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B6CB4" w14:textId="1BC68FD1" w:rsidR="000F11E4" w:rsidRDefault="00000000">
      <w:pPr>
        <w:pStyle w:val="Title"/>
      </w:pPr>
      <w:r>
        <w:t xml:space="preserve">Full Incident Response Flow </w:t>
      </w:r>
      <w:r w:rsidR="00AE0926">
        <w:t xml:space="preserve">Table </w:t>
      </w:r>
      <w:r>
        <w:t xml:space="preserve">for </w:t>
      </w:r>
      <w:r w:rsidR="0092410A">
        <w:t>17</w:t>
      </w:r>
      <w:r>
        <w:t xml:space="preserve"> Common Attack Scenarios (Expanded - Alphabetical)</w:t>
      </w:r>
      <w:r w:rsidR="00AE0926">
        <w:t xml:space="preserve"> / </w:t>
      </w:r>
      <w:r w:rsidR="004E4D99">
        <w:t xml:space="preserve">usage: </w:t>
      </w:r>
      <w:r w:rsidR="00AE0926">
        <w:t>left to right</w:t>
      </w:r>
    </w:p>
    <w:tbl>
      <w:tblPr>
        <w:tblW w:w="15452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6"/>
        <w:gridCol w:w="2835"/>
        <w:gridCol w:w="1276"/>
        <w:gridCol w:w="2693"/>
        <w:gridCol w:w="1418"/>
        <w:gridCol w:w="2551"/>
        <w:gridCol w:w="1276"/>
      </w:tblGrid>
      <w:tr w:rsidR="0092410A" w:rsidRPr="0092410A" w14:paraId="7133CB85" w14:textId="77777777" w:rsidTr="00A93E95">
        <w:tc>
          <w:tcPr>
            <w:tcW w:w="2127" w:type="dxa"/>
            <w:tcBorders>
              <w:bottom w:val="single" w:sz="4" w:space="0" w:color="auto"/>
            </w:tcBorders>
          </w:tcPr>
          <w:p w14:paraId="4C769A0A" w14:textId="77777777" w:rsidR="00010482" w:rsidRPr="0092410A" w:rsidRDefault="00010482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bookmarkStart w:id="0" w:name="_Hlk196527018"/>
          </w:p>
          <w:p w14:paraId="21608738" w14:textId="77777777" w:rsidR="00010482" w:rsidRPr="0092410A" w:rsidRDefault="00010482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6F3BA0C2" w14:textId="545A2594" w:rsidR="00346C72" w:rsidRPr="0092410A" w:rsidRDefault="00346C72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Attack Technique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D27413A" w14:textId="77777777" w:rsidR="00010482" w:rsidRPr="0092410A" w:rsidRDefault="00010482" w:rsidP="00346C72">
            <w:pPr>
              <w:jc w:val="center"/>
              <w:rPr>
                <w:sz w:val="16"/>
                <w:szCs w:val="16"/>
                <w:u w:val="single"/>
              </w:rPr>
            </w:pPr>
          </w:p>
          <w:p w14:paraId="45E55641" w14:textId="77777777" w:rsidR="00010482" w:rsidRPr="0092410A" w:rsidRDefault="00010482" w:rsidP="00010482">
            <w:pPr>
              <w:jc w:val="center"/>
              <w:rPr>
                <w:sz w:val="16"/>
                <w:szCs w:val="16"/>
                <w:u w:val="single"/>
              </w:rPr>
            </w:pPr>
          </w:p>
          <w:p w14:paraId="5D932D22" w14:textId="0F302AC4" w:rsidR="00010482" w:rsidRPr="0092410A" w:rsidRDefault="00346C72" w:rsidP="00010482">
            <w:pPr>
              <w:jc w:val="center"/>
              <w:rPr>
                <w:sz w:val="16"/>
                <w:szCs w:val="16"/>
                <w:u w:val="single"/>
              </w:rPr>
            </w:pPr>
            <w:r w:rsidRPr="0092410A">
              <w:rPr>
                <w:sz w:val="16"/>
                <w:szCs w:val="16"/>
                <w:u w:val="single"/>
              </w:rPr>
              <w:t>MITRE ID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0F7BD136" w14:textId="77777777" w:rsidR="00010482" w:rsidRPr="0092410A" w:rsidRDefault="00010482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26012F32" w14:textId="77777777" w:rsidR="00010482" w:rsidRPr="0092410A" w:rsidRDefault="00010482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72375886" w14:textId="0A2AC62C" w:rsidR="00346C72" w:rsidRPr="0092410A" w:rsidRDefault="00346C72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Identification Actions (3)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72A8F11" w14:textId="77777777" w:rsidR="00010482" w:rsidRPr="0092410A" w:rsidRDefault="00010482" w:rsidP="00346C72">
            <w:pPr>
              <w:jc w:val="center"/>
              <w:rPr>
                <w:sz w:val="16"/>
                <w:szCs w:val="16"/>
                <w:u w:val="single"/>
              </w:rPr>
            </w:pPr>
          </w:p>
          <w:p w14:paraId="2B46C0AB" w14:textId="77777777" w:rsidR="00346C72" w:rsidRPr="0092410A" w:rsidRDefault="00346C72" w:rsidP="00346C72">
            <w:pPr>
              <w:jc w:val="center"/>
              <w:rPr>
                <w:sz w:val="16"/>
                <w:szCs w:val="16"/>
                <w:u w:val="single"/>
              </w:rPr>
            </w:pPr>
            <w:r w:rsidRPr="0092410A">
              <w:rPr>
                <w:sz w:val="16"/>
                <w:szCs w:val="16"/>
                <w:u w:val="single"/>
              </w:rPr>
              <w:t>Identification Defensive MITRE IDs (3)</w:t>
            </w:r>
          </w:p>
          <w:p w14:paraId="504C1174" w14:textId="1C15B0C1" w:rsidR="00010482" w:rsidRPr="0092410A" w:rsidRDefault="00010482" w:rsidP="00346C72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2FDE032" w14:textId="77777777" w:rsidR="00010482" w:rsidRPr="0092410A" w:rsidRDefault="00010482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3D921D80" w14:textId="77777777" w:rsidR="00010482" w:rsidRPr="0092410A" w:rsidRDefault="00010482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114663E3" w14:textId="167C6742" w:rsidR="00346C72" w:rsidRPr="0092410A" w:rsidRDefault="00346C72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Containment Actions (3)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1D36677" w14:textId="77777777" w:rsidR="00010482" w:rsidRPr="0092410A" w:rsidRDefault="00010482" w:rsidP="00346C72">
            <w:pPr>
              <w:jc w:val="center"/>
              <w:rPr>
                <w:sz w:val="16"/>
                <w:szCs w:val="16"/>
                <w:u w:val="single"/>
              </w:rPr>
            </w:pPr>
          </w:p>
          <w:p w14:paraId="5472BFA6" w14:textId="108ED022" w:rsidR="00346C72" w:rsidRPr="0092410A" w:rsidRDefault="00346C72" w:rsidP="00346C72">
            <w:pPr>
              <w:jc w:val="center"/>
              <w:rPr>
                <w:sz w:val="16"/>
                <w:szCs w:val="16"/>
                <w:u w:val="single"/>
              </w:rPr>
            </w:pPr>
            <w:r w:rsidRPr="0092410A">
              <w:rPr>
                <w:sz w:val="16"/>
                <w:szCs w:val="16"/>
                <w:u w:val="single"/>
              </w:rPr>
              <w:t>Containment Defensive MITRE IDs (3)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71CDE6CC" w14:textId="77777777" w:rsidR="00010482" w:rsidRPr="0092410A" w:rsidRDefault="00010482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1A443C65" w14:textId="77777777" w:rsidR="00010482" w:rsidRPr="0092410A" w:rsidRDefault="00010482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512F2862" w14:textId="1CC7062A" w:rsidR="00346C72" w:rsidRPr="0092410A" w:rsidRDefault="00346C72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Eradication Actions (3)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8C0952" w14:textId="77777777" w:rsidR="00010482" w:rsidRPr="0092410A" w:rsidRDefault="00010482" w:rsidP="00346C72">
            <w:pPr>
              <w:jc w:val="center"/>
              <w:rPr>
                <w:sz w:val="16"/>
                <w:szCs w:val="16"/>
                <w:u w:val="single"/>
              </w:rPr>
            </w:pPr>
          </w:p>
          <w:p w14:paraId="192D12B8" w14:textId="031C238A" w:rsidR="00346C72" w:rsidRPr="0092410A" w:rsidRDefault="00346C72" w:rsidP="00346C72">
            <w:pPr>
              <w:jc w:val="center"/>
              <w:rPr>
                <w:sz w:val="16"/>
                <w:szCs w:val="16"/>
                <w:u w:val="single"/>
              </w:rPr>
            </w:pPr>
            <w:r w:rsidRPr="0092410A">
              <w:rPr>
                <w:sz w:val="16"/>
                <w:szCs w:val="16"/>
                <w:u w:val="single"/>
              </w:rPr>
              <w:t>Eradication Defensive MITRE IDs (3)</w:t>
            </w:r>
          </w:p>
        </w:tc>
      </w:tr>
      <w:tr w:rsidR="0092410A" w:rsidRPr="0092410A" w14:paraId="4468DEF1" w14:textId="77777777" w:rsidTr="00A93E95"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761F06" w14:textId="77777777" w:rsidR="0092410A" w:rsidRPr="0092410A" w:rsidRDefault="0092410A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90FBD3" w14:textId="77777777" w:rsidR="0092410A" w:rsidRPr="0092410A" w:rsidRDefault="0092410A" w:rsidP="00346C72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19B4E8" w14:textId="77777777" w:rsidR="0092410A" w:rsidRPr="0092410A" w:rsidRDefault="0092410A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3DE74B" w14:textId="77777777" w:rsidR="0092410A" w:rsidRPr="0092410A" w:rsidRDefault="0092410A" w:rsidP="00346C72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DF1F3C" w14:textId="77777777" w:rsidR="0092410A" w:rsidRPr="0092410A" w:rsidRDefault="0092410A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BE055A" w14:textId="77777777" w:rsidR="0092410A" w:rsidRPr="0092410A" w:rsidRDefault="0092410A" w:rsidP="00346C72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0559D" w14:textId="77777777" w:rsidR="0092410A" w:rsidRPr="0092410A" w:rsidRDefault="0092410A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41550E" w14:textId="77777777" w:rsidR="0092410A" w:rsidRPr="0092410A" w:rsidRDefault="0092410A" w:rsidP="00346C72">
            <w:pPr>
              <w:jc w:val="center"/>
              <w:rPr>
                <w:sz w:val="16"/>
                <w:szCs w:val="16"/>
                <w:u w:val="single"/>
              </w:rPr>
            </w:pPr>
          </w:p>
        </w:tc>
      </w:tr>
      <w:bookmarkEnd w:id="0"/>
      <w:tr w:rsidR="00346C72" w14:paraId="02E789B2" w14:textId="77777777" w:rsidTr="00A93E95">
        <w:tc>
          <w:tcPr>
            <w:tcW w:w="2127" w:type="dxa"/>
            <w:tcBorders>
              <w:top w:val="single" w:sz="4" w:space="0" w:color="auto"/>
            </w:tcBorders>
          </w:tcPr>
          <w:p w14:paraId="6DE32E67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346C72">
              <w:rPr>
                <w:color w:val="365F91" w:themeColor="accent1" w:themeShade="BF"/>
              </w:rPr>
              <w:t>Command and Control Over HTTPS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F78100B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T1071.001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7C0C3BC0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Analyze SSL traffic anomalies</w:t>
            </w:r>
            <w:r w:rsidRPr="00346C72">
              <w:rPr>
                <w:sz w:val="16"/>
                <w:szCs w:val="16"/>
              </w:rPr>
              <w:br/>
              <w:t>2. Analyze related logs</w:t>
            </w:r>
            <w:r w:rsidRPr="00346C72">
              <w:rPr>
                <w:sz w:val="16"/>
                <w:szCs w:val="16"/>
              </w:rPr>
              <w:br/>
              <w:t>3. Alert on behavior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C5D3912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T1071.001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  <w:t>T1040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1F635F5A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Terminate C2 sessions</w:t>
            </w:r>
            <w:r w:rsidRPr="00346C72">
              <w:rPr>
                <w:sz w:val="16"/>
                <w:szCs w:val="16"/>
              </w:rPr>
              <w:br/>
              <w:t>2. Quarantine system</w:t>
            </w:r>
            <w:r w:rsidRPr="00346C72">
              <w:rPr>
                <w:sz w:val="16"/>
                <w:szCs w:val="16"/>
              </w:rPr>
              <w:br/>
              <w:t>3. Disable related accounts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24DC441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T1071.001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  <w:t>T1078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3C6ED32C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Clean persistence mechanisms</w:t>
            </w:r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  <w:t>3. Rebuild clean image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2A8057F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T1071.001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346C72" w14:paraId="44E10A79" w14:textId="77777777" w:rsidTr="00A93E95">
        <w:tc>
          <w:tcPr>
            <w:tcW w:w="2127" w:type="dxa"/>
          </w:tcPr>
          <w:p w14:paraId="3E80D251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346C72">
              <w:rPr>
                <w:color w:val="365F91" w:themeColor="accent1" w:themeShade="BF"/>
              </w:rPr>
              <w:t>Credential Dumping (</w:t>
            </w:r>
            <w:proofErr w:type="spellStart"/>
            <w:r w:rsidRPr="00346C72">
              <w:rPr>
                <w:color w:val="365F91" w:themeColor="accent1" w:themeShade="BF"/>
              </w:rPr>
              <w:t>Mimikatz</w:t>
            </w:r>
            <w:proofErr w:type="spellEnd"/>
            <w:r w:rsidRPr="00346C72">
              <w:rPr>
                <w:color w:val="365F91" w:themeColor="accent1" w:themeShade="BF"/>
              </w:rPr>
              <w:t>)</w:t>
            </w:r>
          </w:p>
        </w:tc>
        <w:tc>
          <w:tcPr>
            <w:tcW w:w="1276" w:type="dxa"/>
          </w:tcPr>
          <w:p w14:paraId="6F1144A4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T1003</w:t>
            </w:r>
          </w:p>
        </w:tc>
        <w:tc>
          <w:tcPr>
            <w:tcW w:w="2835" w:type="dxa"/>
          </w:tcPr>
          <w:p w14:paraId="048331E8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Detect Memory Scraping</w:t>
            </w:r>
            <w:r w:rsidRPr="00346C72">
              <w:rPr>
                <w:sz w:val="16"/>
                <w:szCs w:val="16"/>
              </w:rPr>
              <w:br/>
              <w:t>2. Monitor LSASS Access</w:t>
            </w:r>
            <w:r w:rsidRPr="00346C72">
              <w:rPr>
                <w:sz w:val="16"/>
                <w:szCs w:val="16"/>
              </w:rPr>
              <w:br/>
              <w:t>3. Alert Unusual Credential Access</w:t>
            </w:r>
          </w:p>
        </w:tc>
        <w:tc>
          <w:tcPr>
            <w:tcW w:w="1276" w:type="dxa"/>
          </w:tcPr>
          <w:p w14:paraId="381E3B2B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T1003</w:t>
            </w:r>
            <w:r w:rsidRPr="00010482">
              <w:rPr>
                <w:color w:val="E36C0A" w:themeColor="accent6" w:themeShade="BF"/>
              </w:rPr>
              <w:br/>
            </w:r>
            <w:proofErr w:type="spellStart"/>
            <w:r w:rsidRPr="00010482">
              <w:rPr>
                <w:color w:val="E36C0A" w:themeColor="accent6" w:themeShade="BF"/>
              </w:rPr>
              <w:t>T1003</w:t>
            </w:r>
            <w:proofErr w:type="spellEnd"/>
            <w:r w:rsidRPr="00010482">
              <w:rPr>
                <w:color w:val="E36C0A" w:themeColor="accent6" w:themeShade="BF"/>
              </w:rPr>
              <w:br/>
              <w:t>T1082</w:t>
            </w:r>
          </w:p>
        </w:tc>
        <w:tc>
          <w:tcPr>
            <w:tcW w:w="2693" w:type="dxa"/>
          </w:tcPr>
          <w:p w14:paraId="7AD0A8B3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Reset Affected Credentials</w:t>
            </w:r>
            <w:r w:rsidRPr="00346C72">
              <w:rPr>
                <w:sz w:val="16"/>
                <w:szCs w:val="16"/>
              </w:rPr>
              <w:br/>
              <w:t>2. Isolate Suspicious Hosts</w:t>
            </w:r>
            <w:r w:rsidRPr="00346C72">
              <w:rPr>
                <w:sz w:val="16"/>
                <w:szCs w:val="16"/>
              </w:rPr>
              <w:br/>
              <w:t>3. Audit Domain Controllers</w:t>
            </w:r>
          </w:p>
        </w:tc>
        <w:tc>
          <w:tcPr>
            <w:tcW w:w="1418" w:type="dxa"/>
          </w:tcPr>
          <w:p w14:paraId="31E4D131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T1078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  <w:t>T1082</w:t>
            </w:r>
          </w:p>
        </w:tc>
        <w:tc>
          <w:tcPr>
            <w:tcW w:w="2551" w:type="dxa"/>
          </w:tcPr>
          <w:p w14:paraId="323A0983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Remove Credential Dump Tools</w:t>
            </w:r>
            <w:r w:rsidRPr="00346C72">
              <w:rPr>
                <w:sz w:val="16"/>
                <w:szCs w:val="16"/>
              </w:rPr>
              <w:br/>
              <w:t>2. Patch Vulnerabilities</w:t>
            </w:r>
            <w:r w:rsidRPr="00346C72">
              <w:rPr>
                <w:sz w:val="16"/>
                <w:szCs w:val="16"/>
              </w:rPr>
              <w:br/>
              <w:t>3. Reimage Compromised Hosts</w:t>
            </w:r>
          </w:p>
        </w:tc>
        <w:tc>
          <w:tcPr>
            <w:tcW w:w="1276" w:type="dxa"/>
          </w:tcPr>
          <w:p w14:paraId="778BAFB7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T1003</w:t>
            </w:r>
            <w:r w:rsidRPr="00010482">
              <w:rPr>
                <w:color w:val="E36C0A" w:themeColor="accent6" w:themeShade="BF"/>
              </w:rPr>
              <w:br/>
              <w:t>T1070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346C72" w14:paraId="568B6C28" w14:textId="77777777" w:rsidTr="00A93E95">
        <w:tc>
          <w:tcPr>
            <w:tcW w:w="2127" w:type="dxa"/>
          </w:tcPr>
          <w:p w14:paraId="2F8065F3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346C72">
              <w:rPr>
                <w:color w:val="365F91" w:themeColor="accent1" w:themeShade="BF"/>
              </w:rPr>
              <w:t>DNS Tunneling Exfiltration</w:t>
            </w:r>
          </w:p>
        </w:tc>
        <w:tc>
          <w:tcPr>
            <w:tcW w:w="1276" w:type="dxa"/>
          </w:tcPr>
          <w:p w14:paraId="6BD3EA53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T1071.004</w:t>
            </w:r>
          </w:p>
        </w:tc>
        <w:tc>
          <w:tcPr>
            <w:tcW w:w="2835" w:type="dxa"/>
          </w:tcPr>
          <w:p w14:paraId="3BD16432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Monitor DNS query patterns</w:t>
            </w:r>
            <w:r w:rsidRPr="00346C72">
              <w:rPr>
                <w:sz w:val="16"/>
                <w:szCs w:val="16"/>
              </w:rPr>
              <w:br/>
              <w:t>2. Analyze related logs</w:t>
            </w:r>
            <w:r w:rsidRPr="00346C72">
              <w:rPr>
                <w:sz w:val="16"/>
                <w:szCs w:val="16"/>
              </w:rPr>
              <w:br/>
              <w:t>3. Alert on behavior</w:t>
            </w:r>
          </w:p>
        </w:tc>
        <w:tc>
          <w:tcPr>
            <w:tcW w:w="1276" w:type="dxa"/>
          </w:tcPr>
          <w:p w14:paraId="6AFD9752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T1071.004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  <w:t>T1040</w:t>
            </w:r>
          </w:p>
        </w:tc>
        <w:tc>
          <w:tcPr>
            <w:tcW w:w="2693" w:type="dxa"/>
          </w:tcPr>
          <w:p w14:paraId="1DA317BB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Block suspicious DNS domains</w:t>
            </w:r>
            <w:r w:rsidRPr="00346C72">
              <w:rPr>
                <w:sz w:val="16"/>
                <w:szCs w:val="16"/>
              </w:rPr>
              <w:br/>
              <w:t>2. Quarantine system</w:t>
            </w:r>
            <w:r w:rsidRPr="00346C72">
              <w:rPr>
                <w:sz w:val="16"/>
                <w:szCs w:val="16"/>
              </w:rPr>
              <w:br/>
              <w:t>3. Disable related accounts</w:t>
            </w:r>
          </w:p>
        </w:tc>
        <w:tc>
          <w:tcPr>
            <w:tcW w:w="1418" w:type="dxa"/>
          </w:tcPr>
          <w:p w14:paraId="14D22CFD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T1071.004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  <w:t>T1078</w:t>
            </w:r>
          </w:p>
        </w:tc>
        <w:tc>
          <w:tcPr>
            <w:tcW w:w="2551" w:type="dxa"/>
          </w:tcPr>
          <w:p w14:paraId="5E14A765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Reimage data-exfiltrating hosts</w:t>
            </w:r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  <w:t>3. Rebuild clean image</w:t>
            </w:r>
          </w:p>
        </w:tc>
        <w:tc>
          <w:tcPr>
            <w:tcW w:w="1276" w:type="dxa"/>
          </w:tcPr>
          <w:p w14:paraId="5966C474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T1071.004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346C72" w14:paraId="51ECBE8C" w14:textId="77777777" w:rsidTr="00A93E95">
        <w:tc>
          <w:tcPr>
            <w:tcW w:w="2127" w:type="dxa"/>
          </w:tcPr>
          <w:p w14:paraId="3639AF86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346C72">
              <w:rPr>
                <w:color w:val="365F91" w:themeColor="accent1" w:themeShade="BF"/>
              </w:rPr>
              <w:t>Data Encrypted for Impact (Ransomware)</w:t>
            </w:r>
          </w:p>
        </w:tc>
        <w:tc>
          <w:tcPr>
            <w:tcW w:w="1276" w:type="dxa"/>
          </w:tcPr>
          <w:p w14:paraId="5E0F8929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T1486</w:t>
            </w:r>
          </w:p>
        </w:tc>
        <w:tc>
          <w:tcPr>
            <w:tcW w:w="2835" w:type="dxa"/>
          </w:tcPr>
          <w:p w14:paraId="150DCFCD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Detect mass encryption behavior</w:t>
            </w:r>
            <w:r w:rsidRPr="00346C72">
              <w:rPr>
                <w:sz w:val="16"/>
                <w:szCs w:val="16"/>
              </w:rPr>
              <w:br/>
              <w:t>2. Analyze related logs</w:t>
            </w:r>
            <w:r w:rsidRPr="00346C72">
              <w:rPr>
                <w:sz w:val="16"/>
                <w:szCs w:val="16"/>
              </w:rPr>
              <w:br/>
              <w:t>3. Alert on behavior</w:t>
            </w:r>
          </w:p>
        </w:tc>
        <w:tc>
          <w:tcPr>
            <w:tcW w:w="1276" w:type="dxa"/>
          </w:tcPr>
          <w:p w14:paraId="4DE9A026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T1486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  <w:t>T1040</w:t>
            </w:r>
          </w:p>
        </w:tc>
        <w:tc>
          <w:tcPr>
            <w:tcW w:w="2693" w:type="dxa"/>
          </w:tcPr>
          <w:p w14:paraId="16B19FE2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Isolate infected systems</w:t>
            </w:r>
            <w:r w:rsidRPr="00346C72">
              <w:rPr>
                <w:sz w:val="16"/>
                <w:szCs w:val="16"/>
              </w:rPr>
              <w:br/>
              <w:t>2. Quarantine system</w:t>
            </w:r>
            <w:r w:rsidRPr="00346C72">
              <w:rPr>
                <w:sz w:val="16"/>
                <w:szCs w:val="16"/>
              </w:rPr>
              <w:br/>
              <w:t>3. Disable related accounts</w:t>
            </w:r>
          </w:p>
        </w:tc>
        <w:tc>
          <w:tcPr>
            <w:tcW w:w="1418" w:type="dxa"/>
          </w:tcPr>
          <w:p w14:paraId="374F5EEB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T1486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  <w:t>T1078</w:t>
            </w:r>
          </w:p>
        </w:tc>
        <w:tc>
          <w:tcPr>
            <w:tcW w:w="2551" w:type="dxa"/>
          </w:tcPr>
          <w:p w14:paraId="7AF93196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Restore from offline backups</w:t>
            </w:r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  <w:t>3. Rebuild clean image</w:t>
            </w:r>
          </w:p>
        </w:tc>
        <w:tc>
          <w:tcPr>
            <w:tcW w:w="1276" w:type="dxa"/>
          </w:tcPr>
          <w:p w14:paraId="44F04DFD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T1486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346C72" w14:paraId="370FED35" w14:textId="77777777" w:rsidTr="00A93E95">
        <w:tc>
          <w:tcPr>
            <w:tcW w:w="2127" w:type="dxa"/>
            <w:tcBorders>
              <w:bottom w:val="single" w:sz="4" w:space="0" w:color="auto"/>
            </w:tcBorders>
          </w:tcPr>
          <w:p w14:paraId="7020F7C1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346C72">
              <w:rPr>
                <w:color w:val="365F91" w:themeColor="accent1" w:themeShade="BF"/>
              </w:rPr>
              <w:t>Exfiltration Over Web Service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BCD9D93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T1567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5A22F0FC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Monitor outbound traffic size anomalies</w:t>
            </w:r>
            <w:r w:rsidRPr="00346C72">
              <w:rPr>
                <w:sz w:val="16"/>
                <w:szCs w:val="16"/>
              </w:rPr>
              <w:br/>
              <w:t>2. Analyze related logs</w:t>
            </w:r>
            <w:r w:rsidRPr="00346C72">
              <w:rPr>
                <w:sz w:val="16"/>
                <w:szCs w:val="16"/>
              </w:rPr>
              <w:br/>
              <w:t>3. Alert on behavior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83D28F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T1567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  <w:t>T1040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13177B7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Block access to upload sites</w:t>
            </w:r>
            <w:r w:rsidRPr="00346C72">
              <w:rPr>
                <w:sz w:val="16"/>
                <w:szCs w:val="16"/>
              </w:rPr>
              <w:br/>
              <w:t>2. Quarantine system</w:t>
            </w:r>
            <w:r w:rsidRPr="00346C72">
              <w:rPr>
                <w:sz w:val="16"/>
                <w:szCs w:val="16"/>
              </w:rPr>
              <w:br/>
              <w:t>3. Disable related accounts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1CA7110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T1567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  <w:t>T1078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4E603486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Investigate for exfil traces</w:t>
            </w:r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  <w:t>3. Rebuild clean image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BCBDDFC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T1567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92410A" w:rsidRPr="0092410A" w14:paraId="5829F5A2" w14:textId="77777777" w:rsidTr="00A93E9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8512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bookmarkStart w:id="1" w:name="_Hlk196527213"/>
          </w:p>
          <w:p w14:paraId="47EEED90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341C880D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Attack Technique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334A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14686C30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050B19CD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MITRE 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6EF8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3752DAFD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00A7ECE9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Identification Actions (3)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867AF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1FEE7187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Identification Defensive MITRE IDs (3)</w:t>
            </w:r>
          </w:p>
          <w:p w14:paraId="19861BE4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B71F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22C5EA11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1DB164CC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Containment Actions (3)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98B0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491262B7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Containment Defensive MITRE IDs (3)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EAF5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047FA91A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3086F3BB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Eradication Actions (3)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29FF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12F4E60B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Eradication Defensive MITRE IDs (3)</w:t>
            </w:r>
          </w:p>
        </w:tc>
      </w:tr>
      <w:bookmarkEnd w:id="1"/>
      <w:tr w:rsidR="0092410A" w14:paraId="3BB4726C" w14:textId="77777777" w:rsidTr="00A93E95"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B54466" w14:textId="77777777" w:rsidR="0092410A" w:rsidRPr="00346C72" w:rsidRDefault="0092410A">
            <w:pPr>
              <w:rPr>
                <w:color w:val="365F91" w:themeColor="accent1" w:themeShade="B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0DD6AC" w14:textId="77777777" w:rsidR="0092410A" w:rsidRPr="00010482" w:rsidRDefault="0092410A">
            <w:pPr>
              <w:rPr>
                <w:color w:val="E36C0A" w:themeColor="accent6" w:themeShade="BF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F14141" w14:textId="77777777" w:rsidR="0092410A" w:rsidRPr="00346C72" w:rsidRDefault="0092410A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611A01" w14:textId="77777777" w:rsidR="0092410A" w:rsidRPr="00010482" w:rsidRDefault="0092410A">
            <w:pPr>
              <w:rPr>
                <w:color w:val="E36C0A" w:themeColor="accent6" w:themeShade="BF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2F6577" w14:textId="77777777" w:rsidR="0092410A" w:rsidRPr="00346C72" w:rsidRDefault="0092410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545C8C" w14:textId="77777777" w:rsidR="0092410A" w:rsidRPr="00010482" w:rsidRDefault="0092410A">
            <w:pPr>
              <w:rPr>
                <w:color w:val="E36C0A" w:themeColor="accent6" w:themeShade="BF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6F4A4A" w14:textId="77777777" w:rsidR="0092410A" w:rsidRPr="00346C72" w:rsidRDefault="0092410A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81D426" w14:textId="77777777" w:rsidR="0092410A" w:rsidRPr="00010482" w:rsidRDefault="0092410A">
            <w:pPr>
              <w:rPr>
                <w:color w:val="E36C0A" w:themeColor="accent6" w:themeShade="BF"/>
              </w:rPr>
            </w:pPr>
          </w:p>
        </w:tc>
      </w:tr>
      <w:tr w:rsidR="00346C72" w14:paraId="2B6F5C09" w14:textId="77777777" w:rsidTr="00A93E95">
        <w:tc>
          <w:tcPr>
            <w:tcW w:w="2127" w:type="dxa"/>
            <w:tcBorders>
              <w:top w:val="single" w:sz="4" w:space="0" w:color="auto"/>
            </w:tcBorders>
          </w:tcPr>
          <w:p w14:paraId="3BBA8EEB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346C72">
              <w:rPr>
                <w:color w:val="365F91" w:themeColor="accent1" w:themeShade="BF"/>
              </w:rPr>
              <w:t>Input Capture (Keylogging)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F09A3E9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T1056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FE219FB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Detect input capture behavior</w:t>
            </w:r>
            <w:r w:rsidRPr="00346C72">
              <w:rPr>
                <w:sz w:val="16"/>
                <w:szCs w:val="16"/>
              </w:rPr>
              <w:br/>
              <w:t>2. Analyze related logs</w:t>
            </w:r>
            <w:r w:rsidRPr="00346C72">
              <w:rPr>
                <w:sz w:val="16"/>
                <w:szCs w:val="16"/>
              </w:rPr>
              <w:br/>
              <w:t>3. Alert on behavior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00B813C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T1056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  <w:t>T1040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469A67A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Kill keylogging processes</w:t>
            </w:r>
            <w:r w:rsidRPr="00346C72">
              <w:rPr>
                <w:sz w:val="16"/>
                <w:szCs w:val="16"/>
              </w:rPr>
              <w:br/>
              <w:t>2. Quarantine system</w:t>
            </w:r>
            <w:r w:rsidRPr="00346C72">
              <w:rPr>
                <w:sz w:val="16"/>
                <w:szCs w:val="16"/>
              </w:rPr>
              <w:br/>
              <w:t>3. Disable related accounts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04245B55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T1056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  <w:t>T1078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1D08A86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Remove malware and reimage</w:t>
            </w:r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  <w:t>3. Rebuild clean image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85EE476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T1056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346C72" w14:paraId="46F8176C" w14:textId="77777777" w:rsidTr="00A93E95">
        <w:tc>
          <w:tcPr>
            <w:tcW w:w="2127" w:type="dxa"/>
          </w:tcPr>
          <w:p w14:paraId="3FC7DAB3" w14:textId="77777777" w:rsidR="00346C72" w:rsidRPr="00346C72" w:rsidRDefault="00346C72">
            <w:pPr>
              <w:rPr>
                <w:color w:val="365F91" w:themeColor="accent1" w:themeShade="BF"/>
              </w:rPr>
            </w:pPr>
            <w:proofErr w:type="spellStart"/>
            <w:r w:rsidRPr="00346C72">
              <w:rPr>
                <w:color w:val="365F91" w:themeColor="accent1" w:themeShade="BF"/>
              </w:rPr>
              <w:t>Kerberoasting</w:t>
            </w:r>
            <w:proofErr w:type="spellEnd"/>
          </w:p>
        </w:tc>
        <w:tc>
          <w:tcPr>
            <w:tcW w:w="1276" w:type="dxa"/>
          </w:tcPr>
          <w:p w14:paraId="711DE7DB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T1558.003</w:t>
            </w:r>
          </w:p>
        </w:tc>
        <w:tc>
          <w:tcPr>
            <w:tcW w:w="2835" w:type="dxa"/>
          </w:tcPr>
          <w:p w14:paraId="2354ACCE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Monitor TGS request volume</w:t>
            </w:r>
            <w:r w:rsidRPr="00346C72">
              <w:rPr>
                <w:sz w:val="16"/>
                <w:szCs w:val="16"/>
              </w:rPr>
              <w:br/>
              <w:t>2. Analyze related logs</w:t>
            </w:r>
            <w:r w:rsidRPr="00346C72">
              <w:rPr>
                <w:sz w:val="16"/>
                <w:szCs w:val="16"/>
              </w:rPr>
              <w:br/>
              <w:t>3. Alert on behavior</w:t>
            </w:r>
          </w:p>
        </w:tc>
        <w:tc>
          <w:tcPr>
            <w:tcW w:w="1276" w:type="dxa"/>
          </w:tcPr>
          <w:p w14:paraId="02761236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T1558.003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  <w:t>T1040</w:t>
            </w:r>
          </w:p>
        </w:tc>
        <w:tc>
          <w:tcPr>
            <w:tcW w:w="2693" w:type="dxa"/>
          </w:tcPr>
          <w:p w14:paraId="06A55E03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Reset vulnerable service accounts</w:t>
            </w:r>
            <w:r w:rsidRPr="00346C72">
              <w:rPr>
                <w:sz w:val="16"/>
                <w:szCs w:val="16"/>
              </w:rPr>
              <w:br/>
              <w:t>2. Quarantine system</w:t>
            </w:r>
            <w:r w:rsidRPr="00346C72">
              <w:rPr>
                <w:sz w:val="16"/>
                <w:szCs w:val="16"/>
              </w:rPr>
              <w:br/>
              <w:t>3. Disable related accounts</w:t>
            </w:r>
          </w:p>
        </w:tc>
        <w:tc>
          <w:tcPr>
            <w:tcW w:w="1418" w:type="dxa"/>
          </w:tcPr>
          <w:p w14:paraId="11145C02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T1558.003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  <w:t>T1078</w:t>
            </w:r>
          </w:p>
        </w:tc>
        <w:tc>
          <w:tcPr>
            <w:tcW w:w="2551" w:type="dxa"/>
          </w:tcPr>
          <w:p w14:paraId="551A64B3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Deploy strong service account passwords</w:t>
            </w:r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  <w:t>3. Rebuild clean image</w:t>
            </w:r>
          </w:p>
        </w:tc>
        <w:tc>
          <w:tcPr>
            <w:tcW w:w="1276" w:type="dxa"/>
          </w:tcPr>
          <w:p w14:paraId="70960985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T1558.003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346C72" w14:paraId="0E5F543B" w14:textId="77777777" w:rsidTr="00A93E95">
        <w:tc>
          <w:tcPr>
            <w:tcW w:w="2127" w:type="dxa"/>
          </w:tcPr>
          <w:p w14:paraId="11A725CD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346C72">
              <w:rPr>
                <w:color w:val="365F91" w:themeColor="accent1" w:themeShade="BF"/>
              </w:rPr>
              <w:t>Lateral Movement (SMB Admin Shares)</w:t>
            </w:r>
          </w:p>
        </w:tc>
        <w:tc>
          <w:tcPr>
            <w:tcW w:w="1276" w:type="dxa"/>
          </w:tcPr>
          <w:p w14:paraId="5461D142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T1021.002</w:t>
            </w:r>
          </w:p>
        </w:tc>
        <w:tc>
          <w:tcPr>
            <w:tcW w:w="2835" w:type="dxa"/>
          </w:tcPr>
          <w:p w14:paraId="47A5BC20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Detect abnormal SMB activity</w:t>
            </w:r>
            <w:r w:rsidRPr="00346C72">
              <w:rPr>
                <w:sz w:val="16"/>
                <w:szCs w:val="16"/>
              </w:rPr>
              <w:br/>
              <w:t>2. Analyze related logs</w:t>
            </w:r>
            <w:r w:rsidRPr="00346C72">
              <w:rPr>
                <w:sz w:val="16"/>
                <w:szCs w:val="16"/>
              </w:rPr>
              <w:br/>
              <w:t>3. Alert on behavior</w:t>
            </w:r>
          </w:p>
        </w:tc>
        <w:tc>
          <w:tcPr>
            <w:tcW w:w="1276" w:type="dxa"/>
          </w:tcPr>
          <w:p w14:paraId="3C2EE7B9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T1021.002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  <w:t>T1040</w:t>
            </w:r>
          </w:p>
        </w:tc>
        <w:tc>
          <w:tcPr>
            <w:tcW w:w="2693" w:type="dxa"/>
          </w:tcPr>
          <w:p w14:paraId="6E7C84B6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Audit SMB sessions</w:t>
            </w:r>
            <w:r w:rsidRPr="00346C72">
              <w:rPr>
                <w:sz w:val="16"/>
                <w:szCs w:val="16"/>
              </w:rPr>
              <w:br/>
              <w:t>2. Quarantine system</w:t>
            </w:r>
            <w:r w:rsidRPr="00346C72">
              <w:rPr>
                <w:sz w:val="16"/>
                <w:szCs w:val="16"/>
              </w:rPr>
              <w:br/>
              <w:t>3. Disable related accounts</w:t>
            </w:r>
          </w:p>
        </w:tc>
        <w:tc>
          <w:tcPr>
            <w:tcW w:w="1418" w:type="dxa"/>
          </w:tcPr>
          <w:p w14:paraId="39FC3886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T1021.002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  <w:t>T1078</w:t>
            </w:r>
          </w:p>
        </w:tc>
        <w:tc>
          <w:tcPr>
            <w:tcW w:w="2551" w:type="dxa"/>
          </w:tcPr>
          <w:p w14:paraId="1C1130A4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Kill unauthorized sessions</w:t>
            </w:r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  <w:t>3. Rebuild clean image</w:t>
            </w:r>
          </w:p>
        </w:tc>
        <w:tc>
          <w:tcPr>
            <w:tcW w:w="1276" w:type="dxa"/>
          </w:tcPr>
          <w:p w14:paraId="5A83D3C0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T1021.002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346C72" w14:paraId="310647F7" w14:textId="77777777" w:rsidTr="00A93E95">
        <w:tc>
          <w:tcPr>
            <w:tcW w:w="2127" w:type="dxa"/>
          </w:tcPr>
          <w:p w14:paraId="7978BC88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346C72">
              <w:rPr>
                <w:color w:val="365F91" w:themeColor="accent1" w:themeShade="BF"/>
              </w:rPr>
              <w:t>Malicious Macro Execution</w:t>
            </w:r>
          </w:p>
        </w:tc>
        <w:tc>
          <w:tcPr>
            <w:tcW w:w="1276" w:type="dxa"/>
          </w:tcPr>
          <w:p w14:paraId="27E59988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T1566.001</w:t>
            </w:r>
          </w:p>
        </w:tc>
        <w:tc>
          <w:tcPr>
            <w:tcW w:w="2835" w:type="dxa"/>
          </w:tcPr>
          <w:p w14:paraId="2E3FAE14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Analyze attachments</w:t>
            </w:r>
            <w:r w:rsidRPr="00346C72">
              <w:rPr>
                <w:sz w:val="16"/>
                <w:szCs w:val="16"/>
              </w:rPr>
              <w:br/>
              <w:t>2. Analyze related logs</w:t>
            </w:r>
            <w:r w:rsidRPr="00346C72">
              <w:rPr>
                <w:sz w:val="16"/>
                <w:szCs w:val="16"/>
              </w:rPr>
              <w:br/>
              <w:t>3. Alert on behavior</w:t>
            </w:r>
          </w:p>
        </w:tc>
        <w:tc>
          <w:tcPr>
            <w:tcW w:w="1276" w:type="dxa"/>
          </w:tcPr>
          <w:p w14:paraId="5C060D88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T1566.001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  <w:t>T1040</w:t>
            </w:r>
          </w:p>
        </w:tc>
        <w:tc>
          <w:tcPr>
            <w:tcW w:w="2693" w:type="dxa"/>
          </w:tcPr>
          <w:p w14:paraId="6F41F332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Block macros at email gateway</w:t>
            </w:r>
            <w:r w:rsidRPr="00346C72">
              <w:rPr>
                <w:sz w:val="16"/>
                <w:szCs w:val="16"/>
              </w:rPr>
              <w:br/>
              <w:t>2. Quarantine system</w:t>
            </w:r>
            <w:r w:rsidRPr="00346C72">
              <w:rPr>
                <w:sz w:val="16"/>
                <w:szCs w:val="16"/>
              </w:rPr>
              <w:br/>
              <w:t>3. Disable related accounts</w:t>
            </w:r>
          </w:p>
        </w:tc>
        <w:tc>
          <w:tcPr>
            <w:tcW w:w="1418" w:type="dxa"/>
          </w:tcPr>
          <w:p w14:paraId="501BA85E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T1566.001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  <w:t>T1078</w:t>
            </w:r>
          </w:p>
        </w:tc>
        <w:tc>
          <w:tcPr>
            <w:tcW w:w="2551" w:type="dxa"/>
          </w:tcPr>
          <w:p w14:paraId="50170ADE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Remove infected Office files</w:t>
            </w:r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  <w:t>3. Rebuild clean image</w:t>
            </w:r>
          </w:p>
        </w:tc>
        <w:tc>
          <w:tcPr>
            <w:tcW w:w="1276" w:type="dxa"/>
          </w:tcPr>
          <w:p w14:paraId="1F08D5FF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T1566.001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346C72" w14:paraId="280EA1FC" w14:textId="77777777" w:rsidTr="00A93E95">
        <w:tc>
          <w:tcPr>
            <w:tcW w:w="2127" w:type="dxa"/>
            <w:tcBorders>
              <w:bottom w:val="single" w:sz="4" w:space="0" w:color="auto"/>
            </w:tcBorders>
          </w:tcPr>
          <w:p w14:paraId="58BA3418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346C72">
              <w:rPr>
                <w:color w:val="365F91" w:themeColor="accent1" w:themeShade="BF"/>
              </w:rPr>
              <w:t>Obfuscated Malware Files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A6D52CF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T1027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F0EC416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Static analysis of binaries</w:t>
            </w:r>
            <w:r w:rsidRPr="00346C72">
              <w:rPr>
                <w:sz w:val="16"/>
                <w:szCs w:val="16"/>
              </w:rPr>
              <w:br/>
              <w:t>2. Analyze related logs</w:t>
            </w:r>
            <w:r w:rsidRPr="00346C72">
              <w:rPr>
                <w:sz w:val="16"/>
                <w:szCs w:val="16"/>
              </w:rPr>
              <w:br/>
              <w:t>3. Alert on behavior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485679F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T1027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  <w:t>T1040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CE4FA42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Quarantine suspicious files</w:t>
            </w:r>
            <w:r w:rsidRPr="00346C72">
              <w:rPr>
                <w:sz w:val="16"/>
                <w:szCs w:val="16"/>
              </w:rPr>
              <w:br/>
              <w:t>2. Quarantine system</w:t>
            </w:r>
            <w:r w:rsidRPr="00346C72">
              <w:rPr>
                <w:sz w:val="16"/>
                <w:szCs w:val="16"/>
              </w:rPr>
              <w:br/>
              <w:t>3. Disable related accounts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76171FE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T1027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  <w:t>T1078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05F0A13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Reimage compromised hosts</w:t>
            </w:r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  <w:t>3. Rebuild clean image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912247D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T1027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346C72" w14:paraId="66CA395B" w14:textId="77777777" w:rsidTr="00517D0D">
        <w:tc>
          <w:tcPr>
            <w:tcW w:w="2127" w:type="dxa"/>
            <w:tcBorders>
              <w:bottom w:val="single" w:sz="4" w:space="0" w:color="auto"/>
            </w:tcBorders>
          </w:tcPr>
          <w:p w14:paraId="515EB892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346C72">
              <w:rPr>
                <w:color w:val="365F91" w:themeColor="accent1" w:themeShade="BF"/>
              </w:rPr>
              <w:t>Password Spraying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9DBAC94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T1110.003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3B78870D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Alert on failed logins</w:t>
            </w:r>
            <w:r w:rsidRPr="00346C72">
              <w:rPr>
                <w:sz w:val="16"/>
                <w:szCs w:val="16"/>
              </w:rPr>
              <w:br/>
              <w:t>2. Analyze related logs</w:t>
            </w:r>
            <w:r w:rsidRPr="00346C72">
              <w:rPr>
                <w:sz w:val="16"/>
                <w:szCs w:val="16"/>
              </w:rPr>
              <w:br/>
              <w:t>3. Alert on behavior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E1DD09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T1110.003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  <w:t>T1040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8E9578C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Lock suspected accounts</w:t>
            </w:r>
            <w:r w:rsidRPr="00346C72">
              <w:rPr>
                <w:sz w:val="16"/>
                <w:szCs w:val="16"/>
              </w:rPr>
              <w:br/>
              <w:t>2. Quarantine system</w:t>
            </w:r>
            <w:r w:rsidRPr="00346C72">
              <w:rPr>
                <w:sz w:val="16"/>
                <w:szCs w:val="16"/>
              </w:rPr>
              <w:br/>
              <w:t>3. Disable related accounts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AD04EF4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T1110.003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  <w:t>T1078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2471D037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Reset passwords and apply MFA</w:t>
            </w:r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  <w:t>3. Rebuild clean image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4DA546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T1110.003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92410A" w14:paraId="255B5C20" w14:textId="77777777" w:rsidTr="00517D0D"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169C5C" w14:textId="77777777" w:rsidR="0092410A" w:rsidRPr="00346C72" w:rsidRDefault="0092410A">
            <w:pPr>
              <w:rPr>
                <w:color w:val="365F91" w:themeColor="accent1" w:themeShade="B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7938A1" w14:textId="77777777" w:rsidR="0092410A" w:rsidRPr="00010482" w:rsidRDefault="0092410A">
            <w:pPr>
              <w:rPr>
                <w:color w:val="E36C0A" w:themeColor="accent6" w:themeShade="BF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7E7612" w14:textId="77777777" w:rsidR="0092410A" w:rsidRPr="00346C72" w:rsidRDefault="0092410A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84547F" w14:textId="77777777" w:rsidR="0092410A" w:rsidRPr="00010482" w:rsidRDefault="0092410A">
            <w:pPr>
              <w:rPr>
                <w:color w:val="E36C0A" w:themeColor="accent6" w:themeShade="BF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AA82AD" w14:textId="77777777" w:rsidR="0092410A" w:rsidRPr="00346C72" w:rsidRDefault="0092410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63E7F5" w14:textId="77777777" w:rsidR="0092410A" w:rsidRPr="00010482" w:rsidRDefault="0092410A">
            <w:pPr>
              <w:rPr>
                <w:color w:val="E36C0A" w:themeColor="accent6" w:themeShade="BF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C69C49" w14:textId="77777777" w:rsidR="0092410A" w:rsidRPr="00346C72" w:rsidRDefault="0092410A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668725" w14:textId="77777777" w:rsidR="0092410A" w:rsidRPr="00010482" w:rsidRDefault="0092410A">
            <w:pPr>
              <w:rPr>
                <w:color w:val="E36C0A" w:themeColor="accent6" w:themeShade="BF"/>
              </w:rPr>
            </w:pPr>
          </w:p>
        </w:tc>
      </w:tr>
      <w:tr w:rsidR="0092410A" w:rsidRPr="0092410A" w14:paraId="5B4E9858" w14:textId="77777777" w:rsidTr="0023178C">
        <w:trPr>
          <w:trHeight w:val="106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BD7B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5ECDE3BC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1BA68B26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Attack Technique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0133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0F7BFDE9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22C89B34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MITRE 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6DF47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0DE061EA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74190D8B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Identification Actions (3)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98EE7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555BDBB4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Identification Defensive MITRE IDs (3)</w:t>
            </w:r>
          </w:p>
          <w:p w14:paraId="4008738A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539F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41A5B01C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0C62089A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Containment Actions (3)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BB09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59441FDC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Containment Defensive MITRE IDs (3)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721BA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4C259823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594A6010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Eradication Actions (3)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42E7E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598841BB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Eradication Defensive MITRE IDs (3)</w:t>
            </w:r>
          </w:p>
        </w:tc>
      </w:tr>
      <w:tr w:rsidR="0092410A" w14:paraId="431118E6" w14:textId="77777777" w:rsidTr="00A93E95"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81F67C" w14:textId="77777777" w:rsidR="0092410A" w:rsidRPr="00346C72" w:rsidRDefault="0092410A">
            <w:pPr>
              <w:rPr>
                <w:color w:val="365F91" w:themeColor="accent1" w:themeShade="B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D9E2B0" w14:textId="77777777" w:rsidR="0092410A" w:rsidRPr="00010482" w:rsidRDefault="0092410A">
            <w:pPr>
              <w:rPr>
                <w:color w:val="E36C0A" w:themeColor="accent6" w:themeShade="BF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DA6CA6" w14:textId="77777777" w:rsidR="0092410A" w:rsidRPr="00346C72" w:rsidRDefault="0092410A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872006" w14:textId="77777777" w:rsidR="0092410A" w:rsidRPr="00010482" w:rsidRDefault="0092410A">
            <w:pPr>
              <w:rPr>
                <w:color w:val="E36C0A" w:themeColor="accent6" w:themeShade="BF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E492F9" w14:textId="77777777" w:rsidR="0092410A" w:rsidRPr="00346C72" w:rsidRDefault="0092410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7199F" w14:textId="77777777" w:rsidR="0092410A" w:rsidRPr="00010482" w:rsidRDefault="0092410A">
            <w:pPr>
              <w:rPr>
                <w:color w:val="E36C0A" w:themeColor="accent6" w:themeShade="BF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CEC752" w14:textId="77777777" w:rsidR="0092410A" w:rsidRPr="00346C72" w:rsidRDefault="0092410A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C17779" w14:textId="77777777" w:rsidR="0092410A" w:rsidRPr="00010482" w:rsidRDefault="0092410A">
            <w:pPr>
              <w:rPr>
                <w:color w:val="E36C0A" w:themeColor="accent6" w:themeShade="BF"/>
              </w:rPr>
            </w:pPr>
          </w:p>
        </w:tc>
      </w:tr>
      <w:tr w:rsidR="00346C72" w14:paraId="4916E445" w14:textId="77777777" w:rsidTr="00A93E95">
        <w:tc>
          <w:tcPr>
            <w:tcW w:w="2127" w:type="dxa"/>
            <w:tcBorders>
              <w:top w:val="single" w:sz="4" w:space="0" w:color="auto"/>
            </w:tcBorders>
          </w:tcPr>
          <w:p w14:paraId="52178AE6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346C72">
              <w:rPr>
                <w:color w:val="365F91" w:themeColor="accent1" w:themeShade="BF"/>
              </w:rPr>
              <w:t>Persistence via Registry Run Keys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C386CCC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T1547.001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BB2C6BE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 xml:space="preserve">1. Audit </w:t>
            </w:r>
            <w:proofErr w:type="spellStart"/>
            <w:r w:rsidRPr="00346C72">
              <w:rPr>
                <w:sz w:val="16"/>
                <w:szCs w:val="16"/>
              </w:rPr>
              <w:t>autostart</w:t>
            </w:r>
            <w:proofErr w:type="spellEnd"/>
            <w:r w:rsidRPr="00346C72">
              <w:rPr>
                <w:sz w:val="16"/>
                <w:szCs w:val="16"/>
              </w:rPr>
              <w:t xml:space="preserve"> registry entries</w:t>
            </w:r>
            <w:r w:rsidRPr="00346C72">
              <w:rPr>
                <w:sz w:val="16"/>
                <w:szCs w:val="16"/>
              </w:rPr>
              <w:br/>
              <w:t>2. Analyze related logs</w:t>
            </w:r>
            <w:r w:rsidRPr="00346C72">
              <w:rPr>
                <w:sz w:val="16"/>
                <w:szCs w:val="16"/>
              </w:rPr>
              <w:br/>
              <w:t>3. Alert on behavior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47F51F3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T1547.001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  <w:t>T1040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43779279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Block unauthorized registry writes</w:t>
            </w:r>
            <w:r w:rsidRPr="00346C72">
              <w:rPr>
                <w:sz w:val="16"/>
                <w:szCs w:val="16"/>
              </w:rPr>
              <w:br/>
              <w:t>2. Quarantine system</w:t>
            </w:r>
            <w:r w:rsidRPr="00346C72">
              <w:rPr>
                <w:sz w:val="16"/>
                <w:szCs w:val="16"/>
              </w:rPr>
              <w:br/>
              <w:t>3. Disable related accounts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5D3AF277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T1547.001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  <w:t>T1078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39749626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Clean malicious registry keys</w:t>
            </w:r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  <w:t>3. Rebuild clean image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8B0FE41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T1547.001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346C72" w14:paraId="6359DEF9" w14:textId="77777777" w:rsidTr="00A93E95">
        <w:trPr>
          <w:trHeight w:val="1794"/>
        </w:trPr>
        <w:tc>
          <w:tcPr>
            <w:tcW w:w="2127" w:type="dxa"/>
          </w:tcPr>
          <w:p w14:paraId="4ADAB501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A93E95">
              <w:rPr>
                <w:color w:val="FF0000"/>
              </w:rPr>
              <w:t>Phishing (Attachment/Link)</w:t>
            </w:r>
          </w:p>
        </w:tc>
        <w:tc>
          <w:tcPr>
            <w:tcW w:w="1276" w:type="dxa"/>
          </w:tcPr>
          <w:p w14:paraId="435EB151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A93E95">
              <w:rPr>
                <w:color w:val="FF0000"/>
              </w:rPr>
              <w:t>T1566</w:t>
            </w:r>
          </w:p>
        </w:tc>
        <w:tc>
          <w:tcPr>
            <w:tcW w:w="2835" w:type="dxa"/>
          </w:tcPr>
          <w:p w14:paraId="22C554FB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Block Sender Domain</w:t>
            </w:r>
            <w:r w:rsidRPr="00346C72">
              <w:rPr>
                <w:sz w:val="16"/>
                <w:szCs w:val="16"/>
              </w:rPr>
              <w:br/>
              <w:t>2. Analyze Email Headers</w:t>
            </w:r>
            <w:r w:rsidRPr="00346C72">
              <w:rPr>
                <w:sz w:val="16"/>
                <w:szCs w:val="16"/>
              </w:rPr>
              <w:br/>
              <w:t>3. Quarantine Suspicious Emails</w:t>
            </w:r>
          </w:p>
        </w:tc>
        <w:tc>
          <w:tcPr>
            <w:tcW w:w="1276" w:type="dxa"/>
          </w:tcPr>
          <w:p w14:paraId="0C6141F4" w14:textId="1E5D5FC7" w:rsidR="00A93E95" w:rsidRPr="00A93E95" w:rsidRDefault="00A93E95">
            <w:pPr>
              <w:rPr>
                <w:color w:val="FF0000"/>
              </w:rPr>
            </w:pPr>
            <w:r w:rsidRPr="00A93E95">
              <w:rPr>
                <w:color w:val="FF0000"/>
              </w:rPr>
              <w:t>T1566</w:t>
            </w:r>
          </w:p>
          <w:p w14:paraId="0759F1E3" w14:textId="573E1ED2" w:rsidR="00346C72" w:rsidRPr="00010482" w:rsidRDefault="00346C72">
            <w:pPr>
              <w:rPr>
                <w:color w:val="E36C0A" w:themeColor="accent6" w:themeShade="BF"/>
              </w:rPr>
            </w:pPr>
            <w:r w:rsidRPr="00A93E95">
              <w:rPr>
                <w:color w:val="FF0000"/>
              </w:rPr>
              <w:t>T1566.00</w:t>
            </w:r>
            <w:r w:rsidR="00A93E95" w:rsidRPr="00A93E95">
              <w:rPr>
                <w:color w:val="FF0000"/>
              </w:rPr>
              <w:t>(spear…)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  <w:t>T1114</w:t>
            </w:r>
          </w:p>
        </w:tc>
        <w:tc>
          <w:tcPr>
            <w:tcW w:w="2693" w:type="dxa"/>
          </w:tcPr>
          <w:p w14:paraId="20A136A2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Disable Affected User Accounts</w:t>
            </w:r>
            <w:r w:rsidRPr="00346C72">
              <w:rPr>
                <w:sz w:val="16"/>
                <w:szCs w:val="16"/>
              </w:rPr>
              <w:br/>
              <w:t>2. Quarantine Devices</w:t>
            </w:r>
            <w:r w:rsidRPr="00346C72">
              <w:rPr>
                <w:sz w:val="16"/>
                <w:szCs w:val="16"/>
              </w:rPr>
              <w:br/>
              <w:t>3. Block Phishing URLs</w:t>
            </w:r>
          </w:p>
        </w:tc>
        <w:tc>
          <w:tcPr>
            <w:tcW w:w="1418" w:type="dxa"/>
          </w:tcPr>
          <w:p w14:paraId="63B99BEC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T1078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  <w:t>T1071.001</w:t>
            </w:r>
          </w:p>
        </w:tc>
        <w:tc>
          <w:tcPr>
            <w:tcW w:w="2551" w:type="dxa"/>
          </w:tcPr>
          <w:p w14:paraId="629F99FA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Reset Passwords</w:t>
            </w:r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  <w:t>3. Reimage Systems</w:t>
            </w:r>
          </w:p>
        </w:tc>
        <w:tc>
          <w:tcPr>
            <w:tcW w:w="1276" w:type="dxa"/>
          </w:tcPr>
          <w:p w14:paraId="1FE30595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T1078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346C72" w14:paraId="508DE14A" w14:textId="77777777" w:rsidTr="00A93E95">
        <w:tc>
          <w:tcPr>
            <w:tcW w:w="2127" w:type="dxa"/>
          </w:tcPr>
          <w:p w14:paraId="6C503647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346C72">
              <w:rPr>
                <w:color w:val="365F91" w:themeColor="accent1" w:themeShade="BF"/>
              </w:rPr>
              <w:t>Privilege Escalation (Token Impersonation)</w:t>
            </w:r>
          </w:p>
        </w:tc>
        <w:tc>
          <w:tcPr>
            <w:tcW w:w="1276" w:type="dxa"/>
          </w:tcPr>
          <w:p w14:paraId="5C3F2FDC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T1134.001</w:t>
            </w:r>
          </w:p>
        </w:tc>
        <w:tc>
          <w:tcPr>
            <w:tcW w:w="2835" w:type="dxa"/>
          </w:tcPr>
          <w:p w14:paraId="7F1C04AD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Alert on token usage</w:t>
            </w:r>
            <w:r w:rsidRPr="00346C72">
              <w:rPr>
                <w:sz w:val="16"/>
                <w:szCs w:val="16"/>
              </w:rPr>
              <w:br/>
              <w:t>2. Analyze related logs</w:t>
            </w:r>
            <w:r w:rsidRPr="00346C72">
              <w:rPr>
                <w:sz w:val="16"/>
                <w:szCs w:val="16"/>
              </w:rPr>
              <w:br/>
              <w:t>3. Alert on behavior</w:t>
            </w:r>
          </w:p>
        </w:tc>
        <w:tc>
          <w:tcPr>
            <w:tcW w:w="1276" w:type="dxa"/>
          </w:tcPr>
          <w:p w14:paraId="70EC676B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T1134.001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  <w:t>T1040</w:t>
            </w:r>
          </w:p>
        </w:tc>
        <w:tc>
          <w:tcPr>
            <w:tcW w:w="2693" w:type="dxa"/>
          </w:tcPr>
          <w:p w14:paraId="38485667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Kill malicious token sessions</w:t>
            </w:r>
            <w:r w:rsidRPr="00346C72">
              <w:rPr>
                <w:sz w:val="16"/>
                <w:szCs w:val="16"/>
              </w:rPr>
              <w:br/>
              <w:t>2. Quarantine system</w:t>
            </w:r>
            <w:r w:rsidRPr="00346C72">
              <w:rPr>
                <w:sz w:val="16"/>
                <w:szCs w:val="16"/>
              </w:rPr>
              <w:br/>
              <w:t>3. Disable related accounts</w:t>
            </w:r>
          </w:p>
        </w:tc>
        <w:tc>
          <w:tcPr>
            <w:tcW w:w="1418" w:type="dxa"/>
          </w:tcPr>
          <w:p w14:paraId="4A2781DD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T1134.001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  <w:t>T1078</w:t>
            </w:r>
          </w:p>
        </w:tc>
        <w:tc>
          <w:tcPr>
            <w:tcW w:w="2551" w:type="dxa"/>
          </w:tcPr>
          <w:p w14:paraId="68ADC9F5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Patch elevation exploits</w:t>
            </w:r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  <w:t>3. Rebuild clean image</w:t>
            </w:r>
          </w:p>
        </w:tc>
        <w:tc>
          <w:tcPr>
            <w:tcW w:w="1276" w:type="dxa"/>
          </w:tcPr>
          <w:p w14:paraId="6E29B190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T1134.001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346C72" w14:paraId="01DAD587" w14:textId="77777777" w:rsidTr="00A93E95">
        <w:tc>
          <w:tcPr>
            <w:tcW w:w="2127" w:type="dxa"/>
          </w:tcPr>
          <w:p w14:paraId="58E01C71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346C72">
              <w:rPr>
                <w:color w:val="365F91" w:themeColor="accent1" w:themeShade="BF"/>
              </w:rPr>
              <w:t>Remote Desktop Protocol Abuse</w:t>
            </w:r>
          </w:p>
        </w:tc>
        <w:tc>
          <w:tcPr>
            <w:tcW w:w="1276" w:type="dxa"/>
          </w:tcPr>
          <w:p w14:paraId="28B005E6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T1021.001</w:t>
            </w:r>
          </w:p>
        </w:tc>
        <w:tc>
          <w:tcPr>
            <w:tcW w:w="2835" w:type="dxa"/>
          </w:tcPr>
          <w:p w14:paraId="03DF2326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Monitor unexpected RDP usage</w:t>
            </w:r>
            <w:r w:rsidRPr="00346C72">
              <w:rPr>
                <w:sz w:val="16"/>
                <w:szCs w:val="16"/>
              </w:rPr>
              <w:br/>
              <w:t>2. Analyze related logs</w:t>
            </w:r>
            <w:r w:rsidRPr="00346C72">
              <w:rPr>
                <w:sz w:val="16"/>
                <w:szCs w:val="16"/>
              </w:rPr>
              <w:br/>
              <w:t>3. Alert on behavior</w:t>
            </w:r>
          </w:p>
        </w:tc>
        <w:tc>
          <w:tcPr>
            <w:tcW w:w="1276" w:type="dxa"/>
          </w:tcPr>
          <w:p w14:paraId="22540D12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T1021.001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  <w:t>T1040</w:t>
            </w:r>
          </w:p>
        </w:tc>
        <w:tc>
          <w:tcPr>
            <w:tcW w:w="2693" w:type="dxa"/>
          </w:tcPr>
          <w:p w14:paraId="0D864216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Restrict RDP to whitelisted IPs</w:t>
            </w:r>
            <w:r w:rsidRPr="00346C72">
              <w:rPr>
                <w:sz w:val="16"/>
                <w:szCs w:val="16"/>
              </w:rPr>
              <w:br/>
              <w:t>2. Quarantine system</w:t>
            </w:r>
            <w:r w:rsidRPr="00346C72">
              <w:rPr>
                <w:sz w:val="16"/>
                <w:szCs w:val="16"/>
              </w:rPr>
              <w:br/>
              <w:t>3. Disable related accounts</w:t>
            </w:r>
          </w:p>
        </w:tc>
        <w:tc>
          <w:tcPr>
            <w:tcW w:w="1418" w:type="dxa"/>
          </w:tcPr>
          <w:p w14:paraId="72A1F199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T1021.001</w:t>
            </w:r>
            <w:r w:rsidRPr="00010482">
              <w:rPr>
                <w:color w:val="E36C0A" w:themeColor="accent6" w:themeShade="BF"/>
              </w:rPr>
              <w:br/>
            </w:r>
            <w:proofErr w:type="spellStart"/>
            <w:r w:rsidRPr="00010482">
              <w:rPr>
                <w:color w:val="E36C0A" w:themeColor="accent6" w:themeShade="BF"/>
              </w:rPr>
              <w:t>T1021.001</w:t>
            </w:r>
            <w:proofErr w:type="spellEnd"/>
            <w:r w:rsidRPr="00010482">
              <w:rPr>
                <w:color w:val="E36C0A" w:themeColor="accent6" w:themeShade="BF"/>
              </w:rPr>
              <w:br/>
              <w:t>T1078</w:t>
            </w:r>
          </w:p>
        </w:tc>
        <w:tc>
          <w:tcPr>
            <w:tcW w:w="2551" w:type="dxa"/>
          </w:tcPr>
          <w:p w14:paraId="49BE6FD8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Terminate suspicious sessions</w:t>
            </w:r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  <w:t>3. Rebuild clean image</w:t>
            </w:r>
          </w:p>
        </w:tc>
        <w:tc>
          <w:tcPr>
            <w:tcW w:w="1276" w:type="dxa"/>
          </w:tcPr>
          <w:p w14:paraId="29D595A6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T1021.001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346C72" w14:paraId="5234CD9B" w14:textId="77777777" w:rsidTr="00A93E95">
        <w:tc>
          <w:tcPr>
            <w:tcW w:w="2127" w:type="dxa"/>
          </w:tcPr>
          <w:p w14:paraId="377B1574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346C72">
              <w:rPr>
                <w:color w:val="365F91" w:themeColor="accent1" w:themeShade="BF"/>
              </w:rPr>
              <w:t>Scheduled Task for Persistence</w:t>
            </w:r>
          </w:p>
        </w:tc>
        <w:tc>
          <w:tcPr>
            <w:tcW w:w="1276" w:type="dxa"/>
          </w:tcPr>
          <w:p w14:paraId="07F2D7AA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T1053</w:t>
            </w:r>
          </w:p>
        </w:tc>
        <w:tc>
          <w:tcPr>
            <w:tcW w:w="2835" w:type="dxa"/>
          </w:tcPr>
          <w:p w14:paraId="0A48440B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Identify new scheduled tasks</w:t>
            </w:r>
            <w:r w:rsidRPr="00346C72">
              <w:rPr>
                <w:sz w:val="16"/>
                <w:szCs w:val="16"/>
              </w:rPr>
              <w:br/>
              <w:t>2. Analyze related logs</w:t>
            </w:r>
            <w:r w:rsidRPr="00346C72">
              <w:rPr>
                <w:sz w:val="16"/>
                <w:szCs w:val="16"/>
              </w:rPr>
              <w:br/>
              <w:t>3. Alert on behavior</w:t>
            </w:r>
          </w:p>
        </w:tc>
        <w:tc>
          <w:tcPr>
            <w:tcW w:w="1276" w:type="dxa"/>
          </w:tcPr>
          <w:p w14:paraId="1166FEB7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T1053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  <w:t>T1040</w:t>
            </w:r>
          </w:p>
        </w:tc>
        <w:tc>
          <w:tcPr>
            <w:tcW w:w="2693" w:type="dxa"/>
          </w:tcPr>
          <w:p w14:paraId="3746661B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Disable suspicious tasks</w:t>
            </w:r>
            <w:r w:rsidRPr="00346C72">
              <w:rPr>
                <w:sz w:val="16"/>
                <w:szCs w:val="16"/>
              </w:rPr>
              <w:br/>
              <w:t>2. Quarantine system</w:t>
            </w:r>
            <w:r w:rsidRPr="00346C72">
              <w:rPr>
                <w:sz w:val="16"/>
                <w:szCs w:val="16"/>
              </w:rPr>
              <w:br/>
              <w:t>3. Disable related accounts</w:t>
            </w:r>
          </w:p>
        </w:tc>
        <w:tc>
          <w:tcPr>
            <w:tcW w:w="1418" w:type="dxa"/>
          </w:tcPr>
          <w:p w14:paraId="22C7F96B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T1053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  <w:t>T1078</w:t>
            </w:r>
          </w:p>
        </w:tc>
        <w:tc>
          <w:tcPr>
            <w:tcW w:w="2551" w:type="dxa"/>
          </w:tcPr>
          <w:p w14:paraId="6CB84F04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Delete and audit scheduled tasks</w:t>
            </w:r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  <w:t>3. Rebuild clean image</w:t>
            </w:r>
          </w:p>
        </w:tc>
        <w:tc>
          <w:tcPr>
            <w:tcW w:w="1276" w:type="dxa"/>
          </w:tcPr>
          <w:p w14:paraId="75BC41CA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T1053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346C72" w14:paraId="782DEFF5" w14:textId="77777777" w:rsidTr="00A93E95">
        <w:tc>
          <w:tcPr>
            <w:tcW w:w="2127" w:type="dxa"/>
          </w:tcPr>
          <w:p w14:paraId="574EFC93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346C72">
              <w:rPr>
                <w:color w:val="365F91" w:themeColor="accent1" w:themeShade="BF"/>
              </w:rPr>
              <w:t>Web Shell Deployment</w:t>
            </w:r>
          </w:p>
        </w:tc>
        <w:tc>
          <w:tcPr>
            <w:tcW w:w="1276" w:type="dxa"/>
          </w:tcPr>
          <w:p w14:paraId="0C3C7B68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T1505.003</w:t>
            </w:r>
          </w:p>
        </w:tc>
        <w:tc>
          <w:tcPr>
            <w:tcW w:w="2835" w:type="dxa"/>
          </w:tcPr>
          <w:p w14:paraId="0756FCC2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Monitor web server file changes</w:t>
            </w:r>
            <w:r w:rsidRPr="00346C72">
              <w:rPr>
                <w:sz w:val="16"/>
                <w:szCs w:val="16"/>
              </w:rPr>
              <w:br/>
              <w:t>2. Analyze related logs</w:t>
            </w:r>
            <w:r w:rsidRPr="00346C72">
              <w:rPr>
                <w:sz w:val="16"/>
                <w:szCs w:val="16"/>
              </w:rPr>
              <w:br/>
              <w:t>3. Alert on behavior</w:t>
            </w:r>
          </w:p>
        </w:tc>
        <w:tc>
          <w:tcPr>
            <w:tcW w:w="1276" w:type="dxa"/>
          </w:tcPr>
          <w:p w14:paraId="2F2B45E4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T1505.003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  <w:t>T1040</w:t>
            </w:r>
          </w:p>
        </w:tc>
        <w:tc>
          <w:tcPr>
            <w:tcW w:w="2693" w:type="dxa"/>
          </w:tcPr>
          <w:p w14:paraId="2A250423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 xml:space="preserve">1. Block </w:t>
            </w:r>
            <w:proofErr w:type="spellStart"/>
            <w:r w:rsidRPr="00346C72">
              <w:rPr>
                <w:sz w:val="16"/>
                <w:szCs w:val="16"/>
              </w:rPr>
              <w:t>webshell</w:t>
            </w:r>
            <w:proofErr w:type="spellEnd"/>
            <w:r w:rsidRPr="00346C72">
              <w:rPr>
                <w:sz w:val="16"/>
                <w:szCs w:val="16"/>
              </w:rPr>
              <w:t xml:space="preserve"> traffic patterns</w:t>
            </w:r>
            <w:r w:rsidRPr="00346C72">
              <w:rPr>
                <w:sz w:val="16"/>
                <w:szCs w:val="16"/>
              </w:rPr>
              <w:br/>
              <w:t>2. Quarantine system</w:t>
            </w:r>
            <w:r w:rsidRPr="00346C72">
              <w:rPr>
                <w:sz w:val="16"/>
                <w:szCs w:val="16"/>
              </w:rPr>
              <w:br/>
              <w:t>3. Disable related accounts</w:t>
            </w:r>
          </w:p>
        </w:tc>
        <w:tc>
          <w:tcPr>
            <w:tcW w:w="1418" w:type="dxa"/>
          </w:tcPr>
          <w:p w14:paraId="691C710E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T1505.003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  <w:t>T1078</w:t>
            </w:r>
          </w:p>
        </w:tc>
        <w:tc>
          <w:tcPr>
            <w:tcW w:w="2551" w:type="dxa"/>
          </w:tcPr>
          <w:p w14:paraId="032A04B9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 xml:space="preserve">1. Remove uploaded </w:t>
            </w:r>
            <w:proofErr w:type="spellStart"/>
            <w:r w:rsidRPr="00346C72">
              <w:rPr>
                <w:sz w:val="16"/>
                <w:szCs w:val="16"/>
              </w:rPr>
              <w:t>webshell</w:t>
            </w:r>
            <w:proofErr w:type="spellEnd"/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  <w:t>3. Rebuild clean image</w:t>
            </w:r>
          </w:p>
        </w:tc>
        <w:tc>
          <w:tcPr>
            <w:tcW w:w="1276" w:type="dxa"/>
          </w:tcPr>
          <w:p w14:paraId="7E03F07D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T1505.003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</w:tbl>
    <w:p w14:paraId="69D2FC86" w14:textId="77777777" w:rsidR="0023178C" w:rsidRDefault="0023178C" w:rsidP="00A93E95">
      <w:pPr>
        <w:rPr>
          <w:b/>
          <w:bCs/>
          <w:color w:val="FF0000"/>
          <w:sz w:val="24"/>
          <w:szCs w:val="24"/>
          <w:u w:val="single"/>
          <w:lang w:val="en-IE"/>
        </w:rPr>
      </w:pPr>
    </w:p>
    <w:p w14:paraId="70B52EA9" w14:textId="7F0E7CB4" w:rsidR="00A93E95" w:rsidRPr="00A93E95" w:rsidRDefault="00A93E95" w:rsidP="00A93E95">
      <w:pPr>
        <w:rPr>
          <w:b/>
          <w:bCs/>
          <w:color w:val="FF0000"/>
          <w:sz w:val="24"/>
          <w:szCs w:val="24"/>
          <w:u w:val="single"/>
          <w:lang w:val="en-IE"/>
        </w:rPr>
      </w:pPr>
      <w:r w:rsidRPr="00A93E95">
        <w:rPr>
          <w:b/>
          <w:bCs/>
          <w:color w:val="FF0000"/>
          <w:sz w:val="24"/>
          <w:szCs w:val="24"/>
          <w:u w:val="single"/>
          <w:lang w:val="en-IE"/>
        </w:rPr>
        <w:lastRenderedPageBreak/>
        <w:t>Phishing line:</w:t>
      </w:r>
    </w:p>
    <w:p w14:paraId="3AE9AC4B" w14:textId="6617FE15" w:rsidR="00A93E95" w:rsidRPr="00A93E95" w:rsidRDefault="00A93E95" w:rsidP="00A93E95">
      <w:pPr>
        <w:rPr>
          <w:lang w:val="en-IE"/>
        </w:rPr>
      </w:pPr>
      <w:r w:rsidRPr="00A93E95">
        <w:rPr>
          <w:lang w:val="en-IE"/>
        </w:rPr>
        <w:t>Instead of:</w:t>
      </w:r>
      <w:r>
        <w:rPr>
          <w:lang w:val="en-IE"/>
        </w:rPr>
        <w:tab/>
      </w:r>
      <w:r>
        <w:rPr>
          <w:lang w:val="en-IE"/>
        </w:rPr>
        <w:tab/>
      </w:r>
      <w:r w:rsidRPr="00A93E95">
        <w:rPr>
          <w:lang w:val="en-IE"/>
        </w:rPr>
        <w:t xml:space="preserve">Identification MITRE ID: </w:t>
      </w:r>
      <w:r w:rsidRPr="00A93E95">
        <w:rPr>
          <w:b/>
          <w:bCs/>
          <w:lang w:val="en-IE"/>
        </w:rPr>
        <w:t>T1566.001</w:t>
      </w:r>
    </w:p>
    <w:p w14:paraId="1F248AE0" w14:textId="40E9D833" w:rsidR="00A93E95" w:rsidRPr="00A93E95" w:rsidRDefault="00A93E95" w:rsidP="00A93E95">
      <w:pPr>
        <w:rPr>
          <w:lang w:val="en-IE"/>
        </w:rPr>
      </w:pPr>
      <w:r w:rsidRPr="00A93E95">
        <w:rPr>
          <w:lang w:val="en-IE"/>
        </w:rPr>
        <w:t>You could say:</w:t>
      </w:r>
      <w:r>
        <w:rPr>
          <w:lang w:val="en-IE"/>
        </w:rPr>
        <w:tab/>
      </w:r>
      <w:r>
        <w:rPr>
          <w:lang w:val="en-IE"/>
        </w:rPr>
        <w:tab/>
      </w:r>
      <w:r w:rsidRPr="00A93E95">
        <w:rPr>
          <w:lang w:val="en-IE"/>
        </w:rPr>
        <w:t xml:space="preserve">Identification MITRE ID: </w:t>
      </w:r>
      <w:r w:rsidRPr="00A93E95">
        <w:rPr>
          <w:b/>
          <w:bCs/>
          <w:lang w:val="en-IE"/>
        </w:rPr>
        <w:t>T1566</w:t>
      </w:r>
      <w:r w:rsidRPr="00A93E95">
        <w:rPr>
          <w:lang w:val="en-IE"/>
        </w:rPr>
        <w:t xml:space="preserve"> (or T1566.001 if </w:t>
      </w:r>
      <w:proofErr w:type="spellStart"/>
      <w:r w:rsidRPr="00A93E95">
        <w:rPr>
          <w:lang w:val="en-IE"/>
        </w:rPr>
        <w:t>spearphishing</w:t>
      </w:r>
      <w:proofErr w:type="spellEnd"/>
      <w:r w:rsidRPr="00A93E95">
        <w:rPr>
          <w:lang w:val="en-IE"/>
        </w:rPr>
        <w:t xml:space="preserve"> attachment detected)</w:t>
      </w:r>
    </w:p>
    <w:p w14:paraId="6DA00B6A" w14:textId="77777777" w:rsidR="00E03F93" w:rsidRDefault="00E03F93"/>
    <w:p w14:paraId="0885C757" w14:textId="77777777" w:rsidR="00A93E95" w:rsidRDefault="00A93E95" w:rsidP="00C47E0D">
      <w:pPr>
        <w:rPr>
          <w:b/>
          <w:bCs/>
          <w:color w:val="365F91" w:themeColor="accent1" w:themeShade="BF"/>
          <w:sz w:val="44"/>
          <w:szCs w:val="44"/>
          <w:lang w:val="en-IE"/>
        </w:rPr>
      </w:pPr>
    </w:p>
    <w:p w14:paraId="7D8D5E67" w14:textId="0F3CF833" w:rsidR="00C47E0D" w:rsidRPr="00C47E0D" w:rsidRDefault="00C47E0D" w:rsidP="00C47E0D">
      <w:pPr>
        <w:rPr>
          <w:b/>
          <w:bCs/>
          <w:color w:val="365F91" w:themeColor="accent1" w:themeShade="BF"/>
          <w:sz w:val="44"/>
          <w:szCs w:val="44"/>
          <w:lang w:val="en-IE"/>
        </w:rPr>
      </w:pPr>
      <w:r w:rsidRPr="00C47E0D">
        <w:rPr>
          <w:b/>
          <w:bCs/>
          <w:color w:val="365F91" w:themeColor="accent1" w:themeShade="BF"/>
          <w:sz w:val="44"/>
          <w:szCs w:val="44"/>
          <w:lang w:val="en-IE"/>
        </w:rPr>
        <w:t>Recognition Signs for Each Attack Type:</w:t>
      </w:r>
    </w:p>
    <w:p w14:paraId="336B8A9B" w14:textId="77777777" w:rsidR="00C47E0D" w:rsidRPr="00C47E0D" w:rsidRDefault="00000000" w:rsidP="00C47E0D">
      <w:pPr>
        <w:rPr>
          <w:lang w:val="en-IE"/>
        </w:rPr>
      </w:pPr>
      <w:r>
        <w:rPr>
          <w:lang w:val="en-IE"/>
        </w:rPr>
        <w:pict w14:anchorId="1CEEAA71">
          <v:rect id="_x0000_i1025" style="width:0;height:1.5pt" o:hralign="center" o:hrstd="t" o:hr="t" fillcolor="#a0a0a0" stroked="f"/>
        </w:pict>
      </w:r>
    </w:p>
    <w:p w14:paraId="3FB13972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1. Command and Control Over HTTPS (T1071.001)</w:t>
      </w:r>
    </w:p>
    <w:p w14:paraId="0CF59BCA" w14:textId="77777777" w:rsidR="00C47E0D" w:rsidRPr="00C47E0D" w:rsidRDefault="00C47E0D" w:rsidP="00C47E0D">
      <w:pPr>
        <w:numPr>
          <w:ilvl w:val="0"/>
          <w:numId w:val="10"/>
        </w:numPr>
        <w:rPr>
          <w:lang w:val="en-IE"/>
        </w:rPr>
      </w:pPr>
      <w:proofErr w:type="gramStart"/>
      <w:r w:rsidRPr="00C47E0D">
        <w:rPr>
          <w:lang w:val="en-IE"/>
        </w:rPr>
        <w:t>Unusual encrypted</w:t>
      </w:r>
      <w:proofErr w:type="gramEnd"/>
      <w:r w:rsidRPr="00C47E0D">
        <w:rPr>
          <w:lang w:val="en-IE"/>
        </w:rPr>
        <w:t xml:space="preserve"> traffic patterns (non-browser SSL traffic)</w:t>
      </w:r>
    </w:p>
    <w:p w14:paraId="456651E6" w14:textId="77777777" w:rsidR="00C47E0D" w:rsidRPr="00C47E0D" w:rsidRDefault="00C47E0D" w:rsidP="00C47E0D">
      <w:pPr>
        <w:numPr>
          <w:ilvl w:val="0"/>
          <w:numId w:val="10"/>
        </w:numPr>
        <w:rPr>
          <w:lang w:val="en-IE"/>
        </w:rPr>
      </w:pPr>
      <w:r w:rsidRPr="00C47E0D">
        <w:rPr>
          <w:lang w:val="en-IE"/>
        </w:rPr>
        <w:t>Beaconing behavior (regular small outbound packets)</w:t>
      </w:r>
    </w:p>
    <w:p w14:paraId="0160C345" w14:textId="77777777" w:rsidR="00C47E0D" w:rsidRPr="00C47E0D" w:rsidRDefault="00C47E0D" w:rsidP="00C47E0D">
      <w:pPr>
        <w:numPr>
          <w:ilvl w:val="0"/>
          <w:numId w:val="10"/>
        </w:numPr>
        <w:rPr>
          <w:lang w:val="en-IE"/>
        </w:rPr>
      </w:pPr>
      <w:r w:rsidRPr="00C47E0D">
        <w:rPr>
          <w:lang w:val="en-IE"/>
        </w:rPr>
        <w:t>SSL/TLS anomalies or suspicious certificates</w:t>
      </w:r>
    </w:p>
    <w:p w14:paraId="782FD1F4" w14:textId="77777777" w:rsidR="00C47E0D" w:rsidRPr="00C47E0D" w:rsidRDefault="00000000" w:rsidP="00C47E0D">
      <w:pPr>
        <w:rPr>
          <w:lang w:val="en-IE"/>
        </w:rPr>
      </w:pPr>
      <w:r>
        <w:rPr>
          <w:lang w:val="en-IE"/>
        </w:rPr>
        <w:pict w14:anchorId="0B0D6B93">
          <v:rect id="_x0000_i1026" style="width:0;height:1.5pt" o:hralign="center" o:hrstd="t" o:hr="t" fillcolor="#a0a0a0" stroked="f"/>
        </w:pict>
      </w:r>
    </w:p>
    <w:p w14:paraId="5D967E11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2. Credential Dumping (</w:t>
      </w:r>
      <w:proofErr w:type="spellStart"/>
      <w:r w:rsidRPr="00C47E0D">
        <w:rPr>
          <w:b/>
          <w:bCs/>
          <w:color w:val="365F91" w:themeColor="accent1" w:themeShade="BF"/>
          <w:lang w:val="en-IE"/>
        </w:rPr>
        <w:t>Mimikatz</w:t>
      </w:r>
      <w:proofErr w:type="spellEnd"/>
      <w:r w:rsidRPr="00C47E0D">
        <w:rPr>
          <w:b/>
          <w:bCs/>
          <w:color w:val="365F91" w:themeColor="accent1" w:themeShade="BF"/>
          <w:lang w:val="en-IE"/>
        </w:rPr>
        <w:t>) (T1003)</w:t>
      </w:r>
    </w:p>
    <w:p w14:paraId="716F444A" w14:textId="77777777" w:rsidR="00C47E0D" w:rsidRPr="00C47E0D" w:rsidRDefault="00C47E0D" w:rsidP="00C47E0D">
      <w:pPr>
        <w:numPr>
          <w:ilvl w:val="0"/>
          <w:numId w:val="11"/>
        </w:numPr>
        <w:rPr>
          <w:lang w:val="en-IE"/>
        </w:rPr>
      </w:pPr>
      <w:r w:rsidRPr="00C47E0D">
        <w:rPr>
          <w:lang w:val="en-IE"/>
        </w:rPr>
        <w:t>Unusual LSASS.exe access by non-standard processes</w:t>
      </w:r>
    </w:p>
    <w:p w14:paraId="549BBD39" w14:textId="77777777" w:rsidR="00C47E0D" w:rsidRPr="00C47E0D" w:rsidRDefault="00C47E0D" w:rsidP="00C47E0D">
      <w:pPr>
        <w:numPr>
          <w:ilvl w:val="0"/>
          <w:numId w:val="11"/>
        </w:numPr>
        <w:rPr>
          <w:lang w:val="en-IE"/>
        </w:rPr>
      </w:pPr>
      <w:r w:rsidRPr="00C47E0D">
        <w:rPr>
          <w:lang w:val="en-IE"/>
        </w:rPr>
        <w:t>Memory scraping attempts detected</w:t>
      </w:r>
    </w:p>
    <w:p w14:paraId="75B714BC" w14:textId="77777777" w:rsidR="00C47E0D" w:rsidRPr="00C47E0D" w:rsidRDefault="00C47E0D" w:rsidP="00C47E0D">
      <w:pPr>
        <w:numPr>
          <w:ilvl w:val="0"/>
          <w:numId w:val="11"/>
        </w:numPr>
        <w:rPr>
          <w:lang w:val="en-IE"/>
        </w:rPr>
      </w:pPr>
      <w:r w:rsidRPr="00C47E0D">
        <w:rPr>
          <w:lang w:val="en-IE"/>
        </w:rPr>
        <w:t>Unusual read operations on Security Account Manager (SAM) files</w:t>
      </w:r>
    </w:p>
    <w:p w14:paraId="3ACB6106" w14:textId="77777777" w:rsidR="00A93E95" w:rsidRDefault="00A93E95" w:rsidP="00C47E0D">
      <w:pPr>
        <w:rPr>
          <w:lang w:val="en-IE"/>
        </w:rPr>
      </w:pPr>
    </w:p>
    <w:p w14:paraId="29627448" w14:textId="77777777" w:rsidR="00A93E95" w:rsidRDefault="00A93E95" w:rsidP="00C47E0D">
      <w:pPr>
        <w:rPr>
          <w:lang w:val="en-IE"/>
        </w:rPr>
      </w:pPr>
    </w:p>
    <w:p w14:paraId="0BA3791F" w14:textId="2756009E" w:rsidR="00C47E0D" w:rsidRPr="00C47E0D" w:rsidRDefault="00000000" w:rsidP="00C47E0D">
      <w:pPr>
        <w:rPr>
          <w:lang w:val="en-IE"/>
        </w:rPr>
      </w:pPr>
      <w:r>
        <w:rPr>
          <w:lang w:val="en-IE"/>
        </w:rPr>
        <w:lastRenderedPageBreak/>
        <w:pict w14:anchorId="1CE49490">
          <v:rect id="_x0000_i1027" style="width:0;height:1.5pt" o:hralign="center" o:hrstd="t" o:hr="t" fillcolor="#a0a0a0" stroked="f"/>
        </w:pict>
      </w:r>
    </w:p>
    <w:p w14:paraId="196A4174" w14:textId="584CC052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3. DNS Tunneling Exfiltration (T1071.004)</w:t>
      </w:r>
    </w:p>
    <w:p w14:paraId="1C5DB28B" w14:textId="77777777" w:rsidR="00C47E0D" w:rsidRPr="00C47E0D" w:rsidRDefault="00C47E0D" w:rsidP="00C47E0D">
      <w:pPr>
        <w:numPr>
          <w:ilvl w:val="0"/>
          <w:numId w:val="12"/>
        </w:numPr>
        <w:rPr>
          <w:lang w:val="en-IE"/>
        </w:rPr>
      </w:pPr>
      <w:r w:rsidRPr="00C47E0D">
        <w:rPr>
          <w:lang w:val="en-IE"/>
        </w:rPr>
        <w:t>High volume of DNS requests with unusual patterns</w:t>
      </w:r>
    </w:p>
    <w:p w14:paraId="51974933" w14:textId="77777777" w:rsidR="00C47E0D" w:rsidRPr="00C47E0D" w:rsidRDefault="00C47E0D" w:rsidP="00C47E0D">
      <w:pPr>
        <w:numPr>
          <w:ilvl w:val="0"/>
          <w:numId w:val="12"/>
        </w:numPr>
        <w:rPr>
          <w:lang w:val="en-IE"/>
        </w:rPr>
      </w:pPr>
      <w:r w:rsidRPr="00C47E0D">
        <w:rPr>
          <w:lang w:val="en-IE"/>
        </w:rPr>
        <w:t>DNS queries to uncommon domains</w:t>
      </w:r>
    </w:p>
    <w:p w14:paraId="33E0070A" w14:textId="77777777" w:rsidR="00C47E0D" w:rsidRPr="00C47E0D" w:rsidRDefault="00C47E0D" w:rsidP="00C47E0D">
      <w:pPr>
        <w:numPr>
          <w:ilvl w:val="0"/>
          <w:numId w:val="12"/>
        </w:numPr>
        <w:rPr>
          <w:lang w:val="en-IE"/>
        </w:rPr>
      </w:pPr>
      <w:r w:rsidRPr="00C47E0D">
        <w:rPr>
          <w:lang w:val="en-IE"/>
        </w:rPr>
        <w:t>Data encoded inside DNS query strings</w:t>
      </w:r>
    </w:p>
    <w:p w14:paraId="52432920" w14:textId="77777777" w:rsidR="00C47E0D" w:rsidRDefault="00C47E0D" w:rsidP="00C47E0D">
      <w:pPr>
        <w:rPr>
          <w:lang w:val="en-IE"/>
        </w:rPr>
      </w:pPr>
    </w:p>
    <w:p w14:paraId="347AD87C" w14:textId="758D9F11" w:rsidR="00C47E0D" w:rsidRPr="00C47E0D" w:rsidRDefault="00000000" w:rsidP="00C47E0D">
      <w:pPr>
        <w:rPr>
          <w:lang w:val="en-IE"/>
        </w:rPr>
      </w:pPr>
      <w:r>
        <w:rPr>
          <w:lang w:val="en-IE"/>
        </w:rPr>
        <w:pict w14:anchorId="08240799">
          <v:rect id="_x0000_i1028" style="width:0;height:1.5pt" o:hralign="center" o:hrstd="t" o:hr="t" fillcolor="#a0a0a0" stroked="f"/>
        </w:pict>
      </w:r>
    </w:p>
    <w:p w14:paraId="67CFDC52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4. Data Encrypted for Impact (Ransomware) (T1486)</w:t>
      </w:r>
    </w:p>
    <w:p w14:paraId="2C441660" w14:textId="77777777" w:rsidR="00C47E0D" w:rsidRPr="00C47E0D" w:rsidRDefault="00C47E0D" w:rsidP="00C47E0D">
      <w:pPr>
        <w:numPr>
          <w:ilvl w:val="0"/>
          <w:numId w:val="13"/>
        </w:numPr>
        <w:rPr>
          <w:lang w:val="en-IE"/>
        </w:rPr>
      </w:pPr>
      <w:r w:rsidRPr="00C47E0D">
        <w:rPr>
          <w:lang w:val="en-IE"/>
        </w:rPr>
        <w:t>Mass file modifications or file extensions changing rapidly</w:t>
      </w:r>
    </w:p>
    <w:p w14:paraId="4B1B1985" w14:textId="77777777" w:rsidR="00C47E0D" w:rsidRPr="00C47E0D" w:rsidRDefault="00C47E0D" w:rsidP="00C47E0D">
      <w:pPr>
        <w:numPr>
          <w:ilvl w:val="0"/>
          <w:numId w:val="13"/>
        </w:numPr>
        <w:rPr>
          <w:lang w:val="en-IE"/>
        </w:rPr>
      </w:pPr>
      <w:r w:rsidRPr="00C47E0D">
        <w:rPr>
          <w:lang w:val="en-IE"/>
        </w:rPr>
        <w:t>Spikes in CPU/disk usage on endpoints</w:t>
      </w:r>
    </w:p>
    <w:p w14:paraId="69AEE971" w14:textId="77777777" w:rsidR="00C47E0D" w:rsidRPr="00C47E0D" w:rsidRDefault="00C47E0D" w:rsidP="00C47E0D">
      <w:pPr>
        <w:numPr>
          <w:ilvl w:val="0"/>
          <w:numId w:val="13"/>
        </w:numPr>
        <w:rPr>
          <w:lang w:val="en-IE"/>
        </w:rPr>
      </w:pPr>
      <w:r w:rsidRPr="00C47E0D">
        <w:rPr>
          <w:lang w:val="en-IE"/>
        </w:rPr>
        <w:t>Backup systems being tampered with or deleted</w:t>
      </w:r>
    </w:p>
    <w:p w14:paraId="763E83FE" w14:textId="77777777" w:rsidR="00C47E0D" w:rsidRPr="00C47E0D" w:rsidRDefault="00000000" w:rsidP="00C47E0D">
      <w:pPr>
        <w:rPr>
          <w:lang w:val="en-IE"/>
        </w:rPr>
      </w:pPr>
      <w:r>
        <w:rPr>
          <w:lang w:val="en-IE"/>
        </w:rPr>
        <w:pict w14:anchorId="69441D4B">
          <v:rect id="_x0000_i1029" style="width:0;height:1.5pt" o:hralign="center" o:hrstd="t" o:hr="t" fillcolor="#a0a0a0" stroked="f"/>
        </w:pict>
      </w:r>
    </w:p>
    <w:p w14:paraId="575A8F59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5. Exfiltration Over Web Service (T1567)</w:t>
      </w:r>
    </w:p>
    <w:p w14:paraId="483A2EB6" w14:textId="77777777" w:rsidR="00C47E0D" w:rsidRPr="00C47E0D" w:rsidRDefault="00C47E0D" w:rsidP="00C47E0D">
      <w:pPr>
        <w:numPr>
          <w:ilvl w:val="0"/>
          <w:numId w:val="14"/>
        </w:numPr>
        <w:rPr>
          <w:lang w:val="en-IE"/>
        </w:rPr>
      </w:pPr>
      <w:r w:rsidRPr="00C47E0D">
        <w:rPr>
          <w:lang w:val="en-IE"/>
        </w:rPr>
        <w:t>High outbound data transfer to cloud storage sites (e.g., Dropbox, Google Drive)</w:t>
      </w:r>
    </w:p>
    <w:p w14:paraId="7B1ECCBD" w14:textId="77777777" w:rsidR="00C47E0D" w:rsidRPr="00C47E0D" w:rsidRDefault="00C47E0D" w:rsidP="00C47E0D">
      <w:pPr>
        <w:numPr>
          <w:ilvl w:val="0"/>
          <w:numId w:val="14"/>
        </w:numPr>
        <w:rPr>
          <w:lang w:val="en-IE"/>
        </w:rPr>
      </w:pPr>
      <w:r w:rsidRPr="00C47E0D">
        <w:rPr>
          <w:lang w:val="en-IE"/>
        </w:rPr>
        <w:t>Unusual HTTPS POST traffic volume</w:t>
      </w:r>
    </w:p>
    <w:p w14:paraId="67A15995" w14:textId="77777777" w:rsidR="00C47E0D" w:rsidRPr="00C47E0D" w:rsidRDefault="00C47E0D" w:rsidP="00C47E0D">
      <w:pPr>
        <w:numPr>
          <w:ilvl w:val="0"/>
          <w:numId w:val="14"/>
        </w:numPr>
        <w:rPr>
          <w:lang w:val="en-IE"/>
        </w:rPr>
      </w:pPr>
      <w:r w:rsidRPr="00C47E0D">
        <w:rPr>
          <w:lang w:val="en-IE"/>
        </w:rPr>
        <w:t>Use of unauthorized applications to upload files</w:t>
      </w:r>
    </w:p>
    <w:p w14:paraId="2DF51E6F" w14:textId="77777777" w:rsidR="00A93E95" w:rsidRDefault="00A93E95" w:rsidP="00C47E0D">
      <w:pPr>
        <w:rPr>
          <w:lang w:val="en-IE"/>
        </w:rPr>
      </w:pPr>
    </w:p>
    <w:p w14:paraId="3F596A25" w14:textId="77777777" w:rsidR="00A93E95" w:rsidRDefault="00A93E95" w:rsidP="00C47E0D">
      <w:pPr>
        <w:rPr>
          <w:lang w:val="en-IE"/>
        </w:rPr>
      </w:pPr>
    </w:p>
    <w:p w14:paraId="7F82E61F" w14:textId="77777777" w:rsidR="00A93E95" w:rsidRDefault="00A93E95" w:rsidP="00C47E0D">
      <w:pPr>
        <w:rPr>
          <w:lang w:val="en-IE"/>
        </w:rPr>
      </w:pPr>
    </w:p>
    <w:p w14:paraId="33F68AC3" w14:textId="6449D525" w:rsidR="00C47E0D" w:rsidRPr="00C47E0D" w:rsidRDefault="00000000" w:rsidP="00C47E0D">
      <w:pPr>
        <w:rPr>
          <w:lang w:val="en-IE"/>
        </w:rPr>
      </w:pPr>
      <w:r>
        <w:rPr>
          <w:lang w:val="en-IE"/>
        </w:rPr>
        <w:lastRenderedPageBreak/>
        <w:pict w14:anchorId="7524C698">
          <v:rect id="_x0000_i1030" style="width:0;height:1.5pt" o:hralign="center" o:hrstd="t" o:hr="t" fillcolor="#a0a0a0" stroked="f"/>
        </w:pict>
      </w:r>
    </w:p>
    <w:p w14:paraId="14362852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6. Input Capture (Keylogging) (T1056)</w:t>
      </w:r>
    </w:p>
    <w:p w14:paraId="7CB57E38" w14:textId="77777777" w:rsidR="00C47E0D" w:rsidRPr="00C47E0D" w:rsidRDefault="00C47E0D" w:rsidP="00C47E0D">
      <w:pPr>
        <w:numPr>
          <w:ilvl w:val="0"/>
          <w:numId w:val="15"/>
        </w:numPr>
        <w:rPr>
          <w:lang w:val="en-IE"/>
        </w:rPr>
      </w:pPr>
      <w:r w:rsidRPr="00C47E0D">
        <w:rPr>
          <w:lang w:val="en-IE"/>
        </w:rPr>
        <w:t>Hidden or unauthorized processes hooking into input devices</w:t>
      </w:r>
    </w:p>
    <w:p w14:paraId="59B81F88" w14:textId="77777777" w:rsidR="00C47E0D" w:rsidRPr="00C47E0D" w:rsidRDefault="00C47E0D" w:rsidP="00C47E0D">
      <w:pPr>
        <w:numPr>
          <w:ilvl w:val="0"/>
          <w:numId w:val="15"/>
        </w:numPr>
        <w:rPr>
          <w:lang w:val="en-IE"/>
        </w:rPr>
      </w:pPr>
      <w:r w:rsidRPr="00C47E0D">
        <w:rPr>
          <w:lang w:val="en-IE"/>
        </w:rPr>
        <w:t>Detection of known keylogger signatures</w:t>
      </w:r>
    </w:p>
    <w:p w14:paraId="079E818C" w14:textId="77777777" w:rsidR="00C47E0D" w:rsidRPr="00C47E0D" w:rsidRDefault="00C47E0D" w:rsidP="00C47E0D">
      <w:pPr>
        <w:numPr>
          <w:ilvl w:val="0"/>
          <w:numId w:val="15"/>
        </w:numPr>
        <w:rPr>
          <w:lang w:val="en-IE"/>
        </w:rPr>
      </w:pPr>
      <w:r w:rsidRPr="00C47E0D">
        <w:rPr>
          <w:lang w:val="en-IE"/>
        </w:rPr>
        <w:t>Outbound connections to C2 servers transmitting keystrokes</w:t>
      </w:r>
    </w:p>
    <w:p w14:paraId="66DC82DE" w14:textId="7F6E2C05" w:rsidR="00C47E0D" w:rsidRPr="00C47E0D" w:rsidRDefault="00000000" w:rsidP="00C47E0D">
      <w:pPr>
        <w:rPr>
          <w:lang w:val="en-IE"/>
        </w:rPr>
      </w:pPr>
      <w:r>
        <w:rPr>
          <w:lang w:val="en-IE"/>
        </w:rPr>
        <w:pict w14:anchorId="1EE3BB31">
          <v:rect id="_x0000_i1031" style="width:0;height:1.5pt" o:hralign="center" o:hrstd="t" o:hr="t" fillcolor="#a0a0a0" stroked="f"/>
        </w:pict>
      </w:r>
    </w:p>
    <w:p w14:paraId="34956287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 xml:space="preserve">7. </w:t>
      </w:r>
      <w:proofErr w:type="spellStart"/>
      <w:r w:rsidRPr="00C47E0D">
        <w:rPr>
          <w:b/>
          <w:bCs/>
          <w:color w:val="365F91" w:themeColor="accent1" w:themeShade="BF"/>
          <w:lang w:val="en-IE"/>
        </w:rPr>
        <w:t>Kerberoasting</w:t>
      </w:r>
      <w:proofErr w:type="spellEnd"/>
      <w:r w:rsidRPr="00C47E0D">
        <w:rPr>
          <w:b/>
          <w:bCs/>
          <w:color w:val="365F91" w:themeColor="accent1" w:themeShade="BF"/>
          <w:lang w:val="en-IE"/>
        </w:rPr>
        <w:t xml:space="preserve"> (T1558.003)</w:t>
      </w:r>
    </w:p>
    <w:p w14:paraId="61F1B3C0" w14:textId="77777777" w:rsidR="00C47E0D" w:rsidRPr="00C47E0D" w:rsidRDefault="00C47E0D" w:rsidP="00C47E0D">
      <w:pPr>
        <w:numPr>
          <w:ilvl w:val="0"/>
          <w:numId w:val="16"/>
        </w:numPr>
        <w:rPr>
          <w:lang w:val="en-IE"/>
        </w:rPr>
      </w:pPr>
      <w:r w:rsidRPr="00C47E0D">
        <w:rPr>
          <w:lang w:val="en-IE"/>
        </w:rPr>
        <w:t>High volume of Kerberos Ticket-Granting Service (TGS) requests</w:t>
      </w:r>
    </w:p>
    <w:p w14:paraId="1089BD5F" w14:textId="77777777" w:rsidR="00C47E0D" w:rsidRPr="00C47E0D" w:rsidRDefault="00C47E0D" w:rsidP="00C47E0D">
      <w:pPr>
        <w:numPr>
          <w:ilvl w:val="0"/>
          <w:numId w:val="16"/>
        </w:numPr>
        <w:rPr>
          <w:lang w:val="en-IE"/>
        </w:rPr>
      </w:pPr>
      <w:r w:rsidRPr="00C47E0D">
        <w:rPr>
          <w:lang w:val="en-IE"/>
        </w:rPr>
        <w:t>Service tickets requested for multiple service accounts</w:t>
      </w:r>
    </w:p>
    <w:p w14:paraId="0F329937" w14:textId="77777777" w:rsidR="00C47E0D" w:rsidRPr="00C47E0D" w:rsidRDefault="00C47E0D" w:rsidP="00C47E0D">
      <w:pPr>
        <w:numPr>
          <w:ilvl w:val="0"/>
          <w:numId w:val="16"/>
        </w:numPr>
        <w:rPr>
          <w:lang w:val="en-IE"/>
        </w:rPr>
      </w:pPr>
      <w:r w:rsidRPr="00C47E0D">
        <w:rPr>
          <w:lang w:val="en-IE"/>
        </w:rPr>
        <w:t>Authentication requests without prior need for services</w:t>
      </w:r>
    </w:p>
    <w:p w14:paraId="232C9332" w14:textId="77777777" w:rsidR="00C47E0D" w:rsidRPr="00C47E0D" w:rsidRDefault="00000000" w:rsidP="00C47E0D">
      <w:pPr>
        <w:rPr>
          <w:lang w:val="en-IE"/>
        </w:rPr>
      </w:pPr>
      <w:r>
        <w:rPr>
          <w:lang w:val="en-IE"/>
        </w:rPr>
        <w:pict w14:anchorId="219117F3">
          <v:rect id="_x0000_i1032" style="width:0;height:1.5pt" o:hralign="center" o:hrstd="t" o:hr="t" fillcolor="#a0a0a0" stroked="f"/>
        </w:pict>
      </w:r>
    </w:p>
    <w:p w14:paraId="0017B232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8. Lateral Movement via SMB Admin Shares (T1021.002)</w:t>
      </w:r>
    </w:p>
    <w:p w14:paraId="281BD127" w14:textId="77777777" w:rsidR="00C47E0D" w:rsidRPr="00C47E0D" w:rsidRDefault="00C47E0D" w:rsidP="00C47E0D">
      <w:pPr>
        <w:numPr>
          <w:ilvl w:val="0"/>
          <w:numId w:val="17"/>
        </w:numPr>
        <w:rPr>
          <w:lang w:val="en-IE"/>
        </w:rPr>
      </w:pPr>
      <w:r w:rsidRPr="00C47E0D">
        <w:rPr>
          <w:lang w:val="en-IE"/>
        </w:rPr>
        <w:t>SMB traffic outside of normal administrative hours</w:t>
      </w:r>
    </w:p>
    <w:p w14:paraId="4E33865B" w14:textId="77777777" w:rsidR="00C47E0D" w:rsidRPr="00C47E0D" w:rsidRDefault="00C47E0D" w:rsidP="00C47E0D">
      <w:pPr>
        <w:numPr>
          <w:ilvl w:val="0"/>
          <w:numId w:val="17"/>
        </w:numPr>
        <w:rPr>
          <w:lang w:val="en-IE"/>
        </w:rPr>
      </w:pPr>
      <w:r w:rsidRPr="00C47E0D">
        <w:rPr>
          <w:lang w:val="en-IE"/>
        </w:rPr>
        <w:t>Creation of administrative shares on multiple hosts</w:t>
      </w:r>
    </w:p>
    <w:p w14:paraId="29B63996" w14:textId="77777777" w:rsidR="00C47E0D" w:rsidRPr="00C47E0D" w:rsidRDefault="00C47E0D" w:rsidP="00C47E0D">
      <w:pPr>
        <w:numPr>
          <w:ilvl w:val="0"/>
          <w:numId w:val="17"/>
        </w:numPr>
        <w:rPr>
          <w:lang w:val="en-IE"/>
        </w:rPr>
      </w:pPr>
      <w:r w:rsidRPr="00C47E0D">
        <w:rPr>
          <w:lang w:val="en-IE"/>
        </w:rPr>
        <w:t>Abnormal use of admin credentials over SMB</w:t>
      </w:r>
    </w:p>
    <w:p w14:paraId="6A832F02" w14:textId="77777777" w:rsidR="00A93E95" w:rsidRDefault="00A93E95" w:rsidP="00C47E0D">
      <w:pPr>
        <w:rPr>
          <w:lang w:val="en-IE"/>
        </w:rPr>
      </w:pPr>
    </w:p>
    <w:p w14:paraId="742B1D31" w14:textId="77777777" w:rsidR="00A93E95" w:rsidRDefault="00A93E95" w:rsidP="00C47E0D">
      <w:pPr>
        <w:rPr>
          <w:lang w:val="en-IE"/>
        </w:rPr>
      </w:pPr>
    </w:p>
    <w:p w14:paraId="202EBE4B" w14:textId="77777777" w:rsidR="00A93E95" w:rsidRDefault="00A93E95" w:rsidP="00C47E0D">
      <w:pPr>
        <w:rPr>
          <w:lang w:val="en-IE"/>
        </w:rPr>
      </w:pPr>
    </w:p>
    <w:p w14:paraId="0AEC77F1" w14:textId="77777777" w:rsidR="00A93E95" w:rsidRDefault="00A93E95" w:rsidP="00C47E0D">
      <w:pPr>
        <w:rPr>
          <w:lang w:val="en-IE"/>
        </w:rPr>
      </w:pPr>
    </w:p>
    <w:p w14:paraId="4ECBF1E1" w14:textId="3C47008A" w:rsidR="00C47E0D" w:rsidRPr="00C47E0D" w:rsidRDefault="00000000" w:rsidP="00C47E0D">
      <w:pPr>
        <w:rPr>
          <w:lang w:val="en-IE"/>
        </w:rPr>
      </w:pPr>
      <w:r>
        <w:rPr>
          <w:lang w:val="en-IE"/>
        </w:rPr>
        <w:lastRenderedPageBreak/>
        <w:pict w14:anchorId="56509440">
          <v:rect id="_x0000_i1033" style="width:0;height:1.5pt" o:hralign="center" o:hrstd="t" o:hr="t" fillcolor="#a0a0a0" stroked="f"/>
        </w:pict>
      </w:r>
    </w:p>
    <w:p w14:paraId="010B1C09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9. Malicious Macro Execution (T1566.001)</w:t>
      </w:r>
    </w:p>
    <w:p w14:paraId="223F29D6" w14:textId="77777777" w:rsidR="00C47E0D" w:rsidRPr="00C47E0D" w:rsidRDefault="00C47E0D" w:rsidP="00C47E0D">
      <w:pPr>
        <w:numPr>
          <w:ilvl w:val="0"/>
          <w:numId w:val="18"/>
        </w:numPr>
        <w:rPr>
          <w:lang w:val="en-IE"/>
        </w:rPr>
      </w:pPr>
      <w:r w:rsidRPr="00C47E0D">
        <w:rPr>
          <w:lang w:val="en-IE"/>
        </w:rPr>
        <w:t>Opening Office documents triggering child processes (e.g., cmd.exe, powershell.exe)</w:t>
      </w:r>
    </w:p>
    <w:p w14:paraId="6C34C2CB" w14:textId="77777777" w:rsidR="00C47E0D" w:rsidRPr="00C47E0D" w:rsidRDefault="00C47E0D" w:rsidP="00C47E0D">
      <w:pPr>
        <w:numPr>
          <w:ilvl w:val="0"/>
          <w:numId w:val="18"/>
        </w:numPr>
        <w:rPr>
          <w:lang w:val="en-IE"/>
        </w:rPr>
      </w:pPr>
      <w:r w:rsidRPr="00C47E0D">
        <w:rPr>
          <w:lang w:val="en-IE"/>
        </w:rPr>
        <w:t>Macro settings overridden by GPO or user</w:t>
      </w:r>
    </w:p>
    <w:p w14:paraId="3F21D919" w14:textId="77777777" w:rsidR="00C47E0D" w:rsidRPr="00C47E0D" w:rsidRDefault="00C47E0D" w:rsidP="00C47E0D">
      <w:pPr>
        <w:numPr>
          <w:ilvl w:val="0"/>
          <w:numId w:val="18"/>
        </w:numPr>
        <w:rPr>
          <w:lang w:val="en-IE"/>
        </w:rPr>
      </w:pPr>
      <w:r w:rsidRPr="00C47E0D">
        <w:rPr>
          <w:lang w:val="en-IE"/>
        </w:rPr>
        <w:t>Suspicious email attachments with macros</w:t>
      </w:r>
    </w:p>
    <w:p w14:paraId="1092732B" w14:textId="7EAF24F8" w:rsidR="00C47E0D" w:rsidRPr="00C47E0D" w:rsidRDefault="00000000" w:rsidP="00C47E0D">
      <w:pPr>
        <w:rPr>
          <w:lang w:val="en-IE"/>
        </w:rPr>
      </w:pPr>
      <w:r>
        <w:rPr>
          <w:lang w:val="en-IE"/>
        </w:rPr>
        <w:pict w14:anchorId="6C544652">
          <v:rect id="_x0000_i1034" style="width:0;height:1.5pt" o:hralign="center" o:hrstd="t" o:hr="t" fillcolor="#a0a0a0" stroked="f"/>
        </w:pict>
      </w:r>
    </w:p>
    <w:p w14:paraId="5D58FF5A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10. Obfuscated Malware Files (T1027)</w:t>
      </w:r>
    </w:p>
    <w:p w14:paraId="3A490B85" w14:textId="77777777" w:rsidR="00C47E0D" w:rsidRPr="00C47E0D" w:rsidRDefault="00C47E0D" w:rsidP="00C47E0D">
      <w:pPr>
        <w:numPr>
          <w:ilvl w:val="0"/>
          <w:numId w:val="19"/>
        </w:numPr>
        <w:rPr>
          <w:lang w:val="en-IE"/>
        </w:rPr>
      </w:pPr>
      <w:r w:rsidRPr="00C47E0D">
        <w:rPr>
          <w:lang w:val="en-IE"/>
        </w:rPr>
        <w:t>Unusual encoding or packing observed in binary files</w:t>
      </w:r>
    </w:p>
    <w:p w14:paraId="1F4BAF68" w14:textId="77777777" w:rsidR="00C47E0D" w:rsidRPr="00C47E0D" w:rsidRDefault="00C47E0D" w:rsidP="00C47E0D">
      <w:pPr>
        <w:numPr>
          <w:ilvl w:val="0"/>
          <w:numId w:val="19"/>
        </w:numPr>
        <w:rPr>
          <w:lang w:val="en-IE"/>
        </w:rPr>
      </w:pPr>
      <w:r w:rsidRPr="00C47E0D">
        <w:rPr>
          <w:lang w:val="en-IE"/>
        </w:rPr>
        <w:t>Malware using base64 or other encoding to hide payloads</w:t>
      </w:r>
    </w:p>
    <w:p w14:paraId="3594E433" w14:textId="77777777" w:rsidR="00C47E0D" w:rsidRPr="00C47E0D" w:rsidRDefault="00C47E0D" w:rsidP="00C47E0D">
      <w:pPr>
        <w:numPr>
          <w:ilvl w:val="0"/>
          <w:numId w:val="19"/>
        </w:numPr>
        <w:rPr>
          <w:lang w:val="en-IE"/>
        </w:rPr>
      </w:pPr>
      <w:r w:rsidRPr="00C47E0D">
        <w:rPr>
          <w:lang w:val="en-IE"/>
        </w:rPr>
        <w:t>Antivirus triggering on heuristic or obfuscation alerts</w:t>
      </w:r>
    </w:p>
    <w:p w14:paraId="2C0353F1" w14:textId="77777777" w:rsidR="00C47E0D" w:rsidRPr="00C47E0D" w:rsidRDefault="00000000" w:rsidP="00C47E0D">
      <w:pPr>
        <w:rPr>
          <w:lang w:val="en-IE"/>
        </w:rPr>
      </w:pPr>
      <w:r>
        <w:rPr>
          <w:lang w:val="en-IE"/>
        </w:rPr>
        <w:pict w14:anchorId="781AA747">
          <v:rect id="_x0000_i1035" style="width:0;height:1.5pt" o:hralign="center" o:hrstd="t" o:hr="t" fillcolor="#a0a0a0" stroked="f"/>
        </w:pict>
      </w:r>
    </w:p>
    <w:p w14:paraId="16B80F1B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11. Password Spraying (T1110.003)</w:t>
      </w:r>
    </w:p>
    <w:p w14:paraId="2E284E62" w14:textId="77777777" w:rsidR="00C47E0D" w:rsidRPr="00C47E0D" w:rsidRDefault="00C47E0D" w:rsidP="00C47E0D">
      <w:pPr>
        <w:numPr>
          <w:ilvl w:val="0"/>
          <w:numId w:val="20"/>
        </w:numPr>
        <w:rPr>
          <w:lang w:val="en-IE"/>
        </w:rPr>
      </w:pPr>
      <w:r w:rsidRPr="00C47E0D">
        <w:rPr>
          <w:lang w:val="en-IE"/>
        </w:rPr>
        <w:t>Multiple failed authentication attempts across many accounts</w:t>
      </w:r>
    </w:p>
    <w:p w14:paraId="5B53DBB1" w14:textId="77777777" w:rsidR="00C47E0D" w:rsidRPr="00C47E0D" w:rsidRDefault="00C47E0D" w:rsidP="00C47E0D">
      <w:pPr>
        <w:numPr>
          <w:ilvl w:val="0"/>
          <w:numId w:val="20"/>
        </w:numPr>
        <w:rPr>
          <w:lang w:val="en-IE"/>
        </w:rPr>
      </w:pPr>
      <w:r w:rsidRPr="00C47E0D">
        <w:rPr>
          <w:lang w:val="en-IE"/>
        </w:rPr>
        <w:t>Login attempts using common passwords (e.g., Password123, Welcome2024)</w:t>
      </w:r>
    </w:p>
    <w:p w14:paraId="3B200A31" w14:textId="77777777" w:rsidR="00C47E0D" w:rsidRPr="00C47E0D" w:rsidRDefault="00C47E0D" w:rsidP="00C47E0D">
      <w:pPr>
        <w:numPr>
          <w:ilvl w:val="0"/>
          <w:numId w:val="20"/>
        </w:numPr>
        <w:rPr>
          <w:lang w:val="en-IE"/>
        </w:rPr>
      </w:pPr>
      <w:r w:rsidRPr="00C47E0D">
        <w:rPr>
          <w:lang w:val="en-IE"/>
        </w:rPr>
        <w:t>Logins from unusual IPs or geographic locations</w:t>
      </w:r>
    </w:p>
    <w:p w14:paraId="2AD89FC7" w14:textId="77777777" w:rsidR="00A93E95" w:rsidRDefault="00A93E95" w:rsidP="00C47E0D">
      <w:pPr>
        <w:rPr>
          <w:lang w:val="en-IE"/>
        </w:rPr>
      </w:pPr>
    </w:p>
    <w:p w14:paraId="7F507704" w14:textId="77777777" w:rsidR="00A93E95" w:rsidRDefault="00A93E95" w:rsidP="00C47E0D">
      <w:pPr>
        <w:rPr>
          <w:lang w:val="en-IE"/>
        </w:rPr>
      </w:pPr>
    </w:p>
    <w:p w14:paraId="186AFE83" w14:textId="77777777" w:rsidR="00A93E95" w:rsidRDefault="00A93E95" w:rsidP="00C47E0D">
      <w:pPr>
        <w:rPr>
          <w:lang w:val="en-IE"/>
        </w:rPr>
      </w:pPr>
    </w:p>
    <w:p w14:paraId="6E6F4749" w14:textId="77777777" w:rsidR="00A93E95" w:rsidRDefault="00A93E95" w:rsidP="00C47E0D">
      <w:pPr>
        <w:rPr>
          <w:lang w:val="en-IE"/>
        </w:rPr>
      </w:pPr>
    </w:p>
    <w:p w14:paraId="5733BB10" w14:textId="5BB29E49" w:rsidR="00C47E0D" w:rsidRPr="00C47E0D" w:rsidRDefault="00000000" w:rsidP="00C47E0D">
      <w:pPr>
        <w:rPr>
          <w:lang w:val="en-IE"/>
        </w:rPr>
      </w:pPr>
      <w:r>
        <w:rPr>
          <w:lang w:val="en-IE"/>
        </w:rPr>
        <w:lastRenderedPageBreak/>
        <w:pict w14:anchorId="319059C9">
          <v:rect id="_x0000_i1036" style="width:0;height:1.5pt" o:hralign="center" o:hrstd="t" o:hr="t" fillcolor="#a0a0a0" stroked="f"/>
        </w:pict>
      </w:r>
    </w:p>
    <w:p w14:paraId="769C36AA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12. Persistence via Registry Run Keys (T1547.001)</w:t>
      </w:r>
    </w:p>
    <w:p w14:paraId="61EA2080" w14:textId="77777777" w:rsidR="00C47E0D" w:rsidRPr="00C47E0D" w:rsidRDefault="00C47E0D" w:rsidP="00C47E0D">
      <w:pPr>
        <w:numPr>
          <w:ilvl w:val="0"/>
          <w:numId w:val="21"/>
        </w:numPr>
        <w:rPr>
          <w:lang w:val="en-IE"/>
        </w:rPr>
      </w:pPr>
      <w:r w:rsidRPr="00C47E0D">
        <w:rPr>
          <w:lang w:val="en-IE"/>
        </w:rPr>
        <w:t>Creation or modification of suspicious registry keys (e.g., HKCU\Software\Microsoft\Windows\CurrentVersion\Run)</w:t>
      </w:r>
    </w:p>
    <w:p w14:paraId="6DEDBB5E" w14:textId="77777777" w:rsidR="00C47E0D" w:rsidRPr="00C47E0D" w:rsidRDefault="00C47E0D" w:rsidP="00C47E0D">
      <w:pPr>
        <w:numPr>
          <w:ilvl w:val="0"/>
          <w:numId w:val="21"/>
        </w:numPr>
        <w:rPr>
          <w:lang w:val="en-IE"/>
        </w:rPr>
      </w:pPr>
      <w:r w:rsidRPr="00C47E0D">
        <w:rPr>
          <w:lang w:val="en-IE"/>
        </w:rPr>
        <w:t>New auto-start entries appearing unexpectedly</w:t>
      </w:r>
    </w:p>
    <w:p w14:paraId="543A026D" w14:textId="77777777" w:rsidR="00C47E0D" w:rsidRPr="00C47E0D" w:rsidRDefault="00C47E0D" w:rsidP="00C47E0D">
      <w:pPr>
        <w:numPr>
          <w:ilvl w:val="0"/>
          <w:numId w:val="21"/>
        </w:numPr>
        <w:rPr>
          <w:lang w:val="en-IE"/>
        </w:rPr>
      </w:pPr>
      <w:r w:rsidRPr="00C47E0D">
        <w:rPr>
          <w:lang w:val="en-IE"/>
        </w:rPr>
        <w:t>Changes in registry without legitimate software installations</w:t>
      </w:r>
    </w:p>
    <w:p w14:paraId="507C0469" w14:textId="59FEC669" w:rsidR="00C47E0D" w:rsidRPr="00C47E0D" w:rsidRDefault="00000000" w:rsidP="00C47E0D">
      <w:pPr>
        <w:rPr>
          <w:lang w:val="en-IE"/>
        </w:rPr>
      </w:pPr>
      <w:r>
        <w:rPr>
          <w:lang w:val="en-IE"/>
        </w:rPr>
        <w:pict w14:anchorId="09D14BC4">
          <v:rect id="_x0000_i1037" style="width:0;height:1.5pt" o:hralign="center" o:hrstd="t" o:hr="t" fillcolor="#a0a0a0" stroked="f"/>
        </w:pict>
      </w:r>
    </w:p>
    <w:p w14:paraId="40C210CD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13. Phishing (Attachment/Link) (T1566)</w:t>
      </w:r>
    </w:p>
    <w:p w14:paraId="700B6E73" w14:textId="77777777" w:rsidR="00C47E0D" w:rsidRPr="00C47E0D" w:rsidRDefault="00C47E0D" w:rsidP="00C47E0D">
      <w:pPr>
        <w:numPr>
          <w:ilvl w:val="0"/>
          <w:numId w:val="22"/>
        </w:numPr>
        <w:rPr>
          <w:lang w:val="en-IE"/>
        </w:rPr>
      </w:pPr>
      <w:r w:rsidRPr="00C47E0D">
        <w:rPr>
          <w:lang w:val="en-IE"/>
        </w:rPr>
        <w:t>Emails with suspicious links or attachments</w:t>
      </w:r>
    </w:p>
    <w:p w14:paraId="019913CA" w14:textId="77777777" w:rsidR="00C47E0D" w:rsidRPr="00C47E0D" w:rsidRDefault="00C47E0D" w:rsidP="00C47E0D">
      <w:pPr>
        <w:numPr>
          <w:ilvl w:val="0"/>
          <w:numId w:val="22"/>
        </w:numPr>
        <w:rPr>
          <w:lang w:val="en-IE"/>
        </w:rPr>
      </w:pPr>
      <w:r w:rsidRPr="00C47E0D">
        <w:rPr>
          <w:lang w:val="en-IE"/>
        </w:rPr>
        <w:t>Domains mimicking legitimate organizations (e.g., micr0soft.com)</w:t>
      </w:r>
    </w:p>
    <w:p w14:paraId="6898CFF9" w14:textId="77777777" w:rsidR="00C47E0D" w:rsidRPr="00C47E0D" w:rsidRDefault="00C47E0D" w:rsidP="00C47E0D">
      <w:pPr>
        <w:numPr>
          <w:ilvl w:val="0"/>
          <w:numId w:val="22"/>
        </w:numPr>
        <w:rPr>
          <w:lang w:val="en-IE"/>
        </w:rPr>
      </w:pPr>
      <w:r w:rsidRPr="00C47E0D">
        <w:rPr>
          <w:lang w:val="en-IE"/>
        </w:rPr>
        <w:t>User reports or spam filter detections on inbound emails</w:t>
      </w:r>
    </w:p>
    <w:p w14:paraId="496F6803" w14:textId="77777777" w:rsidR="00C47E0D" w:rsidRPr="00C47E0D" w:rsidRDefault="00000000" w:rsidP="00C47E0D">
      <w:pPr>
        <w:rPr>
          <w:lang w:val="en-IE"/>
        </w:rPr>
      </w:pPr>
      <w:r>
        <w:rPr>
          <w:lang w:val="en-IE"/>
        </w:rPr>
        <w:pict w14:anchorId="3D544637">
          <v:rect id="_x0000_i1038" style="width:0;height:1.5pt" o:hralign="center" o:hrstd="t" o:hr="t" fillcolor="#a0a0a0" stroked="f"/>
        </w:pict>
      </w:r>
    </w:p>
    <w:p w14:paraId="51F61740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14. Privilege Escalation via Token Impersonation (T1134.001)</w:t>
      </w:r>
    </w:p>
    <w:p w14:paraId="68E6DC1F" w14:textId="77777777" w:rsidR="00C47E0D" w:rsidRPr="00C47E0D" w:rsidRDefault="00C47E0D" w:rsidP="00C47E0D">
      <w:pPr>
        <w:numPr>
          <w:ilvl w:val="0"/>
          <w:numId w:val="23"/>
        </w:numPr>
        <w:rPr>
          <w:lang w:val="en-IE"/>
        </w:rPr>
      </w:pPr>
      <w:r w:rsidRPr="00C47E0D">
        <w:rPr>
          <w:lang w:val="en-IE"/>
        </w:rPr>
        <w:t>Processes accessing or impersonating security tokens</w:t>
      </w:r>
    </w:p>
    <w:p w14:paraId="7B978459" w14:textId="77777777" w:rsidR="00C47E0D" w:rsidRPr="00C47E0D" w:rsidRDefault="00C47E0D" w:rsidP="00C47E0D">
      <w:pPr>
        <w:numPr>
          <w:ilvl w:val="0"/>
          <w:numId w:val="23"/>
        </w:numPr>
        <w:rPr>
          <w:lang w:val="en-IE"/>
        </w:rPr>
      </w:pPr>
      <w:r w:rsidRPr="00C47E0D">
        <w:rPr>
          <w:lang w:val="en-IE"/>
        </w:rPr>
        <w:t>Privilege escalation alerts from security monitoring tools</w:t>
      </w:r>
    </w:p>
    <w:p w14:paraId="7EBD4A88" w14:textId="77777777" w:rsidR="00C47E0D" w:rsidRPr="00C47E0D" w:rsidRDefault="00C47E0D" w:rsidP="00C47E0D">
      <w:pPr>
        <w:numPr>
          <w:ilvl w:val="0"/>
          <w:numId w:val="23"/>
        </w:numPr>
        <w:rPr>
          <w:lang w:val="en-IE"/>
        </w:rPr>
      </w:pPr>
      <w:r w:rsidRPr="00C47E0D">
        <w:rPr>
          <w:lang w:val="en-IE"/>
        </w:rPr>
        <w:t>Abnormal use of SYSTEM or Admin-level tokens by non-system processes</w:t>
      </w:r>
    </w:p>
    <w:p w14:paraId="52A403A6" w14:textId="77777777" w:rsidR="00A93E95" w:rsidRDefault="00A93E95" w:rsidP="00C47E0D">
      <w:pPr>
        <w:rPr>
          <w:lang w:val="en-IE"/>
        </w:rPr>
      </w:pPr>
    </w:p>
    <w:p w14:paraId="4B513CB8" w14:textId="77777777" w:rsidR="00A93E95" w:rsidRDefault="00A93E95" w:rsidP="00C47E0D">
      <w:pPr>
        <w:rPr>
          <w:lang w:val="en-IE"/>
        </w:rPr>
      </w:pPr>
    </w:p>
    <w:p w14:paraId="5A96105D" w14:textId="77777777" w:rsidR="00A93E95" w:rsidRDefault="00A93E95" w:rsidP="00C47E0D">
      <w:pPr>
        <w:rPr>
          <w:lang w:val="en-IE"/>
        </w:rPr>
      </w:pPr>
    </w:p>
    <w:p w14:paraId="4918CC9F" w14:textId="77777777" w:rsidR="00A93E95" w:rsidRDefault="00A93E95" w:rsidP="00C47E0D">
      <w:pPr>
        <w:rPr>
          <w:lang w:val="en-IE"/>
        </w:rPr>
      </w:pPr>
    </w:p>
    <w:p w14:paraId="3EE13B84" w14:textId="49FEA550" w:rsidR="00C47E0D" w:rsidRPr="00C47E0D" w:rsidRDefault="00000000" w:rsidP="00C47E0D">
      <w:pPr>
        <w:rPr>
          <w:lang w:val="en-IE"/>
        </w:rPr>
      </w:pPr>
      <w:r>
        <w:rPr>
          <w:lang w:val="en-IE"/>
        </w:rPr>
        <w:lastRenderedPageBreak/>
        <w:pict w14:anchorId="651685AB">
          <v:rect id="_x0000_i1039" style="width:0;height:1.5pt" o:hralign="center" o:hrstd="t" o:hr="t" fillcolor="#a0a0a0" stroked="f"/>
        </w:pict>
      </w:r>
    </w:p>
    <w:p w14:paraId="61B51762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15. Remote Desktop Protocol (RDP) Abuse (T1021.001)</w:t>
      </w:r>
    </w:p>
    <w:p w14:paraId="7B4F0209" w14:textId="77777777" w:rsidR="00C47E0D" w:rsidRPr="00C47E0D" w:rsidRDefault="00C47E0D" w:rsidP="00C47E0D">
      <w:pPr>
        <w:numPr>
          <w:ilvl w:val="0"/>
          <w:numId w:val="24"/>
        </w:numPr>
        <w:rPr>
          <w:lang w:val="en-IE"/>
        </w:rPr>
      </w:pPr>
      <w:r w:rsidRPr="00C47E0D">
        <w:rPr>
          <w:lang w:val="en-IE"/>
        </w:rPr>
        <w:t>Unexpected RDP session initiation, especially from external IPs</w:t>
      </w:r>
    </w:p>
    <w:p w14:paraId="210E01A4" w14:textId="77777777" w:rsidR="00C47E0D" w:rsidRPr="00C47E0D" w:rsidRDefault="00C47E0D" w:rsidP="00C47E0D">
      <w:pPr>
        <w:numPr>
          <w:ilvl w:val="0"/>
          <w:numId w:val="24"/>
        </w:numPr>
        <w:rPr>
          <w:lang w:val="en-IE"/>
        </w:rPr>
      </w:pPr>
      <w:r w:rsidRPr="00C47E0D">
        <w:rPr>
          <w:lang w:val="en-IE"/>
        </w:rPr>
        <w:t>Multiple RDP connections from the same account within short timeframes</w:t>
      </w:r>
    </w:p>
    <w:p w14:paraId="3161B97C" w14:textId="77777777" w:rsidR="00C47E0D" w:rsidRPr="00C47E0D" w:rsidRDefault="00C47E0D" w:rsidP="00C47E0D">
      <w:pPr>
        <w:numPr>
          <w:ilvl w:val="0"/>
          <w:numId w:val="24"/>
        </w:numPr>
        <w:rPr>
          <w:lang w:val="en-IE"/>
        </w:rPr>
      </w:pPr>
      <w:r w:rsidRPr="00C47E0D">
        <w:rPr>
          <w:lang w:val="en-IE"/>
        </w:rPr>
        <w:t>Use of RDP during off-hours or from unrecognized devices</w:t>
      </w:r>
    </w:p>
    <w:p w14:paraId="0D1599C6" w14:textId="60E1EBEE" w:rsidR="00C47E0D" w:rsidRPr="00C47E0D" w:rsidRDefault="00000000" w:rsidP="00C47E0D">
      <w:pPr>
        <w:rPr>
          <w:lang w:val="en-IE"/>
        </w:rPr>
      </w:pPr>
      <w:r>
        <w:rPr>
          <w:lang w:val="en-IE"/>
        </w:rPr>
        <w:pict w14:anchorId="2C12DB39">
          <v:rect id="_x0000_i1040" style="width:0;height:1.5pt" o:hralign="center" o:hrstd="t" o:hr="t" fillcolor="#a0a0a0" stroked="f"/>
        </w:pict>
      </w:r>
    </w:p>
    <w:p w14:paraId="10B8FE99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16. Scheduled Task for Persistence (T1053)</w:t>
      </w:r>
    </w:p>
    <w:p w14:paraId="240BF9DE" w14:textId="77777777" w:rsidR="00C47E0D" w:rsidRPr="00C47E0D" w:rsidRDefault="00C47E0D" w:rsidP="00C47E0D">
      <w:pPr>
        <w:numPr>
          <w:ilvl w:val="0"/>
          <w:numId w:val="25"/>
        </w:numPr>
        <w:rPr>
          <w:lang w:val="en-IE"/>
        </w:rPr>
      </w:pPr>
      <w:r w:rsidRPr="00C47E0D">
        <w:rPr>
          <w:lang w:val="en-IE"/>
        </w:rPr>
        <w:t>Creation of new or unusual scheduled tasks</w:t>
      </w:r>
    </w:p>
    <w:p w14:paraId="7A7D7BA8" w14:textId="77777777" w:rsidR="00C47E0D" w:rsidRPr="00C47E0D" w:rsidRDefault="00C47E0D" w:rsidP="00C47E0D">
      <w:pPr>
        <w:numPr>
          <w:ilvl w:val="0"/>
          <w:numId w:val="25"/>
        </w:numPr>
        <w:rPr>
          <w:lang w:val="en-IE"/>
        </w:rPr>
      </w:pPr>
      <w:r w:rsidRPr="00C47E0D">
        <w:rPr>
          <w:lang w:val="en-IE"/>
        </w:rPr>
        <w:t>Tasks triggering suspicious executables or scripts</w:t>
      </w:r>
    </w:p>
    <w:p w14:paraId="3AFDDD35" w14:textId="77777777" w:rsidR="00C47E0D" w:rsidRPr="00C47E0D" w:rsidRDefault="00C47E0D" w:rsidP="00C47E0D">
      <w:pPr>
        <w:numPr>
          <w:ilvl w:val="0"/>
          <w:numId w:val="25"/>
        </w:numPr>
        <w:rPr>
          <w:lang w:val="en-IE"/>
        </w:rPr>
      </w:pPr>
      <w:r w:rsidRPr="00C47E0D">
        <w:rPr>
          <w:lang w:val="en-IE"/>
        </w:rPr>
        <w:t>Scheduled task names that mimic legitimate system processes but are misspelled or slightly altered</w:t>
      </w:r>
    </w:p>
    <w:p w14:paraId="381C19CA" w14:textId="77777777" w:rsidR="00C47E0D" w:rsidRPr="00C47E0D" w:rsidRDefault="00000000" w:rsidP="00C47E0D">
      <w:pPr>
        <w:rPr>
          <w:lang w:val="en-IE"/>
        </w:rPr>
      </w:pPr>
      <w:r>
        <w:rPr>
          <w:lang w:val="en-IE"/>
        </w:rPr>
        <w:pict w14:anchorId="6A70D4F9">
          <v:rect id="_x0000_i1041" style="width:0;height:1.5pt" o:hralign="center" o:hrstd="t" o:hr="t" fillcolor="#a0a0a0" stroked="f"/>
        </w:pict>
      </w:r>
    </w:p>
    <w:p w14:paraId="29162490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17. Web Shell Deployment (T1505.003)</w:t>
      </w:r>
    </w:p>
    <w:p w14:paraId="51857B68" w14:textId="77777777" w:rsidR="00C47E0D" w:rsidRPr="00C47E0D" w:rsidRDefault="00C47E0D" w:rsidP="00C47E0D">
      <w:pPr>
        <w:numPr>
          <w:ilvl w:val="0"/>
          <w:numId w:val="26"/>
        </w:numPr>
        <w:rPr>
          <w:lang w:val="en-IE"/>
        </w:rPr>
      </w:pPr>
      <w:r w:rsidRPr="00C47E0D">
        <w:rPr>
          <w:lang w:val="en-IE"/>
        </w:rPr>
        <w:t>Unexpected changes in web server directories (especially uploads folder)</w:t>
      </w:r>
    </w:p>
    <w:p w14:paraId="08DC2F7C" w14:textId="77777777" w:rsidR="00C47E0D" w:rsidRPr="00C47E0D" w:rsidRDefault="00C47E0D" w:rsidP="00C47E0D">
      <w:pPr>
        <w:numPr>
          <w:ilvl w:val="0"/>
          <w:numId w:val="26"/>
        </w:numPr>
        <w:rPr>
          <w:lang w:val="en-IE"/>
        </w:rPr>
      </w:pPr>
      <w:r w:rsidRPr="00C47E0D">
        <w:rPr>
          <w:lang w:val="en-IE"/>
        </w:rPr>
        <w:t>Web server sending outbound connections or reverse shells</w:t>
      </w:r>
    </w:p>
    <w:p w14:paraId="02164E57" w14:textId="77777777" w:rsidR="00C47E0D" w:rsidRPr="00C47E0D" w:rsidRDefault="00C47E0D" w:rsidP="00C47E0D">
      <w:pPr>
        <w:numPr>
          <w:ilvl w:val="0"/>
          <w:numId w:val="26"/>
        </w:numPr>
        <w:rPr>
          <w:lang w:val="en-IE"/>
        </w:rPr>
      </w:pPr>
      <w:r w:rsidRPr="00C47E0D">
        <w:rPr>
          <w:lang w:val="en-IE"/>
        </w:rPr>
        <w:t>Scripts (.</w:t>
      </w:r>
      <w:proofErr w:type="spellStart"/>
      <w:r w:rsidRPr="00C47E0D">
        <w:rPr>
          <w:lang w:val="en-IE"/>
        </w:rPr>
        <w:t>php</w:t>
      </w:r>
      <w:proofErr w:type="spellEnd"/>
      <w:r w:rsidRPr="00C47E0D">
        <w:rPr>
          <w:lang w:val="en-IE"/>
        </w:rPr>
        <w:t>, .</w:t>
      </w:r>
      <w:proofErr w:type="spellStart"/>
      <w:r w:rsidRPr="00C47E0D">
        <w:rPr>
          <w:lang w:val="en-IE"/>
        </w:rPr>
        <w:t>aspx</w:t>
      </w:r>
      <w:proofErr w:type="spellEnd"/>
      <w:r w:rsidRPr="00C47E0D">
        <w:rPr>
          <w:lang w:val="en-IE"/>
        </w:rPr>
        <w:t>) behaving like backdoors</w:t>
      </w:r>
    </w:p>
    <w:p w14:paraId="2CC80C1D" w14:textId="77777777" w:rsidR="00C47E0D" w:rsidRPr="00C47E0D" w:rsidRDefault="00000000" w:rsidP="00C47E0D">
      <w:pPr>
        <w:rPr>
          <w:lang w:val="en-IE"/>
        </w:rPr>
      </w:pPr>
      <w:r>
        <w:rPr>
          <w:lang w:val="en-IE"/>
        </w:rPr>
        <w:pict w14:anchorId="05A7484D">
          <v:rect id="_x0000_i1042" style="width:0;height:1.5pt" o:hralign="center" o:hrstd="t" o:hr="t" fillcolor="#a0a0a0" stroked="f"/>
        </w:pict>
      </w:r>
    </w:p>
    <w:p w14:paraId="384E460D" w14:textId="77777777" w:rsidR="00C47E0D" w:rsidRDefault="00C47E0D" w:rsidP="00C47E0D">
      <w:pPr>
        <w:rPr>
          <w:rFonts w:ascii="Segoe UI Emoji" w:hAnsi="Segoe UI Emoji" w:cs="Segoe UI Emoji"/>
          <w:b/>
          <w:bCs/>
          <w:color w:val="E36C0A" w:themeColor="accent6" w:themeShade="BF"/>
          <w:lang w:val="en-IE"/>
        </w:rPr>
      </w:pPr>
    </w:p>
    <w:p w14:paraId="518C1B5B" w14:textId="77777777" w:rsidR="00A93E95" w:rsidRDefault="00A93E95" w:rsidP="00C47E0D">
      <w:pPr>
        <w:rPr>
          <w:rFonts w:ascii="Segoe UI Emoji" w:hAnsi="Segoe UI Emoji" w:cs="Segoe UI Emoji"/>
          <w:b/>
          <w:bCs/>
          <w:color w:val="E36C0A" w:themeColor="accent6" w:themeShade="BF"/>
          <w:lang w:val="en-IE"/>
        </w:rPr>
      </w:pPr>
    </w:p>
    <w:p w14:paraId="7FF27388" w14:textId="77777777" w:rsidR="00A93E95" w:rsidRDefault="00A93E95" w:rsidP="00C47E0D">
      <w:pPr>
        <w:rPr>
          <w:rFonts w:ascii="Segoe UI Emoji" w:hAnsi="Segoe UI Emoji" w:cs="Segoe UI Emoji"/>
          <w:b/>
          <w:bCs/>
          <w:color w:val="E36C0A" w:themeColor="accent6" w:themeShade="BF"/>
          <w:lang w:val="en-IE"/>
        </w:rPr>
      </w:pPr>
    </w:p>
    <w:p w14:paraId="11858A55" w14:textId="070257E4" w:rsidR="00C47E0D" w:rsidRPr="00C47E0D" w:rsidRDefault="00C47E0D" w:rsidP="00C47E0D">
      <w:pPr>
        <w:rPr>
          <w:b/>
          <w:bCs/>
          <w:color w:val="E36C0A" w:themeColor="accent6" w:themeShade="BF"/>
          <w:lang w:val="en-IE"/>
        </w:rPr>
      </w:pPr>
      <w:r w:rsidRPr="00C47E0D">
        <w:rPr>
          <w:rFonts w:ascii="Segoe UI Emoji" w:hAnsi="Segoe UI Emoji" w:cs="Segoe UI Emoji"/>
          <w:b/>
          <w:bCs/>
          <w:color w:val="E36C0A" w:themeColor="accent6" w:themeShade="BF"/>
          <w:lang w:val="en-IE"/>
        </w:rPr>
        <w:lastRenderedPageBreak/>
        <w:t>🧹</w:t>
      </w:r>
      <w:r w:rsidRPr="00C47E0D">
        <w:rPr>
          <w:b/>
          <w:bCs/>
          <w:color w:val="E36C0A" w:themeColor="accent6" w:themeShade="BF"/>
          <w:lang w:val="en-IE"/>
        </w:rPr>
        <w:t xml:space="preserve"> Quick Style Summary:</w:t>
      </w:r>
    </w:p>
    <w:p w14:paraId="4B18A888" w14:textId="77777777" w:rsidR="00C47E0D" w:rsidRPr="00C47E0D" w:rsidRDefault="00C47E0D" w:rsidP="00C47E0D">
      <w:pPr>
        <w:numPr>
          <w:ilvl w:val="0"/>
          <w:numId w:val="27"/>
        </w:numPr>
        <w:rPr>
          <w:lang w:val="en-IE"/>
        </w:rPr>
      </w:pPr>
      <w:r w:rsidRPr="00C47E0D">
        <w:rPr>
          <w:b/>
          <w:bCs/>
          <w:lang w:val="en-IE"/>
        </w:rPr>
        <w:t>Network anomalies</w:t>
      </w:r>
      <w:r w:rsidRPr="00C47E0D">
        <w:rPr>
          <w:lang w:val="en-IE"/>
        </w:rPr>
        <w:t xml:space="preserve"> (weird traffic): </w:t>
      </w:r>
      <w:r w:rsidRPr="00C47E0D">
        <w:rPr>
          <w:rFonts w:ascii="Segoe UI Symbol" w:hAnsi="Segoe UI Symbol" w:cs="Segoe UI Symbol"/>
          <w:lang w:val="en-IE"/>
        </w:rPr>
        <w:t>➔</w:t>
      </w:r>
      <w:r w:rsidRPr="00C47E0D">
        <w:rPr>
          <w:lang w:val="en-IE"/>
        </w:rPr>
        <w:t xml:space="preserve"> </w:t>
      </w:r>
      <w:r w:rsidRPr="00C47E0D">
        <w:rPr>
          <w:i/>
          <w:iCs/>
          <w:lang w:val="en-IE"/>
        </w:rPr>
        <w:t>Command and Control, DNS Tunneling, Exfiltration, Web Shells</w:t>
      </w:r>
    </w:p>
    <w:p w14:paraId="0C065874" w14:textId="77777777" w:rsidR="00C47E0D" w:rsidRPr="00C47E0D" w:rsidRDefault="00C47E0D" w:rsidP="00C47E0D">
      <w:pPr>
        <w:numPr>
          <w:ilvl w:val="0"/>
          <w:numId w:val="27"/>
        </w:numPr>
        <w:rPr>
          <w:lang w:val="en-IE"/>
        </w:rPr>
      </w:pPr>
      <w:r w:rsidRPr="00C47E0D">
        <w:rPr>
          <w:b/>
          <w:bCs/>
          <w:lang w:val="en-IE"/>
        </w:rPr>
        <w:t>Endpoint anomalies</w:t>
      </w:r>
      <w:r w:rsidRPr="00C47E0D">
        <w:rPr>
          <w:lang w:val="en-IE"/>
        </w:rPr>
        <w:t xml:space="preserve"> (weird behavior): </w:t>
      </w:r>
      <w:r w:rsidRPr="00C47E0D">
        <w:rPr>
          <w:rFonts w:ascii="Segoe UI Symbol" w:hAnsi="Segoe UI Symbol" w:cs="Segoe UI Symbol"/>
          <w:lang w:val="en-IE"/>
        </w:rPr>
        <w:t>➔</w:t>
      </w:r>
      <w:r w:rsidRPr="00C47E0D">
        <w:rPr>
          <w:lang w:val="en-IE"/>
        </w:rPr>
        <w:t xml:space="preserve"> </w:t>
      </w:r>
      <w:r w:rsidRPr="00C47E0D">
        <w:rPr>
          <w:i/>
          <w:iCs/>
          <w:lang w:val="en-IE"/>
        </w:rPr>
        <w:t>Credential Dumping, Keylogging, Malware Files, Persistence, Scheduled Tasks</w:t>
      </w:r>
    </w:p>
    <w:p w14:paraId="6A7C14F5" w14:textId="77777777" w:rsidR="00C47E0D" w:rsidRPr="00C47E0D" w:rsidRDefault="00C47E0D" w:rsidP="00C47E0D">
      <w:pPr>
        <w:numPr>
          <w:ilvl w:val="0"/>
          <w:numId w:val="27"/>
        </w:numPr>
        <w:rPr>
          <w:lang w:val="en-IE"/>
        </w:rPr>
      </w:pPr>
      <w:r w:rsidRPr="00C47E0D">
        <w:rPr>
          <w:b/>
          <w:bCs/>
          <w:lang w:val="en-IE"/>
        </w:rPr>
        <w:t>Authentication anomalies</w:t>
      </w:r>
      <w:r w:rsidRPr="00C47E0D">
        <w:rPr>
          <w:lang w:val="en-IE"/>
        </w:rPr>
        <w:t xml:space="preserve"> (login issues): </w:t>
      </w:r>
      <w:r w:rsidRPr="00C47E0D">
        <w:rPr>
          <w:rFonts w:ascii="Segoe UI Symbol" w:hAnsi="Segoe UI Symbol" w:cs="Segoe UI Symbol"/>
          <w:lang w:val="en-IE"/>
        </w:rPr>
        <w:t>➔</w:t>
      </w:r>
      <w:r w:rsidRPr="00C47E0D">
        <w:rPr>
          <w:lang w:val="en-IE"/>
        </w:rPr>
        <w:t xml:space="preserve"> </w:t>
      </w:r>
      <w:proofErr w:type="spellStart"/>
      <w:r w:rsidRPr="00C47E0D">
        <w:rPr>
          <w:i/>
          <w:iCs/>
          <w:lang w:val="en-IE"/>
        </w:rPr>
        <w:t>Kerberoasting</w:t>
      </w:r>
      <w:proofErr w:type="spellEnd"/>
      <w:r w:rsidRPr="00C47E0D">
        <w:rPr>
          <w:i/>
          <w:iCs/>
          <w:lang w:val="en-IE"/>
        </w:rPr>
        <w:t>, Password Spraying, Token Impersonation, RDP Abuse</w:t>
      </w:r>
    </w:p>
    <w:p w14:paraId="353CEB66" w14:textId="77777777" w:rsidR="00C47E0D" w:rsidRPr="00C47E0D" w:rsidRDefault="00C47E0D" w:rsidP="00C47E0D">
      <w:pPr>
        <w:numPr>
          <w:ilvl w:val="0"/>
          <w:numId w:val="27"/>
        </w:numPr>
        <w:rPr>
          <w:lang w:val="en-IE"/>
        </w:rPr>
      </w:pPr>
      <w:r w:rsidRPr="00C47E0D">
        <w:rPr>
          <w:b/>
          <w:bCs/>
          <w:lang w:val="en-IE"/>
        </w:rPr>
        <w:t>User behavior anomalies</w:t>
      </w:r>
      <w:r w:rsidRPr="00C47E0D">
        <w:rPr>
          <w:lang w:val="en-IE"/>
        </w:rPr>
        <w:t xml:space="preserve"> (user opened bad stuff): </w:t>
      </w:r>
      <w:r w:rsidRPr="00C47E0D">
        <w:rPr>
          <w:rFonts w:ascii="Segoe UI Symbol" w:hAnsi="Segoe UI Symbol" w:cs="Segoe UI Symbol"/>
          <w:lang w:val="en-IE"/>
        </w:rPr>
        <w:t>➔</w:t>
      </w:r>
      <w:r w:rsidRPr="00C47E0D">
        <w:rPr>
          <w:lang w:val="en-IE"/>
        </w:rPr>
        <w:t xml:space="preserve"> </w:t>
      </w:r>
      <w:r w:rsidRPr="00C47E0D">
        <w:rPr>
          <w:i/>
          <w:iCs/>
          <w:lang w:val="en-IE"/>
        </w:rPr>
        <w:t>Phishing, Malicious Macros, Ransomware encryption</w:t>
      </w:r>
    </w:p>
    <w:p w14:paraId="1600AFFF" w14:textId="77777777" w:rsidR="00C47E0D" w:rsidRDefault="00C47E0D"/>
    <w:sectPr w:rsidR="00C47E0D" w:rsidSect="00034616">
      <w:headerReference w:type="default" r:id="rId8"/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36E70" w14:textId="77777777" w:rsidR="00407123" w:rsidRDefault="00407123" w:rsidP="008D5F1C">
      <w:pPr>
        <w:spacing w:after="0" w:line="240" w:lineRule="auto"/>
      </w:pPr>
      <w:r>
        <w:separator/>
      </w:r>
    </w:p>
  </w:endnote>
  <w:endnote w:type="continuationSeparator" w:id="0">
    <w:p w14:paraId="6AF4A1FF" w14:textId="77777777" w:rsidR="00407123" w:rsidRDefault="00407123" w:rsidP="008D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114F6" w14:textId="77777777" w:rsidR="00407123" w:rsidRDefault="00407123" w:rsidP="008D5F1C">
      <w:pPr>
        <w:spacing w:after="0" w:line="240" w:lineRule="auto"/>
      </w:pPr>
      <w:r>
        <w:separator/>
      </w:r>
    </w:p>
  </w:footnote>
  <w:footnote w:type="continuationSeparator" w:id="0">
    <w:p w14:paraId="7EE0AD6A" w14:textId="77777777" w:rsidR="00407123" w:rsidRDefault="00407123" w:rsidP="008D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EDC8D" w14:textId="49C03B3B" w:rsidR="0023178C" w:rsidRPr="0023178C" w:rsidRDefault="0023178C" w:rsidP="007E62F3">
    <w:pPr>
      <w:pStyle w:val="Header"/>
      <w:jc w:val="right"/>
      <w:rPr>
        <w:lang w:val="en-IE"/>
      </w:rPr>
    </w:pPr>
    <w:r>
      <w:rPr>
        <w:lang w:val="en-IE"/>
      </w:rPr>
      <w:t>Having fun yet?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E22B1"/>
    <w:multiLevelType w:val="multilevel"/>
    <w:tmpl w:val="56B8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C77AFE"/>
    <w:multiLevelType w:val="multilevel"/>
    <w:tmpl w:val="668A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B62001"/>
    <w:multiLevelType w:val="multilevel"/>
    <w:tmpl w:val="F114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54B47"/>
    <w:multiLevelType w:val="multilevel"/>
    <w:tmpl w:val="6556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C426D5"/>
    <w:multiLevelType w:val="multilevel"/>
    <w:tmpl w:val="EAF6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C28A9"/>
    <w:multiLevelType w:val="multilevel"/>
    <w:tmpl w:val="17D4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157A67"/>
    <w:multiLevelType w:val="multilevel"/>
    <w:tmpl w:val="0AD6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300857"/>
    <w:multiLevelType w:val="multilevel"/>
    <w:tmpl w:val="5A56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825E93"/>
    <w:multiLevelType w:val="multilevel"/>
    <w:tmpl w:val="DE52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1A60EC"/>
    <w:multiLevelType w:val="multilevel"/>
    <w:tmpl w:val="FF22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74C07"/>
    <w:multiLevelType w:val="multilevel"/>
    <w:tmpl w:val="D1F2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287C7C"/>
    <w:multiLevelType w:val="multilevel"/>
    <w:tmpl w:val="D96C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B81AF9"/>
    <w:multiLevelType w:val="multilevel"/>
    <w:tmpl w:val="DE60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A25A39"/>
    <w:multiLevelType w:val="multilevel"/>
    <w:tmpl w:val="2DC8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AF7099"/>
    <w:multiLevelType w:val="multilevel"/>
    <w:tmpl w:val="BD0E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D410A3"/>
    <w:multiLevelType w:val="multilevel"/>
    <w:tmpl w:val="C1AA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B81F7E"/>
    <w:multiLevelType w:val="multilevel"/>
    <w:tmpl w:val="9B1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E9101A"/>
    <w:multiLevelType w:val="multilevel"/>
    <w:tmpl w:val="C4A8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491225">
    <w:abstractNumId w:val="8"/>
  </w:num>
  <w:num w:numId="2" w16cid:durableId="74590714">
    <w:abstractNumId w:val="6"/>
  </w:num>
  <w:num w:numId="3" w16cid:durableId="2064209156">
    <w:abstractNumId w:val="5"/>
  </w:num>
  <w:num w:numId="4" w16cid:durableId="1940746753">
    <w:abstractNumId w:val="4"/>
  </w:num>
  <w:num w:numId="5" w16cid:durableId="1111364468">
    <w:abstractNumId w:val="7"/>
  </w:num>
  <w:num w:numId="6" w16cid:durableId="1207109827">
    <w:abstractNumId w:val="3"/>
  </w:num>
  <w:num w:numId="7" w16cid:durableId="908923371">
    <w:abstractNumId w:val="2"/>
  </w:num>
  <w:num w:numId="8" w16cid:durableId="311106937">
    <w:abstractNumId w:val="1"/>
  </w:num>
  <w:num w:numId="9" w16cid:durableId="1009482554">
    <w:abstractNumId w:val="0"/>
  </w:num>
  <w:num w:numId="10" w16cid:durableId="1965890684">
    <w:abstractNumId w:val="18"/>
  </w:num>
  <w:num w:numId="11" w16cid:durableId="1839929702">
    <w:abstractNumId w:val="26"/>
  </w:num>
  <w:num w:numId="12" w16cid:durableId="549344486">
    <w:abstractNumId w:val="9"/>
  </w:num>
  <w:num w:numId="13" w16cid:durableId="1631936636">
    <w:abstractNumId w:val="16"/>
  </w:num>
  <w:num w:numId="14" w16cid:durableId="653918535">
    <w:abstractNumId w:val="17"/>
  </w:num>
  <w:num w:numId="15" w16cid:durableId="451829441">
    <w:abstractNumId w:val="14"/>
  </w:num>
  <w:num w:numId="16" w16cid:durableId="1536310657">
    <w:abstractNumId w:val="21"/>
  </w:num>
  <w:num w:numId="17" w16cid:durableId="1274676870">
    <w:abstractNumId w:val="15"/>
  </w:num>
  <w:num w:numId="18" w16cid:durableId="1736123680">
    <w:abstractNumId w:val="24"/>
  </w:num>
  <w:num w:numId="19" w16cid:durableId="608200147">
    <w:abstractNumId w:val="25"/>
  </w:num>
  <w:num w:numId="20" w16cid:durableId="583951527">
    <w:abstractNumId w:val="11"/>
  </w:num>
  <w:num w:numId="21" w16cid:durableId="1720400089">
    <w:abstractNumId w:val="12"/>
  </w:num>
  <w:num w:numId="22" w16cid:durableId="1790050382">
    <w:abstractNumId w:val="13"/>
  </w:num>
  <w:num w:numId="23" w16cid:durableId="1325746944">
    <w:abstractNumId w:val="20"/>
  </w:num>
  <w:num w:numId="24" w16cid:durableId="1180461613">
    <w:abstractNumId w:val="23"/>
  </w:num>
  <w:num w:numId="25" w16cid:durableId="277226447">
    <w:abstractNumId w:val="10"/>
  </w:num>
  <w:num w:numId="26" w16cid:durableId="936984282">
    <w:abstractNumId w:val="22"/>
  </w:num>
  <w:num w:numId="27" w16cid:durableId="9651650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482"/>
    <w:rsid w:val="00034616"/>
    <w:rsid w:val="00043B55"/>
    <w:rsid w:val="0006063C"/>
    <w:rsid w:val="000F11E4"/>
    <w:rsid w:val="0015074B"/>
    <w:rsid w:val="0023178C"/>
    <w:rsid w:val="0029639D"/>
    <w:rsid w:val="00326F90"/>
    <w:rsid w:val="0034215D"/>
    <w:rsid w:val="00346C72"/>
    <w:rsid w:val="00407123"/>
    <w:rsid w:val="004E4D99"/>
    <w:rsid w:val="00517D0D"/>
    <w:rsid w:val="007D0A89"/>
    <w:rsid w:val="007E62F3"/>
    <w:rsid w:val="008D5F1C"/>
    <w:rsid w:val="0092410A"/>
    <w:rsid w:val="00A93E95"/>
    <w:rsid w:val="00AA1D8D"/>
    <w:rsid w:val="00AE0926"/>
    <w:rsid w:val="00B25A6F"/>
    <w:rsid w:val="00B47730"/>
    <w:rsid w:val="00BE07CA"/>
    <w:rsid w:val="00C47E0D"/>
    <w:rsid w:val="00CB0664"/>
    <w:rsid w:val="00E03F93"/>
    <w:rsid w:val="00FA1710"/>
    <w:rsid w:val="00FC09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049283"/>
  <w14:defaultImageDpi w14:val="300"/>
  <w15:docId w15:val="{24A6A4D4-6B4A-411E-8FCA-50908AD5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10A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7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0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9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bbb sss</cp:lastModifiedBy>
  <cp:revision>12</cp:revision>
  <dcterms:created xsi:type="dcterms:W3CDTF">2013-12-23T23:15:00Z</dcterms:created>
  <dcterms:modified xsi:type="dcterms:W3CDTF">2025-04-26T08:43:00Z</dcterms:modified>
  <cp:category/>
</cp:coreProperties>
</file>