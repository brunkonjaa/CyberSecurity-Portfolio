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FEA5C" w14:textId="77777777" w:rsidR="00EE20EA" w:rsidRDefault="00EE20EA">
      <w:pPr>
        <w:rPr>
          <w:b/>
          <w:color w:val="D35400"/>
        </w:rPr>
      </w:pPr>
    </w:p>
    <w:p w14:paraId="7B83F8FC" w14:textId="6E6166C1" w:rsidR="005F3C2B" w:rsidRDefault="00000000">
      <w:r>
        <w:rPr>
          <w:b/>
          <w:color w:val="D35400"/>
        </w:rPr>
        <w:t xml:space="preserve">1. </w:t>
      </w:r>
      <w:r>
        <w:rPr>
          <w:color w:val="0066CC"/>
          <w:u w:val="single"/>
        </w:rPr>
        <w:t>What is the basic aim of Security Operations Management?</w:t>
      </w:r>
    </w:p>
    <w:p w14:paraId="10F3D2E9" w14:textId="660B4B74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 xml:space="preserve">Aims to manage </w:t>
      </w:r>
      <w:r w:rsidR="00885CF9">
        <w:rPr>
          <w:b/>
          <w:color w:val="000000"/>
        </w:rPr>
        <w:t>principal</w:t>
      </w:r>
      <w:r>
        <w:rPr>
          <w:b/>
          <w:color w:val="000000"/>
        </w:rPr>
        <w:t xml:space="preserve"> security concerns</w:t>
      </w:r>
    </w:p>
    <w:p w14:paraId="74EEF5C1" w14:textId="77777777" w:rsidR="005F3C2B" w:rsidRDefault="00000000">
      <w:r>
        <w:rPr>
          <w:b/>
          <w:color w:val="D35400"/>
        </w:rPr>
        <w:t xml:space="preserve">2. </w:t>
      </w:r>
      <w:r>
        <w:rPr>
          <w:color w:val="0066CC"/>
          <w:u w:val="single"/>
        </w:rPr>
        <w:t xml:space="preserve">Which of the following is </w:t>
      </w:r>
      <w:r w:rsidRPr="00984A85">
        <w:rPr>
          <w:b/>
          <w:bCs/>
          <w:color w:val="0066CC"/>
          <w:u w:val="single"/>
        </w:rPr>
        <w:t>NOT</w:t>
      </w:r>
      <w:r>
        <w:rPr>
          <w:color w:val="0066CC"/>
          <w:u w:val="single"/>
        </w:rPr>
        <w:t xml:space="preserve"> listed as a stakeholder responsible for managing security?</w:t>
      </w:r>
    </w:p>
    <w:p w14:paraId="0E56E766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Government</w:t>
      </w:r>
    </w:p>
    <w:p w14:paraId="36F7F851" w14:textId="77777777" w:rsidR="005F3C2B" w:rsidRDefault="00000000">
      <w:r>
        <w:rPr>
          <w:b/>
          <w:color w:val="D35400"/>
        </w:rPr>
        <w:t xml:space="preserve">3. </w:t>
      </w:r>
      <w:r>
        <w:rPr>
          <w:color w:val="0066CC"/>
          <w:u w:val="single"/>
        </w:rPr>
        <w:t>Which of the following is NOT mentioned as a framework under Operating Model Frameworks, Standards &amp; Tools?</w:t>
      </w:r>
    </w:p>
    <w:p w14:paraId="61FE011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TCP/IP</w:t>
      </w:r>
    </w:p>
    <w:p w14:paraId="687D6629" w14:textId="77777777" w:rsidR="005F3C2B" w:rsidRDefault="00000000">
      <w:r>
        <w:rPr>
          <w:b/>
          <w:color w:val="D35400"/>
        </w:rPr>
        <w:t xml:space="preserve">4. </w:t>
      </w:r>
      <w:r>
        <w:rPr>
          <w:color w:val="0066CC"/>
          <w:u w:val="single"/>
        </w:rPr>
        <w:t>Which line of defence is responsible for assessment of compliance &amp; risk management?</w:t>
      </w:r>
    </w:p>
    <w:p w14:paraId="2DC52EAD" w14:textId="77777777" w:rsidR="005F3C2B" w:rsidRDefault="00000000" w:rsidP="00EE20EA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Second Line – Assessment of compliance &amp; risk management</w:t>
      </w:r>
    </w:p>
    <w:p w14:paraId="009C7F63" w14:textId="77777777" w:rsidR="005F3C2B" w:rsidRDefault="00000000">
      <w:r>
        <w:rPr>
          <w:b/>
          <w:color w:val="D35400"/>
        </w:rPr>
        <w:t xml:space="preserve">5. </w:t>
      </w:r>
      <w:r>
        <w:rPr>
          <w:color w:val="0066CC"/>
          <w:u w:val="single"/>
        </w:rPr>
        <w:t>Which of the following is NOT a state in which data needs to be protected?</w:t>
      </w:r>
    </w:p>
    <w:p w14:paraId="0ECFB8F5" w14:textId="77777777" w:rsidR="005F3C2B" w:rsidRDefault="00000000" w:rsidP="00EE20EA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In design</w:t>
      </w:r>
    </w:p>
    <w:p w14:paraId="461D971A" w14:textId="77777777" w:rsidR="005F3C2B" w:rsidRDefault="00000000">
      <w:r>
        <w:rPr>
          <w:b/>
          <w:color w:val="D35400"/>
        </w:rPr>
        <w:t xml:space="preserve">11. </w:t>
      </w:r>
      <w:r>
        <w:rPr>
          <w:color w:val="0066CC"/>
          <w:u w:val="single"/>
        </w:rPr>
        <w:t>Which of the following frameworks are explicitly mentioned under Operating Model Frameworks, Standards &amp; Tools?</w:t>
      </w:r>
    </w:p>
    <w:p w14:paraId="783A8E4B" w14:textId="77777777" w:rsidR="005F3C2B" w:rsidRDefault="00000000" w:rsidP="00EE20EA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ISO</w:t>
      </w:r>
    </w:p>
    <w:p w14:paraId="7971C8E1" w14:textId="77777777" w:rsidR="005F3C2B" w:rsidRDefault="00000000" w:rsidP="00EE20EA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NIST</w:t>
      </w:r>
    </w:p>
    <w:p w14:paraId="028D2862" w14:textId="77777777" w:rsidR="005F3C2B" w:rsidRDefault="00000000">
      <w:r>
        <w:rPr>
          <w:b/>
          <w:color w:val="D35400"/>
        </w:rPr>
        <w:t xml:space="preserve">14. </w:t>
      </w:r>
      <w:r>
        <w:rPr>
          <w:color w:val="0066CC"/>
          <w:u w:val="single"/>
        </w:rPr>
        <w:t>Which of the following are lines of defence in the 3 Lines of Defence model?</w:t>
      </w:r>
    </w:p>
    <w:p w14:paraId="7C52DEDC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Assessment of compliance &amp; risk management</w:t>
      </w:r>
    </w:p>
    <w:p w14:paraId="123CA506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Audit</w:t>
      </w:r>
    </w:p>
    <w:p w14:paraId="3B938E67" w14:textId="77777777" w:rsidR="005F3C2B" w:rsidRDefault="00000000">
      <w:r>
        <w:rPr>
          <w:b/>
          <w:color w:val="D35400"/>
        </w:rPr>
        <w:t xml:space="preserve">15. </w:t>
      </w:r>
      <w:r>
        <w:rPr>
          <w:color w:val="0066CC"/>
          <w:u w:val="single"/>
        </w:rPr>
        <w:t>Which of the following topics are covered in the Recap of Fundamentals section?</w:t>
      </w:r>
    </w:p>
    <w:p w14:paraId="26CADA3D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Threat &amp; Threat Actors</w:t>
      </w:r>
    </w:p>
    <w:p w14:paraId="4F232150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Vulnerabilities and their management</w:t>
      </w:r>
    </w:p>
    <w:p w14:paraId="11C1DB06" w14:textId="77777777" w:rsidR="005F3C2B" w:rsidRDefault="00000000">
      <w:r>
        <w:rPr>
          <w:b/>
          <w:color w:val="D35400"/>
        </w:rPr>
        <w:t xml:space="preserve">16. </w:t>
      </w:r>
      <w:r>
        <w:rPr>
          <w:color w:val="0066CC"/>
          <w:u w:val="single"/>
        </w:rPr>
        <w:t>Which of the following are states in which data needs to be protected?</w:t>
      </w:r>
    </w:p>
    <w:p w14:paraId="54FC2A4E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At rest</w:t>
      </w:r>
    </w:p>
    <w:p w14:paraId="68EFC3D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In use</w:t>
      </w:r>
    </w:p>
    <w:p w14:paraId="51399A60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In transit</w:t>
      </w:r>
    </w:p>
    <w:p w14:paraId="2159887A" w14:textId="77777777" w:rsidR="00342C74" w:rsidRDefault="00342C74">
      <w:pPr>
        <w:rPr>
          <w:b/>
          <w:color w:val="D35400"/>
        </w:rPr>
      </w:pPr>
    </w:p>
    <w:p w14:paraId="29E42B58" w14:textId="11C3D89C" w:rsidR="005F3C2B" w:rsidRDefault="00000000">
      <w:r>
        <w:rPr>
          <w:b/>
          <w:color w:val="D35400"/>
        </w:rPr>
        <w:t xml:space="preserve">17. </w:t>
      </w:r>
      <w:r>
        <w:rPr>
          <w:color w:val="0066CC"/>
          <w:u w:val="single"/>
        </w:rPr>
        <w:t xml:space="preserve">Which of the following </w:t>
      </w:r>
      <w:r w:rsidR="00342C74">
        <w:rPr>
          <w:color w:val="0066CC"/>
          <w:u w:val="single"/>
        </w:rPr>
        <w:t>elements are</w:t>
      </w:r>
      <w:r>
        <w:rPr>
          <w:color w:val="0066CC"/>
          <w:u w:val="single"/>
        </w:rPr>
        <w:t xml:space="preserve"> included in the Focus of Module section?</w:t>
      </w:r>
    </w:p>
    <w:p w14:paraId="315F99F9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Understand overall scope and demarcations</w:t>
      </w:r>
    </w:p>
    <w:p w14:paraId="3BA2B87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Understand application of security fundamentals in this context</w:t>
      </w:r>
    </w:p>
    <w:p w14:paraId="6C8C040C" w14:textId="2D477948" w:rsidR="005F3C2B" w:rsidRDefault="00D5204A" w:rsidP="00EE20EA">
      <w:pPr>
        <w:pStyle w:val="ListBullet"/>
        <w:tabs>
          <w:tab w:val="clear" w:pos="360"/>
          <w:tab w:val="num" w:pos="1440"/>
        </w:tabs>
        <w:ind w:left="1080"/>
      </w:pPr>
      <w:r>
        <w:rPr>
          <w:b/>
          <w:color w:val="000000"/>
        </w:rPr>
        <w:t>Understanding</w:t>
      </w:r>
      <w:r w:rsidR="00000000">
        <w:rPr>
          <w:b/>
          <w:color w:val="000000"/>
        </w:rPr>
        <w:t xml:space="preserve"> People, Processes and Technologies associated with security operations management</w:t>
      </w:r>
    </w:p>
    <w:p w14:paraId="5284377F" w14:textId="77777777" w:rsidR="005F3C2B" w:rsidRDefault="00000000">
      <w:r>
        <w:rPr>
          <w:b/>
          <w:color w:val="D35400"/>
        </w:rPr>
        <w:t xml:space="preserve">18. </w:t>
      </w:r>
      <w:r>
        <w:rPr>
          <w:color w:val="0066CC"/>
          <w:u w:val="single"/>
        </w:rPr>
        <w:t>Which of the following topics are included in the Recap of Fundamentals section?</w:t>
      </w:r>
    </w:p>
    <w:p w14:paraId="3551D5C9" w14:textId="77777777" w:rsidR="005F3C2B" w:rsidRDefault="00000000" w:rsidP="00EE20EA">
      <w:pPr>
        <w:pStyle w:val="ListBullet"/>
        <w:tabs>
          <w:tab w:val="clear" w:pos="360"/>
          <w:tab w:val="num" w:pos="1440"/>
        </w:tabs>
        <w:ind w:left="1080"/>
      </w:pPr>
      <w:r>
        <w:rPr>
          <w:b/>
          <w:color w:val="000000"/>
        </w:rPr>
        <w:t>Cryptography</w:t>
      </w:r>
    </w:p>
    <w:p w14:paraId="1F8340E9" w14:textId="77777777" w:rsidR="005F3C2B" w:rsidRDefault="00000000" w:rsidP="00EE20EA">
      <w:pPr>
        <w:pStyle w:val="ListBullet"/>
        <w:tabs>
          <w:tab w:val="clear" w:pos="360"/>
          <w:tab w:val="num" w:pos="1440"/>
        </w:tabs>
        <w:ind w:left="1080"/>
      </w:pPr>
      <w:r>
        <w:rPr>
          <w:b/>
          <w:color w:val="000000"/>
        </w:rPr>
        <w:t>Incident Response</w:t>
      </w:r>
    </w:p>
    <w:p w14:paraId="095DE9AA" w14:textId="77777777" w:rsidR="005F3C2B" w:rsidRDefault="00000000" w:rsidP="00EE20EA">
      <w:pPr>
        <w:pStyle w:val="ListBullet"/>
        <w:tabs>
          <w:tab w:val="clear" w:pos="360"/>
          <w:tab w:val="num" w:pos="1440"/>
        </w:tabs>
        <w:ind w:left="1080"/>
      </w:pPr>
      <w:r>
        <w:rPr>
          <w:b/>
          <w:color w:val="000000"/>
        </w:rPr>
        <w:t>Mobile Solutions</w:t>
      </w:r>
    </w:p>
    <w:p w14:paraId="72D9C904" w14:textId="77777777" w:rsidR="005F3C2B" w:rsidRDefault="00000000">
      <w:r>
        <w:rPr>
          <w:b/>
          <w:color w:val="D35400"/>
        </w:rPr>
        <w:t xml:space="preserve">19. </w:t>
      </w:r>
      <w:r>
        <w:rPr>
          <w:color w:val="0066CC"/>
          <w:u w:val="single"/>
        </w:rPr>
        <w:t>What needs to be secured according to the introduction?</w:t>
      </w:r>
    </w:p>
    <w:p w14:paraId="28018961" w14:textId="77777777" w:rsidR="005F3C2B" w:rsidRDefault="00000000" w:rsidP="00EE20EA">
      <w:pPr>
        <w:pStyle w:val="ListBullet"/>
        <w:tabs>
          <w:tab w:val="clear" w:pos="360"/>
          <w:tab w:val="num" w:pos="1440"/>
        </w:tabs>
        <w:ind w:left="1080"/>
      </w:pPr>
      <w:r>
        <w:rPr>
          <w:b/>
          <w:color w:val="000000"/>
        </w:rPr>
        <w:t>Data</w:t>
      </w:r>
    </w:p>
    <w:p w14:paraId="5E000981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Users</w:t>
      </w:r>
    </w:p>
    <w:p w14:paraId="42798DB4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Network</w:t>
      </w:r>
    </w:p>
    <w:p w14:paraId="4C3E0530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Infrastructure</w:t>
      </w:r>
    </w:p>
    <w:p w14:paraId="0259D144" w14:textId="0B3AD9A9" w:rsidR="005F3C2B" w:rsidRDefault="00000000">
      <w:r>
        <w:rPr>
          <w:b/>
          <w:color w:val="D35400"/>
        </w:rPr>
        <w:t xml:space="preserve">20. </w:t>
      </w:r>
      <w:r>
        <w:rPr>
          <w:color w:val="0066CC"/>
          <w:u w:val="single"/>
        </w:rPr>
        <w:t xml:space="preserve">Which of the following security capability domains are illustrated in the </w:t>
      </w:r>
      <w:r w:rsidR="00D5204A">
        <w:rPr>
          <w:color w:val="0066CC"/>
          <w:u w:val="single"/>
        </w:rPr>
        <w:t>High-Level</w:t>
      </w:r>
      <w:r>
        <w:rPr>
          <w:color w:val="0066CC"/>
          <w:u w:val="single"/>
        </w:rPr>
        <w:t xml:space="preserve"> Security Operation Management View?</w:t>
      </w:r>
    </w:p>
    <w:p w14:paraId="4ABDD47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User Security</w:t>
      </w:r>
    </w:p>
    <w:p w14:paraId="6F8D1DB1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Data Security</w:t>
      </w:r>
    </w:p>
    <w:p w14:paraId="13B90A30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Infrastructure Security</w:t>
      </w:r>
    </w:p>
    <w:p w14:paraId="3CC882B8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Network Security</w:t>
      </w:r>
    </w:p>
    <w:p w14:paraId="734B97EB" w14:textId="77777777" w:rsidR="005F3C2B" w:rsidRDefault="00000000">
      <w:r>
        <w:rPr>
          <w:b/>
          <w:color w:val="D35400"/>
        </w:rPr>
        <w:t xml:space="preserve">21. </w:t>
      </w:r>
      <w:r>
        <w:rPr>
          <w:color w:val="0066CC"/>
          <w:u w:val="single"/>
        </w:rPr>
        <w:t>Which of the following is NOT a function listed under Enterprise Security Architecture?</w:t>
      </w:r>
    </w:p>
    <w:p w14:paraId="361012B9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Cloud Management</w:t>
      </w:r>
    </w:p>
    <w:p w14:paraId="21AB22E5" w14:textId="59E8EC16" w:rsidR="005F3C2B" w:rsidRDefault="00000000">
      <w:r>
        <w:rPr>
          <w:b/>
          <w:color w:val="D35400"/>
        </w:rPr>
        <w:t xml:space="preserve">22. </w:t>
      </w:r>
      <w:r>
        <w:rPr>
          <w:color w:val="0066CC"/>
          <w:u w:val="single"/>
        </w:rPr>
        <w:t>Which capability focuses on oversight of management, measurement &amp; effectiveness of controls and strategic directions?</w:t>
      </w:r>
    </w:p>
    <w:p w14:paraId="3D958E24" w14:textId="5B4BFB00" w:rsidR="00EE20EA" w:rsidRPr="00342C74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Cybersecurity Governance</w:t>
      </w:r>
    </w:p>
    <w:p w14:paraId="1B087AC5" w14:textId="02D585D1" w:rsidR="005F3C2B" w:rsidRDefault="00000000">
      <w:r>
        <w:rPr>
          <w:b/>
          <w:color w:val="D35400"/>
        </w:rPr>
        <w:t xml:space="preserve">23. </w:t>
      </w:r>
      <w:r>
        <w:rPr>
          <w:color w:val="0066CC"/>
          <w:u w:val="single"/>
        </w:rPr>
        <w:t>In the Cybersecurity Operating Model, the 'operational' group is responsible for which of the following?</w:t>
      </w:r>
    </w:p>
    <w:p w14:paraId="2F5A9CA7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Day-to-day running of security services</w:t>
      </w:r>
    </w:p>
    <w:p w14:paraId="5A74F1A9" w14:textId="77777777" w:rsidR="00885CF9" w:rsidRDefault="00885CF9">
      <w:pPr>
        <w:rPr>
          <w:b/>
          <w:color w:val="D35400"/>
        </w:rPr>
      </w:pPr>
    </w:p>
    <w:p w14:paraId="42387847" w14:textId="79E17C92" w:rsidR="005F3C2B" w:rsidRDefault="00000000">
      <w:r>
        <w:rPr>
          <w:b/>
          <w:color w:val="D35400"/>
        </w:rPr>
        <w:t xml:space="preserve">24. </w:t>
      </w:r>
      <w:r>
        <w:rPr>
          <w:color w:val="0066CC"/>
          <w:u w:val="single"/>
        </w:rPr>
        <w:t>Which RACI role owns, approves, and is the final decision-maker for an activity?</w:t>
      </w:r>
    </w:p>
    <w:p w14:paraId="0B6B0BD2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Accountable</w:t>
      </w:r>
    </w:p>
    <w:p w14:paraId="24B12A78" w14:textId="77777777" w:rsidR="005F3C2B" w:rsidRDefault="00000000">
      <w:r>
        <w:rPr>
          <w:b/>
          <w:color w:val="D35400"/>
        </w:rPr>
        <w:t xml:space="preserve">25. </w:t>
      </w:r>
      <w:r>
        <w:rPr>
          <w:color w:val="0066CC"/>
          <w:u w:val="single"/>
        </w:rPr>
        <w:t>Which function deals with secure management of access by users and to resources?</w:t>
      </w:r>
    </w:p>
    <w:p w14:paraId="3BB6F365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Identity and Access Management</w:t>
      </w:r>
    </w:p>
    <w:p w14:paraId="74A42D33" w14:textId="77777777" w:rsidR="005F3C2B" w:rsidRDefault="00000000">
      <w:r>
        <w:rPr>
          <w:b/>
          <w:color w:val="D35400"/>
        </w:rPr>
        <w:t xml:space="preserve">26. </w:t>
      </w:r>
      <w:r>
        <w:rPr>
          <w:color w:val="0066CC"/>
          <w:u w:val="single"/>
        </w:rPr>
        <w:t>Which function includes network segmentation, firewalls, and IDS/IPS?</w:t>
      </w:r>
    </w:p>
    <w:p w14:paraId="5966F09E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Network Security</w:t>
      </w:r>
    </w:p>
    <w:p w14:paraId="5D29B73C" w14:textId="77777777" w:rsidR="005F3C2B" w:rsidRDefault="00000000">
      <w:r>
        <w:rPr>
          <w:b/>
          <w:color w:val="D35400"/>
        </w:rPr>
        <w:t xml:space="preserve">27. </w:t>
      </w:r>
      <w:r>
        <w:rPr>
          <w:color w:val="0066CC"/>
          <w:u w:val="single"/>
        </w:rPr>
        <w:t>Which function is responsible for vulnerability scanning, assessment, and remediation?</w:t>
      </w:r>
    </w:p>
    <w:p w14:paraId="246770D6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Threat &amp; Vulnerability Management</w:t>
      </w:r>
    </w:p>
    <w:p w14:paraId="2F6074C5" w14:textId="77777777" w:rsidR="005F3C2B" w:rsidRDefault="00000000">
      <w:r>
        <w:rPr>
          <w:b/>
          <w:color w:val="D35400"/>
        </w:rPr>
        <w:t xml:space="preserve">28. </w:t>
      </w:r>
      <w:r>
        <w:rPr>
          <w:color w:val="0066CC"/>
          <w:u w:val="single"/>
        </w:rPr>
        <w:t>Which function deals with managing digital identities and access policies?</w:t>
      </w:r>
    </w:p>
    <w:p w14:paraId="226C77C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Identity and Access Management</w:t>
      </w:r>
    </w:p>
    <w:p w14:paraId="363C7280" w14:textId="77777777" w:rsidR="005F3C2B" w:rsidRDefault="00000000">
      <w:r>
        <w:rPr>
          <w:b/>
          <w:color w:val="D35400"/>
        </w:rPr>
        <w:t xml:space="preserve">29. </w:t>
      </w:r>
      <w:r>
        <w:rPr>
          <w:color w:val="0066CC"/>
          <w:u w:val="single"/>
        </w:rPr>
        <w:t>Which process includes classification, discovery, and handling of data?</w:t>
      </w:r>
    </w:p>
    <w:p w14:paraId="4801647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Data Security</w:t>
      </w:r>
    </w:p>
    <w:p w14:paraId="78787D33" w14:textId="77777777" w:rsidR="005F3C2B" w:rsidRDefault="00000000">
      <w:r>
        <w:rPr>
          <w:b/>
          <w:color w:val="D35400"/>
        </w:rPr>
        <w:t xml:space="preserve">30. </w:t>
      </w:r>
      <w:r>
        <w:rPr>
          <w:color w:val="0066CC"/>
          <w:u w:val="single"/>
        </w:rPr>
        <w:t>Which of the following is NOT a typical output of the Security Monitoring function?</w:t>
      </w:r>
    </w:p>
    <w:p w14:paraId="41680869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Documented use cases</w:t>
      </w:r>
    </w:p>
    <w:p w14:paraId="4F1779C9" w14:textId="478B08D7" w:rsidR="005F3C2B" w:rsidRDefault="00000000">
      <w:r>
        <w:rPr>
          <w:b/>
          <w:color w:val="D35400"/>
        </w:rPr>
        <w:t xml:space="preserve">31. </w:t>
      </w:r>
      <w:r>
        <w:rPr>
          <w:color w:val="0066CC"/>
          <w:u w:val="single"/>
        </w:rPr>
        <w:t xml:space="preserve">Which of the following are core components of </w:t>
      </w:r>
      <w:r w:rsidR="00D5204A">
        <w:rPr>
          <w:color w:val="0066CC"/>
          <w:u w:val="single"/>
        </w:rPr>
        <w:t>Enterprise</w:t>
      </w:r>
      <w:r>
        <w:rPr>
          <w:color w:val="0066CC"/>
          <w:u w:val="single"/>
        </w:rPr>
        <w:t xml:space="preserve"> Security Architecture?</w:t>
      </w:r>
    </w:p>
    <w:p w14:paraId="52A80576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Application Security</w:t>
      </w:r>
    </w:p>
    <w:p w14:paraId="12E659DC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User Security</w:t>
      </w:r>
    </w:p>
    <w:p w14:paraId="2A12062B" w14:textId="60BE26C0" w:rsidR="005F3C2B" w:rsidRDefault="00000000">
      <w:r>
        <w:rPr>
          <w:b/>
          <w:color w:val="D35400"/>
        </w:rPr>
        <w:t xml:space="preserve">32. </w:t>
      </w:r>
      <w:r>
        <w:rPr>
          <w:color w:val="0066CC"/>
          <w:u w:val="single"/>
        </w:rPr>
        <w:t>Which responsibilities belong to the Threat &amp; Vulnerability Management function?</w:t>
      </w:r>
    </w:p>
    <w:p w14:paraId="108370C6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Remediation</w:t>
      </w:r>
    </w:p>
    <w:p w14:paraId="40113851" w14:textId="29D69856" w:rsidR="00EE20EA" w:rsidRPr="00885CF9" w:rsidRDefault="00000000" w:rsidP="00885CF9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Scanning of networks</w:t>
      </w:r>
    </w:p>
    <w:p w14:paraId="52DD0D34" w14:textId="45B807D4" w:rsidR="005F3C2B" w:rsidRDefault="00000000">
      <w:r>
        <w:rPr>
          <w:b/>
          <w:color w:val="D35400"/>
        </w:rPr>
        <w:t xml:space="preserve">33. </w:t>
      </w:r>
      <w:r>
        <w:rPr>
          <w:color w:val="0066CC"/>
          <w:u w:val="single"/>
        </w:rPr>
        <w:t>Which of the following are activities of the Security Monitoring function? (choose two)</w:t>
      </w:r>
    </w:p>
    <w:p w14:paraId="05507363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Tuning of use cases</w:t>
      </w:r>
    </w:p>
    <w:p w14:paraId="7A675B3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Onboarding of log feeds</w:t>
      </w:r>
    </w:p>
    <w:p w14:paraId="73278F94" w14:textId="77777777" w:rsidR="00885CF9" w:rsidRDefault="00885CF9">
      <w:pPr>
        <w:rPr>
          <w:b/>
          <w:color w:val="D35400"/>
        </w:rPr>
      </w:pPr>
    </w:p>
    <w:p w14:paraId="7B670895" w14:textId="77777777" w:rsidR="00885CF9" w:rsidRDefault="00885CF9">
      <w:pPr>
        <w:rPr>
          <w:b/>
          <w:color w:val="D35400"/>
        </w:rPr>
      </w:pPr>
    </w:p>
    <w:p w14:paraId="6A23BE19" w14:textId="53183BB2" w:rsidR="005F3C2B" w:rsidRDefault="00000000">
      <w:r>
        <w:rPr>
          <w:b/>
          <w:color w:val="D35400"/>
        </w:rPr>
        <w:t xml:space="preserve">34. </w:t>
      </w:r>
      <w:r>
        <w:rPr>
          <w:color w:val="0066CC"/>
          <w:u w:val="single"/>
        </w:rPr>
        <w:t>Which items are part of the IAM JML process?</w:t>
      </w:r>
    </w:p>
    <w:p w14:paraId="7840B300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Joiners</w:t>
      </w:r>
    </w:p>
    <w:p w14:paraId="651FF2BF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Leavers</w:t>
      </w:r>
    </w:p>
    <w:p w14:paraId="15B06B05" w14:textId="2E707283" w:rsidR="005F3C2B" w:rsidRDefault="00000000">
      <w:r>
        <w:rPr>
          <w:b/>
          <w:color w:val="D35400"/>
        </w:rPr>
        <w:t xml:space="preserve">35. </w:t>
      </w:r>
      <w:r>
        <w:rPr>
          <w:color w:val="0066CC"/>
          <w:u w:val="single"/>
        </w:rPr>
        <w:t>Which of the following are TYPES of Threat Intelligence?</w:t>
      </w:r>
    </w:p>
    <w:p w14:paraId="2C066C4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Strategic</w:t>
      </w:r>
    </w:p>
    <w:p w14:paraId="0D754C0C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Tactical</w:t>
      </w:r>
    </w:p>
    <w:p w14:paraId="67F310D2" w14:textId="4BE50F63" w:rsidR="005F3C2B" w:rsidRDefault="00000000">
      <w:r>
        <w:rPr>
          <w:b/>
          <w:color w:val="D35400"/>
        </w:rPr>
        <w:t xml:space="preserve">36. </w:t>
      </w:r>
      <w:r>
        <w:rPr>
          <w:color w:val="0066CC"/>
          <w:u w:val="single"/>
        </w:rPr>
        <w:t>Which of the following are categories of capabilities in the Cybersecurity Operating Model?</w:t>
      </w:r>
    </w:p>
    <w:p w14:paraId="72D9256C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Non-operational</w:t>
      </w:r>
    </w:p>
    <w:p w14:paraId="0F7D97F9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Oversight through governance</w:t>
      </w:r>
    </w:p>
    <w:p w14:paraId="603BE91F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Operational</w:t>
      </w:r>
    </w:p>
    <w:p w14:paraId="756B36E8" w14:textId="161422CD" w:rsidR="005F3C2B" w:rsidRDefault="00000000">
      <w:r>
        <w:rPr>
          <w:b/>
          <w:color w:val="D35400"/>
        </w:rPr>
        <w:t xml:space="preserve">37. </w:t>
      </w:r>
      <w:r>
        <w:rPr>
          <w:color w:val="0066CC"/>
          <w:u w:val="single"/>
        </w:rPr>
        <w:t>Which of the following are outputs of the Security Architecture function?</w:t>
      </w:r>
    </w:p>
    <w:p w14:paraId="2D264AA8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Security blueprint</w:t>
      </w:r>
    </w:p>
    <w:p w14:paraId="310AE9EC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Control framework</w:t>
      </w:r>
    </w:p>
    <w:p w14:paraId="0ABCC2E0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Maturity roadmaps</w:t>
      </w:r>
    </w:p>
    <w:p w14:paraId="068CD170" w14:textId="20B5CB35" w:rsidR="005F3C2B" w:rsidRDefault="00000000">
      <w:r>
        <w:rPr>
          <w:b/>
          <w:color w:val="D35400"/>
        </w:rPr>
        <w:t xml:space="preserve">38. </w:t>
      </w:r>
      <w:r>
        <w:rPr>
          <w:color w:val="0066CC"/>
          <w:u w:val="single"/>
        </w:rPr>
        <w:t xml:space="preserve">Which are activities of the Security Strategy and </w:t>
      </w:r>
      <w:r w:rsidR="00EF7C9E">
        <w:rPr>
          <w:color w:val="0066CC"/>
          <w:u w:val="single"/>
        </w:rPr>
        <w:t>Program</w:t>
      </w:r>
      <w:r>
        <w:rPr>
          <w:color w:val="0066CC"/>
          <w:u w:val="single"/>
        </w:rPr>
        <w:t xml:space="preserve"> Management processes?</w:t>
      </w:r>
    </w:p>
    <w:p w14:paraId="634B62C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Organise maturity assessments</w:t>
      </w:r>
    </w:p>
    <w:p w14:paraId="5E19ECEC" w14:textId="772D0ADF" w:rsidR="005F3C2B" w:rsidRDefault="00D5204A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Recommend</w:t>
      </w:r>
      <w:r w:rsidR="00000000">
        <w:rPr>
          <w:b/>
          <w:color w:val="000000"/>
        </w:rPr>
        <w:t xml:space="preserve"> procurement on tenders</w:t>
      </w:r>
    </w:p>
    <w:p w14:paraId="23A2F825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Create and implement security improvement programmes</w:t>
      </w:r>
    </w:p>
    <w:p w14:paraId="3E167830" w14:textId="1C59016F" w:rsidR="005F3C2B" w:rsidRDefault="00000000">
      <w:r>
        <w:rPr>
          <w:b/>
          <w:color w:val="D35400"/>
        </w:rPr>
        <w:t xml:space="preserve">39. </w:t>
      </w:r>
      <w:r>
        <w:rPr>
          <w:color w:val="0066CC"/>
          <w:u w:val="single"/>
        </w:rPr>
        <w:t>Which of the following are key activities of the Infrastructure Security function?</w:t>
      </w:r>
    </w:p>
    <w:p w14:paraId="7F0D8D9E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Certificate deployment and management</w:t>
      </w:r>
    </w:p>
    <w:p w14:paraId="45FEF1D7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Hardened configuration management</w:t>
      </w:r>
    </w:p>
    <w:p w14:paraId="6090A04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Directory services integration</w:t>
      </w:r>
    </w:p>
    <w:p w14:paraId="0656B587" w14:textId="4E62CEEA" w:rsidR="00EE20EA" w:rsidRPr="00885CF9" w:rsidRDefault="00000000" w:rsidP="00885CF9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Mobile &amp; IoT device management</w:t>
      </w:r>
    </w:p>
    <w:p w14:paraId="7E3B74E9" w14:textId="43829BF1" w:rsidR="005F3C2B" w:rsidRDefault="00000000">
      <w:r>
        <w:rPr>
          <w:b/>
          <w:color w:val="D35400"/>
        </w:rPr>
        <w:t xml:space="preserve">40. </w:t>
      </w:r>
      <w:r>
        <w:rPr>
          <w:color w:val="0066CC"/>
          <w:u w:val="single"/>
        </w:rPr>
        <w:t>Which of the following are phases of the Threat Modelling process?</w:t>
      </w:r>
    </w:p>
    <w:p w14:paraId="4A0109F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Develop data flow diagram</w:t>
      </w:r>
    </w:p>
    <w:p w14:paraId="24E89510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Identify all system components</w:t>
      </w:r>
    </w:p>
    <w:p w14:paraId="09AB471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Apply selected threat model techniques</w:t>
      </w:r>
    </w:p>
    <w:p w14:paraId="0AD38472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Determine and analyse trust boundaries</w:t>
      </w:r>
    </w:p>
    <w:p w14:paraId="5610FEE7" w14:textId="77777777" w:rsidR="00885CF9" w:rsidRDefault="00885CF9">
      <w:pPr>
        <w:rPr>
          <w:b/>
          <w:color w:val="D35400"/>
        </w:rPr>
      </w:pPr>
    </w:p>
    <w:p w14:paraId="6F8CAE47" w14:textId="04A55741" w:rsidR="005F3C2B" w:rsidRDefault="00000000">
      <w:r>
        <w:rPr>
          <w:b/>
          <w:color w:val="D35400"/>
        </w:rPr>
        <w:t xml:space="preserve">41. </w:t>
      </w:r>
      <w:r>
        <w:rPr>
          <w:color w:val="0066CC"/>
          <w:u w:val="single"/>
        </w:rPr>
        <w:t>Which of the following is an output of the Security Architecture function?</w:t>
      </w:r>
    </w:p>
    <w:p w14:paraId="0306C1B9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Roadmaps for implementation</w:t>
      </w:r>
    </w:p>
    <w:p w14:paraId="35428749" w14:textId="77777777" w:rsidR="005F3C2B" w:rsidRDefault="00000000">
      <w:r>
        <w:rPr>
          <w:b/>
          <w:color w:val="D35400"/>
        </w:rPr>
        <w:t xml:space="preserve">42. </w:t>
      </w:r>
      <w:r>
        <w:rPr>
          <w:color w:val="0066CC"/>
          <w:u w:val="single"/>
        </w:rPr>
        <w:t>Which activities are performed by the Security Strategy and Programme Management processes?</w:t>
      </w:r>
    </w:p>
    <w:p w14:paraId="544CD463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Organise and perform maturity assessments</w:t>
      </w:r>
    </w:p>
    <w:p w14:paraId="227CB4C8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Create and implement security improvement programmes</w:t>
      </w:r>
    </w:p>
    <w:p w14:paraId="253015D4" w14:textId="77777777" w:rsidR="005F3C2B" w:rsidRDefault="00000000">
      <w:r>
        <w:rPr>
          <w:b/>
          <w:color w:val="D35400"/>
        </w:rPr>
        <w:t xml:space="preserve">43. </w:t>
      </w:r>
      <w:r>
        <w:rPr>
          <w:color w:val="0066CC"/>
          <w:u w:val="single"/>
        </w:rPr>
        <w:t>What is the main purpose of the HR, Facility &amp; Physical Resource Security function?</w:t>
      </w:r>
    </w:p>
    <w:p w14:paraId="40C23032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Establish and maintain security of staff and their work environment</w:t>
      </w:r>
    </w:p>
    <w:p w14:paraId="74BFC142" w14:textId="77777777" w:rsidR="005F3C2B" w:rsidRDefault="00000000">
      <w:r>
        <w:rPr>
          <w:b/>
          <w:color w:val="D35400"/>
        </w:rPr>
        <w:t xml:space="preserve">44. </w:t>
      </w:r>
      <w:r>
        <w:rPr>
          <w:color w:val="0066CC"/>
          <w:u w:val="single"/>
        </w:rPr>
        <w:t>Which of the following are processes of the HR, Facility &amp; Physical Resource Security function?</w:t>
      </w:r>
    </w:p>
    <w:p w14:paraId="7B65EBAC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Perform background checks</w:t>
      </w:r>
    </w:p>
    <w:p w14:paraId="100F1881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Set up and operate onboarding and offboarding processes</w:t>
      </w:r>
    </w:p>
    <w:p w14:paraId="2E2BB972" w14:textId="77777777" w:rsidR="005F3C2B" w:rsidRDefault="00000000">
      <w:r>
        <w:rPr>
          <w:b/>
          <w:color w:val="D35400"/>
        </w:rPr>
        <w:t xml:space="preserve">45. </w:t>
      </w:r>
      <w:r>
        <w:rPr>
          <w:color w:val="0066CC"/>
          <w:u w:val="single"/>
        </w:rPr>
        <w:t>Which of the following is NOT listed as an ongoing challenge for security teams?</w:t>
      </w:r>
    </w:p>
    <w:p w14:paraId="5E76272C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Agricultural supply chain management</w:t>
      </w:r>
    </w:p>
    <w:p w14:paraId="75C9BE3D" w14:textId="77777777" w:rsidR="005F3C2B" w:rsidRDefault="00000000">
      <w:r>
        <w:rPr>
          <w:b/>
          <w:color w:val="D35400"/>
        </w:rPr>
        <w:t xml:space="preserve">46. </w:t>
      </w:r>
      <w:r>
        <w:rPr>
          <w:color w:val="0066CC"/>
          <w:u w:val="single"/>
        </w:rPr>
        <w:t>Which of the following is an activity of the Security Engineering function?</w:t>
      </w:r>
    </w:p>
    <w:p w14:paraId="579422A5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Advising on MDM secure configurations</w:t>
      </w:r>
    </w:p>
    <w:p w14:paraId="6901F0C6" w14:textId="1C724C5D" w:rsidR="005F3C2B" w:rsidRDefault="00000000">
      <w:r>
        <w:rPr>
          <w:b/>
          <w:color w:val="D35400"/>
        </w:rPr>
        <w:t xml:space="preserve">47. </w:t>
      </w:r>
      <w:r>
        <w:rPr>
          <w:color w:val="0066CC"/>
          <w:u w:val="single"/>
        </w:rPr>
        <w:t>Which of the following are concerns of the Security Engineering function?</w:t>
      </w:r>
    </w:p>
    <w:p w14:paraId="0A7EDE29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Hardening</w:t>
      </w:r>
    </w:p>
    <w:p w14:paraId="401D7288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Endpoint security</w:t>
      </w:r>
    </w:p>
    <w:p w14:paraId="5E38078B" w14:textId="40C24CCC" w:rsidR="00EE20EA" w:rsidRPr="00885CF9" w:rsidRDefault="00000000" w:rsidP="00885CF9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DLP</w:t>
      </w:r>
    </w:p>
    <w:p w14:paraId="07B48DBE" w14:textId="6AFECB4E" w:rsidR="005F3C2B" w:rsidRDefault="00000000">
      <w:r>
        <w:rPr>
          <w:b/>
          <w:color w:val="D35400"/>
        </w:rPr>
        <w:t xml:space="preserve">48. </w:t>
      </w:r>
      <w:r>
        <w:rPr>
          <w:color w:val="0066CC"/>
          <w:u w:val="single"/>
        </w:rPr>
        <w:t>Which of the following are key activities and outputs of the Security Engineering function's Infrastructure Security process?</w:t>
      </w:r>
    </w:p>
    <w:p w14:paraId="34AE6B6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Apply or validate hardened configurations</w:t>
      </w:r>
    </w:p>
    <w:p w14:paraId="225BC6F5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Creating, reviewing or updating OS security baselines</w:t>
      </w:r>
    </w:p>
    <w:p w14:paraId="35EC6BBD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Validating and managing EDR configuration and status</w:t>
      </w:r>
    </w:p>
    <w:p w14:paraId="49EDF71E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Advising on MDM secure configurations</w:t>
      </w:r>
    </w:p>
    <w:p w14:paraId="6C826FED" w14:textId="77777777" w:rsidR="00885CF9" w:rsidRDefault="00885CF9">
      <w:pPr>
        <w:rPr>
          <w:b/>
          <w:color w:val="D35400"/>
        </w:rPr>
      </w:pPr>
    </w:p>
    <w:p w14:paraId="7DE8FF83" w14:textId="77777777" w:rsidR="00885CF9" w:rsidRDefault="00885CF9">
      <w:pPr>
        <w:rPr>
          <w:b/>
          <w:color w:val="D35400"/>
        </w:rPr>
      </w:pPr>
    </w:p>
    <w:p w14:paraId="492E2259" w14:textId="3128EA7D" w:rsidR="005F3C2B" w:rsidRDefault="00000000">
      <w:r>
        <w:rPr>
          <w:b/>
          <w:color w:val="D35400"/>
        </w:rPr>
        <w:t xml:space="preserve">49. </w:t>
      </w:r>
      <w:r>
        <w:rPr>
          <w:color w:val="0066CC"/>
          <w:u w:val="single"/>
        </w:rPr>
        <w:t>Which of the following are outputs of the Security Engineering function's Network Security activities?</w:t>
      </w:r>
    </w:p>
    <w:p w14:paraId="09E8921E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Documented secure rules</w:t>
      </w:r>
    </w:p>
    <w:p w14:paraId="3A3A3DF3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White/blacklist documentation</w:t>
      </w:r>
    </w:p>
    <w:p w14:paraId="67675DD4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Administrative interaction records</w:t>
      </w:r>
    </w:p>
    <w:p w14:paraId="038783F5" w14:textId="77777777" w:rsidR="005F3C2B" w:rsidRDefault="00000000">
      <w:r>
        <w:rPr>
          <w:b/>
          <w:color w:val="D35400"/>
        </w:rPr>
        <w:t xml:space="preserve">50. </w:t>
      </w:r>
      <w:r>
        <w:rPr>
          <w:color w:val="0066CC"/>
          <w:u w:val="single"/>
        </w:rPr>
        <w:t>Which of the following is NOT an activity of the Security Architecture function?</w:t>
      </w:r>
    </w:p>
    <w:p w14:paraId="00DDFDBD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Performing incident forensics</w:t>
      </w:r>
    </w:p>
    <w:p w14:paraId="5F5BE3D2" w14:textId="77777777" w:rsidR="005F3C2B" w:rsidRDefault="00000000">
      <w:r>
        <w:rPr>
          <w:b/>
          <w:color w:val="D35400"/>
        </w:rPr>
        <w:t xml:space="preserve">51. </w:t>
      </w:r>
      <w:r>
        <w:rPr>
          <w:color w:val="0066CC"/>
          <w:u w:val="single"/>
        </w:rPr>
        <w:t>Which of the following are processes of the Governance, Strategy &amp; Risk Alignment function?</w:t>
      </w:r>
    </w:p>
    <w:p w14:paraId="633FD6E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Define, collect and present KPIs</w:t>
      </w:r>
    </w:p>
    <w:p w14:paraId="2324BC55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Review and approve strategic decisions</w:t>
      </w:r>
    </w:p>
    <w:p w14:paraId="5359BCE1" w14:textId="77777777" w:rsidR="005F3C2B" w:rsidRDefault="00000000">
      <w:r>
        <w:rPr>
          <w:b/>
          <w:color w:val="D35400"/>
        </w:rPr>
        <w:t xml:space="preserve">52. </w:t>
      </w:r>
      <w:r>
        <w:rPr>
          <w:color w:val="0066CC"/>
          <w:u w:val="single"/>
        </w:rPr>
        <w:t>Which of the following best describes an output of the Security Strategy and Programme Management function?</w:t>
      </w:r>
    </w:p>
    <w:p w14:paraId="34AFDFD3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Security improvement programmes</w:t>
      </w:r>
    </w:p>
    <w:p w14:paraId="5A2A848E" w14:textId="77777777" w:rsidR="005F3C2B" w:rsidRDefault="00000000">
      <w:r>
        <w:rPr>
          <w:b/>
          <w:color w:val="D35400"/>
        </w:rPr>
        <w:t xml:space="preserve">53. </w:t>
      </w:r>
      <w:r>
        <w:rPr>
          <w:color w:val="0066CC"/>
          <w:u w:val="single"/>
        </w:rPr>
        <w:t>Which of the following are outputs of the HR, Facility &amp; Physical Resource Security function?</w:t>
      </w:r>
    </w:p>
    <w:p w14:paraId="2C2C32CC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Physical security metrics reports</w:t>
      </w:r>
    </w:p>
    <w:p w14:paraId="36A59593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Background check results</w:t>
      </w:r>
    </w:p>
    <w:p w14:paraId="0967FD99" w14:textId="77777777" w:rsidR="005F3C2B" w:rsidRDefault="00000000">
      <w:r>
        <w:rPr>
          <w:b/>
          <w:color w:val="D35400"/>
        </w:rPr>
        <w:t xml:space="preserve">54. </w:t>
      </w:r>
      <w:r>
        <w:rPr>
          <w:color w:val="0066CC"/>
          <w:u w:val="single"/>
        </w:rPr>
        <w:t>Which function is responsible for creating and communicating security principles &amp; patterns?</w:t>
      </w:r>
    </w:p>
    <w:p w14:paraId="11EC42AA" w14:textId="59FAD81E" w:rsidR="00342C74" w:rsidRPr="00885CF9" w:rsidRDefault="00000000" w:rsidP="00885CF9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Security Architecture</w:t>
      </w:r>
    </w:p>
    <w:p w14:paraId="2F5A7055" w14:textId="2EEE0836" w:rsidR="005F3C2B" w:rsidRDefault="00000000">
      <w:r>
        <w:rPr>
          <w:b/>
          <w:color w:val="D35400"/>
        </w:rPr>
        <w:t xml:space="preserve">55. </w:t>
      </w:r>
      <w:r>
        <w:rPr>
          <w:color w:val="0066CC"/>
          <w:u w:val="single"/>
        </w:rPr>
        <w:t>Which of the following are processes of the Security Architecture function?</w:t>
      </w:r>
    </w:p>
    <w:p w14:paraId="3B944A51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Assessing security capabilities of the organization</w:t>
      </w:r>
    </w:p>
    <w:p w14:paraId="42F3CC4F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Creating, documenting and communicating security principles and patterns</w:t>
      </w:r>
    </w:p>
    <w:p w14:paraId="1DF1C619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Analyzing technical and business architectures and specifying security controls</w:t>
      </w:r>
    </w:p>
    <w:p w14:paraId="17F929F3" w14:textId="77777777" w:rsidR="00885CF9" w:rsidRDefault="00885CF9">
      <w:pPr>
        <w:rPr>
          <w:b/>
          <w:color w:val="D35400"/>
        </w:rPr>
      </w:pPr>
    </w:p>
    <w:p w14:paraId="2482E8C9" w14:textId="77777777" w:rsidR="00885CF9" w:rsidRDefault="00885CF9">
      <w:pPr>
        <w:rPr>
          <w:b/>
          <w:color w:val="D35400"/>
        </w:rPr>
      </w:pPr>
    </w:p>
    <w:p w14:paraId="3FF268E4" w14:textId="77777777" w:rsidR="00885CF9" w:rsidRDefault="00885CF9">
      <w:pPr>
        <w:rPr>
          <w:b/>
          <w:color w:val="D35400"/>
        </w:rPr>
      </w:pPr>
    </w:p>
    <w:p w14:paraId="39D78ED4" w14:textId="77777777" w:rsidR="00885CF9" w:rsidRDefault="00885CF9">
      <w:pPr>
        <w:rPr>
          <w:b/>
          <w:color w:val="D35400"/>
        </w:rPr>
      </w:pPr>
    </w:p>
    <w:p w14:paraId="5F4966ED" w14:textId="51AECC11" w:rsidR="005F3C2B" w:rsidRDefault="00000000">
      <w:r>
        <w:rPr>
          <w:b/>
          <w:color w:val="D35400"/>
        </w:rPr>
        <w:t xml:space="preserve">56. </w:t>
      </w:r>
      <w:r>
        <w:rPr>
          <w:color w:val="0066CC"/>
          <w:u w:val="single"/>
        </w:rPr>
        <w:t>Which of the following best describes the role of the Governance, Strategy &amp; Risk Alignment function?</w:t>
      </w:r>
    </w:p>
    <w:p w14:paraId="1DFE74A1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Oversee overall security posture and align strategy and risk with organizational expectations</w:t>
      </w:r>
    </w:p>
    <w:p w14:paraId="45CD18DC" w14:textId="77777777" w:rsidR="005F3C2B" w:rsidRDefault="00000000">
      <w:r>
        <w:rPr>
          <w:b/>
          <w:color w:val="D35400"/>
        </w:rPr>
        <w:t xml:space="preserve">57. </w:t>
      </w:r>
      <w:r>
        <w:rPr>
          <w:color w:val="0066CC"/>
          <w:u w:val="single"/>
        </w:rPr>
        <w:t>Which of the following is NOT a process of the Security Strategy and Programme Management function?</w:t>
      </w:r>
    </w:p>
    <w:p w14:paraId="683F77A0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Develop incident response playbooks</w:t>
      </w:r>
    </w:p>
    <w:p w14:paraId="65DD2ECE" w14:textId="623B7859" w:rsidR="005F3C2B" w:rsidRDefault="00000000">
      <w:r>
        <w:rPr>
          <w:b/>
          <w:color w:val="D35400"/>
        </w:rPr>
        <w:t xml:space="preserve">58. </w:t>
      </w:r>
      <w:r>
        <w:rPr>
          <w:color w:val="0066CC"/>
          <w:u w:val="single"/>
        </w:rPr>
        <w:t>Which of the following are concerns of the Security Engineering function?</w:t>
      </w:r>
    </w:p>
    <w:p w14:paraId="71599470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Hardening</w:t>
      </w:r>
    </w:p>
    <w:p w14:paraId="14A07358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Endpoint security</w:t>
      </w:r>
    </w:p>
    <w:p w14:paraId="6A75A4BF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Proxy Config &amp; Rules</w:t>
      </w:r>
    </w:p>
    <w:p w14:paraId="3E3E32E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DLP</w:t>
      </w:r>
    </w:p>
    <w:p w14:paraId="73341AB0" w14:textId="77777777" w:rsidR="005F3C2B" w:rsidRDefault="00000000">
      <w:r>
        <w:rPr>
          <w:b/>
          <w:color w:val="D35400"/>
        </w:rPr>
        <w:t xml:space="preserve">59. </w:t>
      </w:r>
      <w:r>
        <w:rPr>
          <w:color w:val="0066CC"/>
          <w:u w:val="single"/>
        </w:rPr>
        <w:t>Which of the following are ongoing challenges that security teams need to adapt to?</w:t>
      </w:r>
    </w:p>
    <w:p w14:paraId="30F0D06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Regulatory landscape changes</w:t>
      </w:r>
    </w:p>
    <w:p w14:paraId="217863B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New security concepts</w:t>
      </w:r>
    </w:p>
    <w:p w14:paraId="22969BA8" w14:textId="77777777" w:rsidR="005F3C2B" w:rsidRDefault="00000000">
      <w:r>
        <w:rPr>
          <w:b/>
          <w:color w:val="D35400"/>
        </w:rPr>
        <w:t xml:space="preserve">60. </w:t>
      </w:r>
      <w:r>
        <w:rPr>
          <w:color w:val="0066CC"/>
          <w:u w:val="single"/>
        </w:rPr>
        <w:t>Which of the following functions is responsible for analyzing technical and business architectures and specifying security controls?</w:t>
      </w:r>
    </w:p>
    <w:p w14:paraId="06DE41A5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Security Architecture</w:t>
      </w:r>
    </w:p>
    <w:p w14:paraId="1789009B" w14:textId="77777777" w:rsidR="005F3C2B" w:rsidRDefault="00000000">
      <w:r>
        <w:rPr>
          <w:b/>
          <w:color w:val="D35400"/>
        </w:rPr>
        <w:t xml:space="preserve">61. </w:t>
      </w:r>
      <w:r>
        <w:rPr>
          <w:color w:val="0066CC"/>
          <w:u w:val="single"/>
        </w:rPr>
        <w:t>What does SIEM stand for?</w:t>
      </w:r>
    </w:p>
    <w:p w14:paraId="7DE8ED7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Security Information and Event Management</w:t>
      </w:r>
    </w:p>
    <w:p w14:paraId="6BEB8A35" w14:textId="5E72550C" w:rsidR="005F3C2B" w:rsidRDefault="00000000">
      <w:r>
        <w:rPr>
          <w:b/>
          <w:color w:val="D35400"/>
        </w:rPr>
        <w:t xml:space="preserve">62. </w:t>
      </w:r>
      <w:r>
        <w:rPr>
          <w:color w:val="0066CC"/>
          <w:u w:val="single"/>
        </w:rPr>
        <w:t>Which of the following are phases in Use Case Development &amp; Lifecycle?</w:t>
      </w:r>
    </w:p>
    <w:p w14:paraId="4621FD47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Use Case Mobilisation, Operation and Improvement</w:t>
      </w:r>
    </w:p>
    <w:p w14:paraId="20FE6789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Use Case Creation, Testing &amp; Deployment</w:t>
      </w:r>
    </w:p>
    <w:p w14:paraId="0D3AECC1" w14:textId="77777777" w:rsidR="00342C74" w:rsidRDefault="00342C74">
      <w:pPr>
        <w:rPr>
          <w:b/>
          <w:color w:val="D35400"/>
        </w:rPr>
      </w:pPr>
    </w:p>
    <w:p w14:paraId="5AD6A4F8" w14:textId="26BF1FFD" w:rsidR="005F3C2B" w:rsidRDefault="00000000">
      <w:r>
        <w:rPr>
          <w:b/>
          <w:color w:val="D35400"/>
        </w:rPr>
        <w:t xml:space="preserve">63. </w:t>
      </w:r>
      <w:r>
        <w:rPr>
          <w:color w:val="0066CC"/>
          <w:u w:val="single"/>
        </w:rPr>
        <w:t>How many levels of investigation are there in the Multi-Level Model for Investigations?</w:t>
      </w:r>
    </w:p>
    <w:p w14:paraId="7783B2C1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3</w:t>
      </w:r>
    </w:p>
    <w:p w14:paraId="19B8685F" w14:textId="77777777" w:rsidR="00885CF9" w:rsidRDefault="00885CF9">
      <w:pPr>
        <w:rPr>
          <w:b/>
          <w:color w:val="D35400"/>
        </w:rPr>
      </w:pPr>
    </w:p>
    <w:p w14:paraId="126D8F33" w14:textId="7075B360" w:rsidR="005F3C2B" w:rsidRDefault="00000000">
      <w:r>
        <w:rPr>
          <w:b/>
          <w:color w:val="D35400"/>
        </w:rPr>
        <w:t xml:space="preserve">64. </w:t>
      </w:r>
      <w:r>
        <w:rPr>
          <w:color w:val="0066CC"/>
          <w:u w:val="single"/>
        </w:rPr>
        <w:t>Which of the following are key activities and outputs of the Security Monitoring function?</w:t>
      </w:r>
    </w:p>
    <w:p w14:paraId="101B5F63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Onboarding of log feeds</w:t>
      </w:r>
    </w:p>
    <w:p w14:paraId="052713DD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Tuning of use cases</w:t>
      </w:r>
    </w:p>
    <w:p w14:paraId="4731AFE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Qualifying incidents and triaging</w:t>
      </w:r>
    </w:p>
    <w:p w14:paraId="5836B1C5" w14:textId="77777777" w:rsidR="005F3C2B" w:rsidRDefault="00000000">
      <w:r>
        <w:rPr>
          <w:b/>
          <w:color w:val="D35400"/>
        </w:rPr>
        <w:t xml:space="preserve">65. </w:t>
      </w:r>
      <w:r>
        <w:rPr>
          <w:color w:val="0066CC"/>
          <w:u w:val="single"/>
        </w:rPr>
        <w:t>Which of the following is the first step in the Threat &amp; Vulnerability Management process?</w:t>
      </w:r>
    </w:p>
    <w:p w14:paraId="454EC5E2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IT Asset Management</w:t>
      </w:r>
    </w:p>
    <w:p w14:paraId="7A0A377B" w14:textId="0CC13E06" w:rsidR="005F3C2B" w:rsidRDefault="00000000">
      <w:r>
        <w:rPr>
          <w:b/>
          <w:color w:val="D35400"/>
        </w:rPr>
        <w:t xml:space="preserve">66. </w:t>
      </w:r>
      <w:r>
        <w:rPr>
          <w:color w:val="0066CC"/>
          <w:u w:val="single"/>
        </w:rPr>
        <w:t>Which of the following are outputs of the Threat &amp; Vulnerability Management function?</w:t>
      </w:r>
    </w:p>
    <w:p w14:paraId="74FF555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Progress tracker</w:t>
      </w:r>
    </w:p>
    <w:p w14:paraId="027A5EA7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Reports</w:t>
      </w:r>
    </w:p>
    <w:p w14:paraId="2B8DD103" w14:textId="77777777" w:rsidR="005F3C2B" w:rsidRDefault="00000000">
      <w:r>
        <w:rPr>
          <w:b/>
          <w:color w:val="D35400"/>
        </w:rPr>
        <w:t xml:space="preserve">67. </w:t>
      </w:r>
      <w:r>
        <w:rPr>
          <w:color w:val="0066CC"/>
          <w:u w:val="single"/>
        </w:rPr>
        <w:t>Which of the following is NOT a function of the Identity and Access Management service?</w:t>
      </w:r>
    </w:p>
    <w:p w14:paraId="7A98173C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Configure WAF rules</w:t>
      </w:r>
    </w:p>
    <w:p w14:paraId="37C06404" w14:textId="1724A42A" w:rsidR="005F3C2B" w:rsidRDefault="00000000">
      <w:r>
        <w:rPr>
          <w:b/>
          <w:color w:val="D35400"/>
        </w:rPr>
        <w:t xml:space="preserve">68. </w:t>
      </w:r>
      <w:r>
        <w:rPr>
          <w:color w:val="0066CC"/>
          <w:u w:val="single"/>
        </w:rPr>
        <w:t>Which of the following are phases in the IAM Fundamental JML process?</w:t>
      </w:r>
    </w:p>
    <w:p w14:paraId="6AC9B3CF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Leavers</w:t>
      </w:r>
    </w:p>
    <w:p w14:paraId="5703FB8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Joiners</w:t>
      </w:r>
    </w:p>
    <w:p w14:paraId="4ED5DA56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Movers</w:t>
      </w:r>
    </w:p>
    <w:p w14:paraId="7D260315" w14:textId="77777777" w:rsidR="005F3C2B" w:rsidRDefault="00000000">
      <w:r>
        <w:rPr>
          <w:b/>
          <w:color w:val="D35400"/>
        </w:rPr>
        <w:t xml:space="preserve">69. </w:t>
      </w:r>
      <w:r>
        <w:rPr>
          <w:color w:val="0066CC"/>
          <w:u w:val="single"/>
        </w:rPr>
        <w:t>Which of the following is a key concern of the IAM function?</w:t>
      </w:r>
    </w:p>
    <w:p w14:paraId="365147C6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Directory services</w:t>
      </w:r>
    </w:p>
    <w:p w14:paraId="673B363E" w14:textId="6E655ED3" w:rsidR="005F3C2B" w:rsidRDefault="00000000">
      <w:r>
        <w:rPr>
          <w:b/>
          <w:color w:val="D35400"/>
        </w:rPr>
        <w:t xml:space="preserve">70. </w:t>
      </w:r>
      <w:r>
        <w:rPr>
          <w:color w:val="0066CC"/>
          <w:u w:val="single"/>
        </w:rPr>
        <w:t>Which of the following are supported functions of the IAM/PAM function?</w:t>
      </w:r>
    </w:p>
    <w:p w14:paraId="659CD505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Assist with audit queries</w:t>
      </w:r>
    </w:p>
    <w:p w14:paraId="4CA4FB41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Support incident response</w:t>
      </w:r>
    </w:p>
    <w:p w14:paraId="7047CFAA" w14:textId="77777777" w:rsidR="005F3C2B" w:rsidRDefault="00000000">
      <w:r>
        <w:rPr>
          <w:b/>
          <w:color w:val="D35400"/>
        </w:rPr>
        <w:t xml:space="preserve">71. </w:t>
      </w:r>
      <w:r>
        <w:rPr>
          <w:color w:val="0066CC"/>
          <w:u w:val="single"/>
        </w:rPr>
        <w:t>Which system type manages identities for external customers?</w:t>
      </w:r>
    </w:p>
    <w:p w14:paraId="1CF71191" w14:textId="2072459A" w:rsidR="00342C74" w:rsidRPr="00885CF9" w:rsidRDefault="00000000" w:rsidP="00885CF9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CIAM</w:t>
      </w:r>
    </w:p>
    <w:p w14:paraId="1AA854E2" w14:textId="77777777" w:rsidR="00885CF9" w:rsidRDefault="00885CF9">
      <w:pPr>
        <w:rPr>
          <w:b/>
          <w:color w:val="D35400"/>
        </w:rPr>
      </w:pPr>
    </w:p>
    <w:p w14:paraId="467C4C85" w14:textId="77777777" w:rsidR="00885CF9" w:rsidRDefault="00885CF9">
      <w:pPr>
        <w:rPr>
          <w:b/>
          <w:color w:val="D35400"/>
        </w:rPr>
      </w:pPr>
    </w:p>
    <w:p w14:paraId="25EE86B8" w14:textId="77777777" w:rsidR="00885CF9" w:rsidRDefault="00885CF9">
      <w:pPr>
        <w:rPr>
          <w:b/>
          <w:color w:val="D35400"/>
        </w:rPr>
      </w:pPr>
    </w:p>
    <w:p w14:paraId="512DDE9D" w14:textId="77777777" w:rsidR="00885CF9" w:rsidRDefault="00885CF9">
      <w:pPr>
        <w:rPr>
          <w:b/>
          <w:color w:val="D35400"/>
        </w:rPr>
      </w:pPr>
    </w:p>
    <w:p w14:paraId="4C13E294" w14:textId="1390735F" w:rsidR="005F3C2B" w:rsidRDefault="00000000">
      <w:r>
        <w:rPr>
          <w:b/>
          <w:color w:val="D35400"/>
        </w:rPr>
        <w:t xml:space="preserve">72. </w:t>
      </w:r>
      <w:r>
        <w:rPr>
          <w:color w:val="0066CC"/>
          <w:u w:val="single"/>
        </w:rPr>
        <w:t>Which of the following are service maturity levels described in the Identity &amp; Access Management section?</w:t>
      </w:r>
    </w:p>
    <w:p w14:paraId="31E824AE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Advanced</w:t>
      </w:r>
    </w:p>
    <w:p w14:paraId="31D3E3AE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Optimised</w:t>
      </w:r>
    </w:p>
    <w:p w14:paraId="28D25418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Foundation</w:t>
      </w:r>
    </w:p>
    <w:p w14:paraId="27F0D3F1" w14:textId="77777777" w:rsidR="005F3C2B" w:rsidRDefault="00000000">
      <w:r>
        <w:rPr>
          <w:b/>
          <w:color w:val="D35400"/>
        </w:rPr>
        <w:t xml:space="preserve">73. </w:t>
      </w:r>
      <w:r>
        <w:rPr>
          <w:color w:val="0066CC"/>
          <w:u w:val="single"/>
        </w:rPr>
        <w:t>Which of the following best describes the purpose of the 'Provisioning Request' in the high-level IAM process?</w:t>
      </w:r>
    </w:p>
    <w:p w14:paraId="1DF76DAB" w14:textId="77D77DD0" w:rsidR="00EE20EA" w:rsidRPr="00885CF9" w:rsidRDefault="00000000" w:rsidP="00885CF9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Initiate identity creation</w:t>
      </w:r>
    </w:p>
    <w:p w14:paraId="54AB9CAA" w14:textId="5F338FE8" w:rsidR="005F3C2B" w:rsidRDefault="00000000">
      <w:r>
        <w:rPr>
          <w:b/>
          <w:color w:val="D35400"/>
        </w:rPr>
        <w:t xml:space="preserve">74. </w:t>
      </w:r>
      <w:r>
        <w:rPr>
          <w:color w:val="0066CC"/>
          <w:u w:val="single"/>
        </w:rPr>
        <w:t>Which of the following are steps in the Incident Management process?</w:t>
      </w:r>
    </w:p>
    <w:p w14:paraId="56A606B7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Identification</w:t>
      </w:r>
    </w:p>
    <w:p w14:paraId="3A5C75F8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Containment</w:t>
      </w:r>
    </w:p>
    <w:p w14:paraId="08267C9F" w14:textId="77777777" w:rsidR="005F3C2B" w:rsidRDefault="00000000">
      <w:r>
        <w:rPr>
          <w:b/>
          <w:color w:val="D35400"/>
        </w:rPr>
        <w:t xml:space="preserve">75. </w:t>
      </w:r>
      <w:r>
        <w:rPr>
          <w:color w:val="0066CC"/>
          <w:u w:val="single"/>
        </w:rPr>
        <w:t>Which of the following is NOT a phase of the Incident Management process?</w:t>
      </w:r>
    </w:p>
    <w:p w14:paraId="478784D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Reporting</w:t>
      </w:r>
    </w:p>
    <w:p w14:paraId="350075AA" w14:textId="781F9DA8" w:rsidR="005F3C2B" w:rsidRDefault="00000000">
      <w:r>
        <w:rPr>
          <w:b/>
          <w:color w:val="D35400"/>
        </w:rPr>
        <w:t xml:space="preserve">76. </w:t>
      </w:r>
      <w:r>
        <w:rPr>
          <w:color w:val="0066CC"/>
          <w:u w:val="single"/>
        </w:rPr>
        <w:t>Which of the following are core phases included in the high-level Incident Management process?</w:t>
      </w:r>
    </w:p>
    <w:p w14:paraId="6DAEC5C2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Preparation</w:t>
      </w:r>
    </w:p>
    <w:p w14:paraId="64E59CDC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Eradication</w:t>
      </w:r>
    </w:p>
    <w:p w14:paraId="57BF87A6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Containment</w:t>
      </w:r>
    </w:p>
    <w:p w14:paraId="69C3E270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Identification</w:t>
      </w:r>
    </w:p>
    <w:p w14:paraId="1AD2DB8D" w14:textId="77777777" w:rsidR="005F3C2B" w:rsidRDefault="00000000">
      <w:r>
        <w:rPr>
          <w:b/>
          <w:color w:val="D35400"/>
        </w:rPr>
        <w:t xml:space="preserve">77. </w:t>
      </w:r>
      <w:r>
        <w:rPr>
          <w:color w:val="0066CC"/>
          <w:u w:val="single"/>
        </w:rPr>
        <w:t>What does SAST stand for in Application Security?</w:t>
      </w:r>
    </w:p>
    <w:p w14:paraId="263D632D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Static Application Security Testing</w:t>
      </w:r>
    </w:p>
    <w:p w14:paraId="1C127C9B" w14:textId="166DDEEE" w:rsidR="005F3C2B" w:rsidRDefault="00000000">
      <w:r>
        <w:rPr>
          <w:b/>
          <w:color w:val="D35400"/>
        </w:rPr>
        <w:t xml:space="preserve">78. </w:t>
      </w:r>
      <w:r>
        <w:rPr>
          <w:color w:val="0066CC"/>
          <w:u w:val="single"/>
        </w:rPr>
        <w:t>Which of the following are scanning methods in DevSecOps for application security?</w:t>
      </w:r>
    </w:p>
    <w:p w14:paraId="0C431630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SAST</w:t>
      </w:r>
    </w:p>
    <w:p w14:paraId="69382467" w14:textId="725DF55F" w:rsidR="00342C74" w:rsidRPr="00885CF9" w:rsidRDefault="00000000" w:rsidP="00885CF9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DAST</w:t>
      </w:r>
    </w:p>
    <w:p w14:paraId="7509D540" w14:textId="4D69A6FD" w:rsidR="005F3C2B" w:rsidRDefault="00000000">
      <w:r>
        <w:rPr>
          <w:b/>
          <w:color w:val="D35400"/>
        </w:rPr>
        <w:t xml:space="preserve">79. </w:t>
      </w:r>
      <w:r>
        <w:rPr>
          <w:color w:val="0066CC"/>
          <w:u w:val="single"/>
        </w:rPr>
        <w:t>Which of the following best describes the purpose of a Web Application Firewall?</w:t>
      </w:r>
    </w:p>
    <w:p w14:paraId="1546E161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Protect HTTP/HTTPS traffic at the application layer</w:t>
      </w:r>
    </w:p>
    <w:p w14:paraId="0ACF795E" w14:textId="77777777" w:rsidR="00885CF9" w:rsidRDefault="00885CF9">
      <w:pPr>
        <w:rPr>
          <w:b/>
          <w:color w:val="D35400"/>
        </w:rPr>
      </w:pPr>
    </w:p>
    <w:p w14:paraId="5C922193" w14:textId="77777777" w:rsidR="00885CF9" w:rsidRDefault="00885CF9">
      <w:pPr>
        <w:rPr>
          <w:b/>
          <w:color w:val="D35400"/>
        </w:rPr>
      </w:pPr>
    </w:p>
    <w:p w14:paraId="5B40F3B8" w14:textId="009AAC76" w:rsidR="005F3C2B" w:rsidRDefault="00000000">
      <w:r>
        <w:rPr>
          <w:b/>
          <w:color w:val="D35400"/>
        </w:rPr>
        <w:t xml:space="preserve">80. </w:t>
      </w:r>
      <w:r>
        <w:rPr>
          <w:color w:val="0066CC"/>
          <w:u w:val="single"/>
        </w:rPr>
        <w:t>Which of the following are components of the Application Security Framework?</w:t>
      </w:r>
    </w:p>
    <w:p w14:paraId="65D2BD7F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DAST</w:t>
      </w:r>
    </w:p>
    <w:p w14:paraId="60BCA14D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SAST</w:t>
      </w:r>
    </w:p>
    <w:p w14:paraId="3F8503F4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Container Vulnerability Scanning</w:t>
      </w:r>
    </w:p>
    <w:p w14:paraId="6CF58094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SCA</w:t>
      </w:r>
    </w:p>
    <w:p w14:paraId="21529EE9" w14:textId="77777777" w:rsidR="005F3C2B" w:rsidRDefault="00000000">
      <w:r>
        <w:rPr>
          <w:b/>
          <w:color w:val="D35400"/>
        </w:rPr>
        <w:t xml:space="preserve">81. </w:t>
      </w:r>
      <w:r>
        <w:rPr>
          <w:color w:val="0066CC"/>
          <w:u w:val="single"/>
        </w:rPr>
        <w:t>Which function deals with establishing and maintaining security of staff and their work environment?</w:t>
      </w:r>
    </w:p>
    <w:p w14:paraId="30D43C16" w14:textId="0B76EC6B" w:rsidR="00EE20EA" w:rsidRPr="00885CF9" w:rsidRDefault="00000000" w:rsidP="00885CF9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HR, Facility &amp; Physical Resource Security</w:t>
      </w:r>
    </w:p>
    <w:p w14:paraId="18F3D850" w14:textId="3836FEA8" w:rsidR="005F3C2B" w:rsidRDefault="00000000">
      <w:r>
        <w:rPr>
          <w:b/>
          <w:color w:val="D35400"/>
        </w:rPr>
        <w:t xml:space="preserve">82. </w:t>
      </w:r>
      <w:r>
        <w:rPr>
          <w:color w:val="0066CC"/>
          <w:u w:val="single"/>
        </w:rPr>
        <w:t>Which function deals with defining and developing security capabilities and assisting in their implementation?</w:t>
      </w:r>
    </w:p>
    <w:p w14:paraId="5DBE3C9E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Security Architecture</w:t>
      </w:r>
    </w:p>
    <w:p w14:paraId="66286525" w14:textId="77777777" w:rsidR="005F3C2B" w:rsidRDefault="00000000">
      <w:r>
        <w:rPr>
          <w:b/>
          <w:color w:val="D35400"/>
        </w:rPr>
        <w:t xml:space="preserve">83. </w:t>
      </w:r>
      <w:r>
        <w:rPr>
          <w:color w:val="0066CC"/>
          <w:u w:val="single"/>
        </w:rPr>
        <w:t>Which function organizes and performs maturity assessments and implements security improvement programmes?</w:t>
      </w:r>
    </w:p>
    <w:p w14:paraId="36BD1DED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Security Strategy &amp; Programme Management</w:t>
      </w:r>
    </w:p>
    <w:p w14:paraId="1031CCA4" w14:textId="77777777" w:rsidR="005F3C2B" w:rsidRDefault="00000000">
      <w:r>
        <w:rPr>
          <w:b/>
          <w:color w:val="D35400"/>
        </w:rPr>
        <w:t xml:space="preserve">84. </w:t>
      </w:r>
      <w:r>
        <w:rPr>
          <w:color w:val="0066CC"/>
          <w:u w:val="single"/>
        </w:rPr>
        <w:t>Which function oversees overall security posture and aligns strategy and risk with organizational expectations?</w:t>
      </w:r>
    </w:p>
    <w:p w14:paraId="61846440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Governance, Strategy &amp; Risk Alignment</w:t>
      </w:r>
    </w:p>
    <w:p w14:paraId="2F06DFB1" w14:textId="77777777" w:rsidR="005F3C2B" w:rsidRDefault="00000000">
      <w:r>
        <w:rPr>
          <w:b/>
          <w:color w:val="D35400"/>
        </w:rPr>
        <w:t xml:space="preserve">85. </w:t>
      </w:r>
      <w:r>
        <w:rPr>
          <w:color w:val="0066CC"/>
          <w:u w:val="single"/>
        </w:rPr>
        <w:t>Which technique lists Spoofing, Tampering, Repudiation, Information Disclosure, Denial of Service, and Elevation of Privilege?</w:t>
      </w:r>
    </w:p>
    <w:p w14:paraId="35C0471E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STRIDE</w:t>
      </w:r>
    </w:p>
    <w:p w14:paraId="2C751E1F" w14:textId="77777777" w:rsidR="005F3C2B" w:rsidRDefault="00000000">
      <w:r>
        <w:rPr>
          <w:b/>
          <w:color w:val="D35400"/>
        </w:rPr>
        <w:t xml:space="preserve">86. </w:t>
      </w:r>
      <w:r>
        <w:rPr>
          <w:color w:val="0066CC"/>
          <w:u w:val="single"/>
        </w:rPr>
        <w:t>Which type of threat intelligence focuses on threat information relating to an organization’s industry and business objectives, aimed at a non-technical audience?</w:t>
      </w:r>
    </w:p>
    <w:p w14:paraId="18B23B67" w14:textId="583DF3B4" w:rsidR="00342C74" w:rsidRPr="00885CF9" w:rsidRDefault="00000000" w:rsidP="00885CF9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Strategic</w:t>
      </w:r>
    </w:p>
    <w:p w14:paraId="45921F78" w14:textId="29D98439" w:rsidR="005F3C2B" w:rsidRDefault="00000000">
      <w:r>
        <w:rPr>
          <w:b/>
          <w:color w:val="D35400"/>
        </w:rPr>
        <w:t xml:space="preserve">87. </w:t>
      </w:r>
      <w:r>
        <w:rPr>
          <w:color w:val="0066CC"/>
          <w:u w:val="single"/>
        </w:rPr>
        <w:t>Which function devises and performs exploit proof of concept scenarios to test defenses?</w:t>
      </w:r>
    </w:p>
    <w:p w14:paraId="11CE1716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Advanced Threat Management</w:t>
      </w:r>
    </w:p>
    <w:p w14:paraId="38062BC6" w14:textId="77777777" w:rsidR="00885CF9" w:rsidRDefault="00885CF9">
      <w:pPr>
        <w:rPr>
          <w:b/>
          <w:color w:val="D35400"/>
        </w:rPr>
      </w:pPr>
    </w:p>
    <w:p w14:paraId="670E80F7" w14:textId="77777777" w:rsidR="00885CF9" w:rsidRDefault="00885CF9">
      <w:pPr>
        <w:rPr>
          <w:b/>
          <w:color w:val="D35400"/>
        </w:rPr>
      </w:pPr>
    </w:p>
    <w:p w14:paraId="2A586E53" w14:textId="5FCA182E" w:rsidR="005F3C2B" w:rsidRDefault="00000000">
      <w:r>
        <w:rPr>
          <w:b/>
          <w:color w:val="D35400"/>
        </w:rPr>
        <w:t xml:space="preserve">88. </w:t>
      </w:r>
      <w:r>
        <w:rPr>
          <w:color w:val="0066CC"/>
          <w:u w:val="single"/>
        </w:rPr>
        <w:t>Which Threat Hunting type is often guided by risk assessment focusing on high-value assets?</w:t>
      </w:r>
    </w:p>
    <w:p w14:paraId="1D8D3CFF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Situational</w:t>
      </w:r>
    </w:p>
    <w:p w14:paraId="4E69CA1E" w14:textId="77777777" w:rsidR="005F3C2B" w:rsidRDefault="00000000">
      <w:r>
        <w:rPr>
          <w:b/>
          <w:color w:val="D35400"/>
        </w:rPr>
        <w:t xml:space="preserve">89. </w:t>
      </w:r>
      <w:r>
        <w:rPr>
          <w:color w:val="0066CC"/>
          <w:u w:val="single"/>
        </w:rPr>
        <w:t>Which type of threat modelling arranges potential attack vectors in a tree form?</w:t>
      </w:r>
    </w:p>
    <w:p w14:paraId="4B7BC5AD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Attack Trees</w:t>
      </w:r>
    </w:p>
    <w:p w14:paraId="665B6373" w14:textId="77777777" w:rsidR="005F3C2B" w:rsidRDefault="00000000">
      <w:r>
        <w:rPr>
          <w:b/>
          <w:color w:val="D35400"/>
        </w:rPr>
        <w:t xml:space="preserve">90. </w:t>
      </w:r>
      <w:r>
        <w:rPr>
          <w:color w:val="0066CC"/>
          <w:u w:val="single"/>
        </w:rPr>
        <w:t>Which phase of the Threat Modelling process involves assessing threats and vulnerabilities and devising countermeasures?</w:t>
      </w:r>
    </w:p>
    <w:p w14:paraId="5B03184E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Perform Threat Analysis</w:t>
      </w:r>
    </w:p>
    <w:p w14:paraId="20C846E6" w14:textId="42BA408A" w:rsidR="005F3C2B" w:rsidRDefault="00000000">
      <w:r>
        <w:rPr>
          <w:b/>
          <w:color w:val="D35400"/>
        </w:rPr>
        <w:t xml:space="preserve">91. </w:t>
      </w:r>
      <w:r>
        <w:rPr>
          <w:color w:val="0066CC"/>
          <w:u w:val="single"/>
        </w:rPr>
        <w:t>Which of the following are types of Threat Intelligence?</w:t>
      </w:r>
    </w:p>
    <w:p w14:paraId="3E54A1DF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Strategic</w:t>
      </w:r>
    </w:p>
    <w:p w14:paraId="2109E375" w14:textId="322FF340" w:rsidR="00EE20EA" w:rsidRPr="00885CF9" w:rsidRDefault="00000000" w:rsidP="00885CF9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Tactical</w:t>
      </w:r>
    </w:p>
    <w:p w14:paraId="64A86B40" w14:textId="6C854784" w:rsidR="005F3C2B" w:rsidRDefault="00000000">
      <w:r>
        <w:rPr>
          <w:b/>
          <w:color w:val="D35400"/>
        </w:rPr>
        <w:t xml:space="preserve">92. </w:t>
      </w:r>
      <w:r>
        <w:rPr>
          <w:color w:val="0066CC"/>
          <w:u w:val="single"/>
        </w:rPr>
        <w:t>Which of the following are components of Threat Management?</w:t>
      </w:r>
    </w:p>
    <w:p w14:paraId="2C2770AF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Threat Intelligence</w:t>
      </w:r>
    </w:p>
    <w:p w14:paraId="001ABBC6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Threat Modelling</w:t>
      </w:r>
    </w:p>
    <w:p w14:paraId="1CA25860" w14:textId="0E7CDDEF" w:rsidR="005F3C2B" w:rsidRDefault="00000000">
      <w:r>
        <w:rPr>
          <w:b/>
          <w:color w:val="D35400"/>
        </w:rPr>
        <w:t xml:space="preserve">93. </w:t>
      </w:r>
      <w:r>
        <w:rPr>
          <w:color w:val="0066CC"/>
          <w:u w:val="single"/>
        </w:rPr>
        <w:t>Which of the following are Threat Hunting tools?</w:t>
      </w:r>
    </w:p>
    <w:p w14:paraId="1B250C42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SIEM</w:t>
      </w:r>
    </w:p>
    <w:p w14:paraId="7753F65F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XDR</w:t>
      </w:r>
    </w:p>
    <w:p w14:paraId="6B1F95C4" w14:textId="739B94EF" w:rsidR="005F3C2B" w:rsidRDefault="00000000">
      <w:r>
        <w:rPr>
          <w:b/>
          <w:color w:val="D35400"/>
        </w:rPr>
        <w:t xml:space="preserve">94. </w:t>
      </w:r>
      <w:r>
        <w:rPr>
          <w:color w:val="0066CC"/>
          <w:u w:val="single"/>
        </w:rPr>
        <w:t>Which of the following are steps specific to the Threat Modelling process?</w:t>
      </w:r>
    </w:p>
    <w:p w14:paraId="35C178C4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Identify all system components</w:t>
      </w:r>
    </w:p>
    <w:p w14:paraId="5A42B4B8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Determine and analyse trust boundaries</w:t>
      </w:r>
    </w:p>
    <w:p w14:paraId="4C1BD58D" w14:textId="7198F905" w:rsidR="005F3C2B" w:rsidRDefault="00000000">
      <w:r>
        <w:rPr>
          <w:b/>
          <w:color w:val="D35400"/>
        </w:rPr>
        <w:t xml:space="preserve">95. </w:t>
      </w:r>
      <w:r>
        <w:rPr>
          <w:color w:val="0066CC"/>
          <w:u w:val="single"/>
        </w:rPr>
        <w:t>Which of the following are outputs of the Threat Intelligence component?</w:t>
      </w:r>
    </w:p>
    <w:p w14:paraId="62DC72D7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Threat report</w:t>
      </w:r>
    </w:p>
    <w:p w14:paraId="20B08754" w14:textId="6F6F759D" w:rsidR="00342C74" w:rsidRPr="00885CF9" w:rsidRDefault="00000000" w:rsidP="00885CF9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Periodic research</w:t>
      </w:r>
    </w:p>
    <w:p w14:paraId="185E6433" w14:textId="56E776FA" w:rsidR="005F3C2B" w:rsidRDefault="00000000">
      <w:r>
        <w:rPr>
          <w:b/>
          <w:color w:val="D35400"/>
        </w:rPr>
        <w:t xml:space="preserve">96. </w:t>
      </w:r>
      <w:r>
        <w:rPr>
          <w:color w:val="0066CC"/>
          <w:u w:val="single"/>
        </w:rPr>
        <w:t>Which of the following are outputs of the Threat Modelling process?</w:t>
      </w:r>
    </w:p>
    <w:p w14:paraId="7836C58D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Analysis report</w:t>
      </w:r>
    </w:p>
    <w:p w14:paraId="6845A7EF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Diagrams and data flow models</w:t>
      </w:r>
    </w:p>
    <w:p w14:paraId="53486373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Threat description</w:t>
      </w:r>
    </w:p>
    <w:p w14:paraId="1E7140B0" w14:textId="77777777" w:rsidR="00885CF9" w:rsidRDefault="00885CF9">
      <w:pPr>
        <w:rPr>
          <w:b/>
          <w:color w:val="D35400"/>
        </w:rPr>
      </w:pPr>
    </w:p>
    <w:p w14:paraId="1B1C14A3" w14:textId="3F9804F2" w:rsidR="005F3C2B" w:rsidRDefault="00000000">
      <w:r>
        <w:rPr>
          <w:b/>
          <w:color w:val="D35400"/>
        </w:rPr>
        <w:t xml:space="preserve">97. </w:t>
      </w:r>
      <w:r>
        <w:rPr>
          <w:color w:val="0066CC"/>
          <w:u w:val="single"/>
        </w:rPr>
        <w:t>Which of the following are phases of the Threat Hunting process?</w:t>
      </w:r>
    </w:p>
    <w:p w14:paraId="1F506D3C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Review threat landscape and identify specific threats</w:t>
      </w:r>
    </w:p>
    <w:p w14:paraId="6B7B5D3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Formulate a hypothesis to guide threat hunting</w:t>
      </w:r>
    </w:p>
    <w:p w14:paraId="76B47061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Perform the threat hunt</w:t>
      </w:r>
    </w:p>
    <w:p w14:paraId="03483240" w14:textId="69AF662D" w:rsidR="005F3C2B" w:rsidRDefault="00000000">
      <w:r>
        <w:rPr>
          <w:b/>
          <w:color w:val="D35400"/>
        </w:rPr>
        <w:t xml:space="preserve">98. </w:t>
      </w:r>
      <w:r>
        <w:rPr>
          <w:color w:val="0066CC"/>
          <w:u w:val="single"/>
        </w:rPr>
        <w:t>Which of the following are outputs of the Advanced Threat Management function?</w:t>
      </w:r>
    </w:p>
    <w:p w14:paraId="03BC8238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Exploitation report</w:t>
      </w:r>
    </w:p>
    <w:p w14:paraId="71DC3DF7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Honeypots/nets</w:t>
      </w:r>
    </w:p>
    <w:p w14:paraId="2942103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Adversary TTPs</w:t>
      </w:r>
    </w:p>
    <w:p w14:paraId="6675542A" w14:textId="719B597F" w:rsidR="005F3C2B" w:rsidRDefault="00000000">
      <w:r>
        <w:rPr>
          <w:b/>
          <w:color w:val="D35400"/>
        </w:rPr>
        <w:t xml:space="preserve">99. </w:t>
      </w:r>
      <w:r>
        <w:rPr>
          <w:color w:val="0066CC"/>
          <w:u w:val="single"/>
        </w:rPr>
        <w:t>Which of the following are Threat Management components?</w:t>
      </w:r>
    </w:p>
    <w:p w14:paraId="3E2AB9F5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Threat Intelligence</w:t>
      </w:r>
    </w:p>
    <w:p w14:paraId="082CB8A9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Threat Modelling</w:t>
      </w:r>
    </w:p>
    <w:p w14:paraId="36B4D7E7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Threat Hunting</w:t>
      </w:r>
    </w:p>
    <w:p w14:paraId="52CB8EB6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Advanced Threat Management</w:t>
      </w:r>
    </w:p>
    <w:p w14:paraId="662EB521" w14:textId="4FADF74B" w:rsidR="005F3C2B" w:rsidRDefault="00000000">
      <w:r>
        <w:rPr>
          <w:b/>
          <w:color w:val="D35400"/>
        </w:rPr>
        <w:t xml:space="preserve">100. </w:t>
      </w:r>
      <w:r>
        <w:rPr>
          <w:color w:val="0066CC"/>
          <w:u w:val="single"/>
        </w:rPr>
        <w:t>Which of the following are activities of the Advanced Threat Management function?</w:t>
      </w:r>
    </w:p>
    <w:p w14:paraId="28E7AB1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Perform system and/or application deep dives</w:t>
      </w:r>
    </w:p>
    <w:p w14:paraId="5A9BBE70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Identify advanced attack scenarios</w:t>
      </w:r>
    </w:p>
    <w:p w14:paraId="23E5BF28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Devise and perform exploit proof of concepts</w:t>
      </w:r>
    </w:p>
    <w:p w14:paraId="3FE32DA9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Capture adversary TTPs</w:t>
      </w:r>
    </w:p>
    <w:p w14:paraId="095B74DB" w14:textId="77777777" w:rsidR="005F3C2B" w:rsidRDefault="00000000">
      <w:r>
        <w:rPr>
          <w:b/>
          <w:color w:val="D35400"/>
        </w:rPr>
        <w:t xml:space="preserve">101. </w:t>
      </w:r>
      <w:r>
        <w:rPr>
          <w:color w:val="0066CC"/>
          <w:u w:val="single"/>
        </w:rPr>
        <w:t>Which of the following is characteristic of the Waterfall software development methodology?</w:t>
      </w:r>
    </w:p>
    <w:p w14:paraId="149E9B7A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Sequential progression through phases with defined stage gates</w:t>
      </w:r>
    </w:p>
    <w:p w14:paraId="23BF475A" w14:textId="77777777" w:rsidR="005F3C2B" w:rsidRDefault="00000000">
      <w:r>
        <w:rPr>
          <w:b/>
          <w:color w:val="D35400"/>
        </w:rPr>
        <w:t xml:space="preserve">102. </w:t>
      </w:r>
      <w:r>
        <w:rPr>
          <w:color w:val="0066CC"/>
          <w:u w:val="single"/>
        </w:rPr>
        <w:t>Which of the following is NOT listed as an application category?</w:t>
      </w:r>
    </w:p>
    <w:p w14:paraId="70A7AA74" w14:textId="59F48E4A" w:rsidR="00342C74" w:rsidRPr="00885CF9" w:rsidRDefault="00000000" w:rsidP="00885CF9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Virtual Machines</w:t>
      </w:r>
    </w:p>
    <w:p w14:paraId="1ACBDC14" w14:textId="2F447776" w:rsidR="005F3C2B" w:rsidRDefault="00000000">
      <w:r>
        <w:rPr>
          <w:b/>
          <w:color w:val="D35400"/>
        </w:rPr>
        <w:t xml:space="preserve">103. </w:t>
      </w:r>
      <w:r>
        <w:rPr>
          <w:color w:val="0066CC"/>
          <w:u w:val="single"/>
        </w:rPr>
        <w:t>In application security, which tool is used for scanning open-source and third-party libraries for known vulnerabilities?</w:t>
      </w:r>
    </w:p>
    <w:p w14:paraId="19C6A856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SCA</w:t>
      </w:r>
    </w:p>
    <w:p w14:paraId="2270A091" w14:textId="77777777" w:rsidR="00885CF9" w:rsidRDefault="00885CF9">
      <w:pPr>
        <w:rPr>
          <w:b/>
          <w:color w:val="D35400"/>
        </w:rPr>
      </w:pPr>
    </w:p>
    <w:p w14:paraId="28054B56" w14:textId="77777777" w:rsidR="00885CF9" w:rsidRDefault="00885CF9">
      <w:pPr>
        <w:rPr>
          <w:b/>
          <w:color w:val="D35400"/>
        </w:rPr>
      </w:pPr>
    </w:p>
    <w:p w14:paraId="7534A023" w14:textId="55CCAC92" w:rsidR="005F3C2B" w:rsidRDefault="00000000">
      <w:r>
        <w:rPr>
          <w:b/>
          <w:color w:val="D35400"/>
        </w:rPr>
        <w:t xml:space="preserve">104. </w:t>
      </w:r>
      <w:r>
        <w:rPr>
          <w:color w:val="0066CC"/>
          <w:u w:val="single"/>
        </w:rPr>
        <w:t>Which phase of the Software Development Life Cycle involves creating the system architecture and detailed designs?</w:t>
      </w:r>
    </w:p>
    <w:p w14:paraId="7EF0680E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Design</w:t>
      </w:r>
    </w:p>
    <w:p w14:paraId="67D4DF57" w14:textId="77777777" w:rsidR="005F3C2B" w:rsidRDefault="00000000">
      <w:r>
        <w:rPr>
          <w:b/>
          <w:color w:val="D35400"/>
        </w:rPr>
        <w:t xml:space="preserve">105. </w:t>
      </w:r>
      <w:r>
        <w:rPr>
          <w:color w:val="0066CC"/>
          <w:u w:val="single"/>
        </w:rPr>
        <w:t>In the Incident Management process, which phase focuses on isolating and stabilizing the affected environment?</w:t>
      </w:r>
    </w:p>
    <w:p w14:paraId="6C88E8FD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Containment</w:t>
      </w:r>
    </w:p>
    <w:p w14:paraId="5B5F30B0" w14:textId="77777777" w:rsidR="005F3C2B" w:rsidRDefault="00000000">
      <w:r>
        <w:rPr>
          <w:b/>
          <w:color w:val="D35400"/>
        </w:rPr>
        <w:t xml:space="preserve">106. </w:t>
      </w:r>
      <w:r>
        <w:rPr>
          <w:color w:val="0066CC"/>
          <w:u w:val="single"/>
        </w:rPr>
        <w:t>Which incident severity category corresponds to a major successful ransomware attack with potential existential impact?</w:t>
      </w:r>
    </w:p>
    <w:p w14:paraId="6DDBB6A9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C1 – Major Incident</w:t>
      </w:r>
    </w:p>
    <w:p w14:paraId="20FB72B9" w14:textId="77777777" w:rsidR="005F3C2B" w:rsidRDefault="00000000">
      <w:r>
        <w:rPr>
          <w:b/>
          <w:color w:val="D35400"/>
        </w:rPr>
        <w:t xml:space="preserve">107. </w:t>
      </w:r>
      <w:r>
        <w:rPr>
          <w:color w:val="0066CC"/>
          <w:u w:val="single"/>
        </w:rPr>
        <w:t>Which regulation is NOT mentioned under the legal aspects of incident management?</w:t>
      </w:r>
    </w:p>
    <w:p w14:paraId="696CEA76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ISO 27001</w:t>
      </w:r>
    </w:p>
    <w:p w14:paraId="126BA71B" w14:textId="77777777" w:rsidR="005F3C2B" w:rsidRDefault="00000000">
      <w:r>
        <w:rPr>
          <w:b/>
          <w:color w:val="D35400"/>
        </w:rPr>
        <w:t xml:space="preserve">108. </w:t>
      </w:r>
      <w:r>
        <w:rPr>
          <w:color w:val="0066CC"/>
          <w:u w:val="single"/>
        </w:rPr>
        <w:t>What is the primary purpose of a tabletop exercise in incident response?</w:t>
      </w:r>
    </w:p>
    <w:p w14:paraId="46F68269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Assign roles and respond to scripted interjections</w:t>
      </w:r>
    </w:p>
    <w:p w14:paraId="79F5DA8C" w14:textId="77777777" w:rsidR="005F3C2B" w:rsidRDefault="00000000">
      <w:r>
        <w:rPr>
          <w:b/>
          <w:color w:val="D35400"/>
        </w:rPr>
        <w:t xml:space="preserve">109. </w:t>
      </w:r>
      <w:r>
        <w:rPr>
          <w:color w:val="0066CC"/>
          <w:u w:val="single"/>
        </w:rPr>
        <w:t>Which of the following is listed as a key mistake in incident response?</w:t>
      </w:r>
    </w:p>
    <w:p w14:paraId="67CE15F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Failure to report</w:t>
      </w:r>
    </w:p>
    <w:p w14:paraId="682E3864" w14:textId="77777777" w:rsidR="005F3C2B" w:rsidRDefault="00000000">
      <w:r>
        <w:rPr>
          <w:b/>
          <w:color w:val="D35400"/>
        </w:rPr>
        <w:t xml:space="preserve">110. </w:t>
      </w:r>
      <w:r>
        <w:rPr>
          <w:color w:val="0066CC"/>
          <w:u w:val="single"/>
        </w:rPr>
        <w:t>Which case study describes an incident that impacted the Irish Health Service Executive?</w:t>
      </w:r>
    </w:p>
    <w:p w14:paraId="503637FB" w14:textId="77777777" w:rsidR="005F3C2B" w:rsidRDefault="00000000" w:rsidP="00EE20EA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Conti Cyberattack on Irish HSE</w:t>
      </w:r>
    </w:p>
    <w:p w14:paraId="4B0E885A" w14:textId="77777777" w:rsidR="005F3C2B" w:rsidRDefault="00000000">
      <w:r>
        <w:rPr>
          <w:b/>
          <w:color w:val="D35400"/>
        </w:rPr>
        <w:t xml:space="preserve">111. </w:t>
      </w:r>
      <w:r>
        <w:rPr>
          <w:color w:val="0066CC"/>
          <w:u w:val="single"/>
        </w:rPr>
        <w:t>Which of the following are characteristics of Software as a Service (SaaS)?</w:t>
      </w:r>
    </w:p>
    <w:p w14:paraId="0791BB5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Services come as they are</w:t>
      </w:r>
    </w:p>
    <w:p w14:paraId="67DD6870" w14:textId="654F54F4" w:rsidR="00342C74" w:rsidRPr="00885CF9" w:rsidRDefault="00000000" w:rsidP="00885CF9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IAM, Data, and BCM are managed by the vendor</w:t>
      </w:r>
    </w:p>
    <w:p w14:paraId="30518225" w14:textId="795FB631" w:rsidR="005F3C2B" w:rsidRDefault="00000000">
      <w:r>
        <w:rPr>
          <w:b/>
          <w:color w:val="D35400"/>
        </w:rPr>
        <w:t xml:space="preserve">112. </w:t>
      </w:r>
      <w:r>
        <w:rPr>
          <w:color w:val="0066CC"/>
          <w:u w:val="single"/>
        </w:rPr>
        <w:t>Which of the following are key concerns of Posture Security Management?</w:t>
      </w:r>
    </w:p>
    <w:p w14:paraId="41FA83B5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Asset inventory and characteristics</w:t>
      </w:r>
    </w:p>
    <w:p w14:paraId="429B8E6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Configuration assessment and enforcement</w:t>
      </w:r>
    </w:p>
    <w:p w14:paraId="1B242A76" w14:textId="77777777" w:rsidR="00885CF9" w:rsidRDefault="00885CF9">
      <w:pPr>
        <w:rPr>
          <w:b/>
          <w:color w:val="D35400"/>
        </w:rPr>
      </w:pPr>
    </w:p>
    <w:p w14:paraId="50B1CEA8" w14:textId="77777777" w:rsidR="00885CF9" w:rsidRDefault="00885CF9">
      <w:pPr>
        <w:rPr>
          <w:b/>
          <w:color w:val="D35400"/>
        </w:rPr>
      </w:pPr>
    </w:p>
    <w:p w14:paraId="70A71C44" w14:textId="77777777" w:rsidR="00885CF9" w:rsidRDefault="00885CF9">
      <w:pPr>
        <w:rPr>
          <w:b/>
          <w:color w:val="D35400"/>
        </w:rPr>
      </w:pPr>
    </w:p>
    <w:p w14:paraId="64B38CA4" w14:textId="5051E410" w:rsidR="005F3C2B" w:rsidRDefault="00000000">
      <w:r>
        <w:rPr>
          <w:b/>
          <w:color w:val="D35400"/>
        </w:rPr>
        <w:t xml:space="preserve">113. </w:t>
      </w:r>
      <w:r>
        <w:rPr>
          <w:color w:val="0066CC"/>
          <w:u w:val="single"/>
        </w:rPr>
        <w:t>Which of these statements about Static Application Security Testing (SAST) are true?</w:t>
      </w:r>
    </w:p>
    <w:p w14:paraId="57274D6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Scans uncompiled and compiled code for known vulnerabilities</w:t>
      </w:r>
    </w:p>
    <w:p w14:paraId="19D0B8B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Integrated into CI/CD pipelines and triggered by code check-in</w:t>
      </w:r>
    </w:p>
    <w:p w14:paraId="774A1D16" w14:textId="77777777" w:rsidR="005F3C2B" w:rsidRDefault="00000000">
      <w:r>
        <w:rPr>
          <w:b/>
          <w:color w:val="D35400"/>
        </w:rPr>
        <w:t xml:space="preserve">114. </w:t>
      </w:r>
      <w:r>
        <w:rPr>
          <w:color w:val="0066CC"/>
          <w:u w:val="single"/>
        </w:rPr>
        <w:t>Which phases of the Incident Management process follow containment?</w:t>
      </w:r>
    </w:p>
    <w:p w14:paraId="714ADD6F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Eradication</w:t>
      </w:r>
    </w:p>
    <w:p w14:paraId="601DE2AF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Lessons Learned</w:t>
      </w:r>
    </w:p>
    <w:p w14:paraId="758E3B0C" w14:textId="77777777" w:rsidR="005F3C2B" w:rsidRDefault="00000000">
      <w:r>
        <w:rPr>
          <w:b/>
          <w:color w:val="D35400"/>
        </w:rPr>
        <w:t xml:space="preserve">115. </w:t>
      </w:r>
      <w:r>
        <w:rPr>
          <w:color w:val="0066CC"/>
          <w:u w:val="single"/>
        </w:rPr>
        <w:t>Which components are part of a typical DevSecOps architecture?</w:t>
      </w:r>
    </w:p>
    <w:p w14:paraId="6C7C35A4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IDE plugins</w:t>
      </w:r>
    </w:p>
    <w:p w14:paraId="7422BF3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Build pipeline</w:t>
      </w:r>
    </w:p>
    <w:p w14:paraId="740DF3A5" w14:textId="77777777" w:rsidR="005F3C2B" w:rsidRDefault="00000000">
      <w:r>
        <w:rPr>
          <w:b/>
          <w:color w:val="D35400"/>
        </w:rPr>
        <w:t xml:space="preserve">116. </w:t>
      </w:r>
      <w:r>
        <w:rPr>
          <w:color w:val="0066CC"/>
          <w:u w:val="single"/>
        </w:rPr>
        <w:t xml:space="preserve">Which of the following are phases of the Software Development Life Cycle? </w:t>
      </w:r>
    </w:p>
    <w:p w14:paraId="5649055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Planning</w:t>
      </w:r>
    </w:p>
    <w:p w14:paraId="4A5EB2F2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Analysis</w:t>
      </w:r>
    </w:p>
    <w:p w14:paraId="2E03CDAD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Design</w:t>
      </w:r>
    </w:p>
    <w:p w14:paraId="62F61E91" w14:textId="77777777" w:rsidR="005F3C2B" w:rsidRDefault="00000000">
      <w:r>
        <w:rPr>
          <w:b/>
          <w:color w:val="D35400"/>
        </w:rPr>
        <w:t xml:space="preserve">117. </w:t>
      </w:r>
      <w:r>
        <w:rPr>
          <w:color w:val="0066CC"/>
          <w:u w:val="single"/>
        </w:rPr>
        <w:t>Which of the following are characteristics of the Optimised service maturity level for Application Security?</w:t>
      </w:r>
    </w:p>
    <w:p w14:paraId="16FF8DC6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Faster remediation</w:t>
      </w:r>
    </w:p>
    <w:p w14:paraId="64EEAA6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Security mentality</w:t>
      </w:r>
    </w:p>
    <w:p w14:paraId="330B806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Advanced level of automation</w:t>
      </w:r>
    </w:p>
    <w:p w14:paraId="5B4A444A" w14:textId="77777777" w:rsidR="005F3C2B" w:rsidRDefault="00000000">
      <w:r>
        <w:rPr>
          <w:b/>
          <w:color w:val="D35400"/>
        </w:rPr>
        <w:t xml:space="preserve">118. </w:t>
      </w:r>
      <w:r>
        <w:rPr>
          <w:color w:val="0066CC"/>
          <w:u w:val="single"/>
        </w:rPr>
        <w:t>Which of the following are covered by Posture Security Management?</w:t>
      </w:r>
    </w:p>
    <w:p w14:paraId="4B2AA64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Asset inventory and characteristics</w:t>
      </w:r>
    </w:p>
    <w:p w14:paraId="3E3A7C2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Configuration assessment and enforcement</w:t>
      </w:r>
    </w:p>
    <w:p w14:paraId="54407217" w14:textId="3A92035B" w:rsidR="00342C74" w:rsidRPr="00885CF9" w:rsidRDefault="00000000" w:rsidP="00885CF9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Visibility and compliance dashboards</w:t>
      </w:r>
    </w:p>
    <w:p w14:paraId="54708F78" w14:textId="7AB03078" w:rsidR="005F3C2B" w:rsidRDefault="00000000">
      <w:r>
        <w:rPr>
          <w:b/>
          <w:color w:val="D35400"/>
        </w:rPr>
        <w:t xml:space="preserve">119. </w:t>
      </w:r>
      <w:r>
        <w:rPr>
          <w:color w:val="0066CC"/>
          <w:u w:val="single"/>
        </w:rPr>
        <w:t>Which of the following legal aspects are referenced in Incident Management?</w:t>
      </w:r>
    </w:p>
    <w:p w14:paraId="7D3CE37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Criminal law (fines and/or imprisonment)</w:t>
      </w:r>
    </w:p>
    <w:p w14:paraId="23EFCD50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Civil law (compensation)</w:t>
      </w:r>
    </w:p>
    <w:p w14:paraId="41A431A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GDPR</w:t>
      </w:r>
    </w:p>
    <w:p w14:paraId="5310D6D6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PSD2</w:t>
      </w:r>
    </w:p>
    <w:p w14:paraId="6967C0D6" w14:textId="77777777" w:rsidR="00885CF9" w:rsidRDefault="00885CF9">
      <w:pPr>
        <w:rPr>
          <w:b/>
          <w:color w:val="D35400"/>
        </w:rPr>
      </w:pPr>
    </w:p>
    <w:p w14:paraId="41BA1739" w14:textId="77777777" w:rsidR="00885CF9" w:rsidRDefault="00885CF9">
      <w:pPr>
        <w:rPr>
          <w:b/>
          <w:color w:val="D35400"/>
        </w:rPr>
      </w:pPr>
    </w:p>
    <w:p w14:paraId="480EB86B" w14:textId="4C5DB373" w:rsidR="005F3C2B" w:rsidRDefault="00000000">
      <w:r>
        <w:rPr>
          <w:b/>
          <w:color w:val="D35400"/>
        </w:rPr>
        <w:t xml:space="preserve">120. </w:t>
      </w:r>
      <w:r>
        <w:rPr>
          <w:color w:val="0066CC"/>
          <w:u w:val="single"/>
        </w:rPr>
        <w:t>Which of the following are incident severity categories?</w:t>
      </w:r>
    </w:p>
    <w:p w14:paraId="77C5B13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C1 – Major Incident</w:t>
      </w:r>
    </w:p>
    <w:p w14:paraId="762B9A36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C2 – Significant Incident</w:t>
      </w:r>
    </w:p>
    <w:p w14:paraId="01C7FBBD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C3 – Moderate Incident</w:t>
      </w:r>
    </w:p>
    <w:p w14:paraId="7011275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C4 – Minor Incident</w:t>
      </w:r>
    </w:p>
    <w:p w14:paraId="5D1F692F" w14:textId="77777777" w:rsidR="005F3C2B" w:rsidRDefault="00000000">
      <w:r>
        <w:rPr>
          <w:b/>
          <w:color w:val="D35400"/>
        </w:rPr>
        <w:t xml:space="preserve">121. </w:t>
      </w:r>
      <w:r>
        <w:rPr>
          <w:color w:val="0066CC"/>
          <w:u w:val="single"/>
        </w:rPr>
        <w:t>Which Threat Management component is responsible for gathering and compiling information on threat actors and campaigns?</w:t>
      </w:r>
    </w:p>
    <w:p w14:paraId="1913178E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Threat Intelligence</w:t>
      </w:r>
    </w:p>
    <w:p w14:paraId="0C7B5025" w14:textId="77777777" w:rsidR="005F3C2B" w:rsidRDefault="00000000">
      <w:r>
        <w:rPr>
          <w:b/>
          <w:color w:val="D35400"/>
        </w:rPr>
        <w:t xml:space="preserve">122. </w:t>
      </w:r>
      <w:r>
        <w:rPr>
          <w:color w:val="0066CC"/>
          <w:u w:val="single"/>
        </w:rPr>
        <w:t>Which Threat Management component is responsible for modelling threat paths and devising mitigation measures?</w:t>
      </w:r>
    </w:p>
    <w:p w14:paraId="71BE5FB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Threat Modelling</w:t>
      </w:r>
    </w:p>
    <w:p w14:paraId="2F6A4213" w14:textId="77777777" w:rsidR="005F3C2B" w:rsidRDefault="00000000">
      <w:r>
        <w:rPr>
          <w:b/>
          <w:color w:val="D35400"/>
        </w:rPr>
        <w:t xml:space="preserve">123. </w:t>
      </w:r>
      <w:r>
        <w:rPr>
          <w:color w:val="0066CC"/>
          <w:u w:val="single"/>
        </w:rPr>
        <w:t>Which Threat Hunting type is often guided by risk assessment focusing on high-value assets?</w:t>
      </w:r>
    </w:p>
    <w:p w14:paraId="1A75AA0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Situational</w:t>
      </w:r>
    </w:p>
    <w:p w14:paraId="2F094B5A" w14:textId="77777777" w:rsidR="005F3C2B" w:rsidRDefault="00000000">
      <w:r>
        <w:rPr>
          <w:b/>
          <w:color w:val="D35400"/>
        </w:rPr>
        <w:t xml:space="preserve">124. </w:t>
      </w:r>
      <w:r>
        <w:rPr>
          <w:color w:val="0066CC"/>
          <w:u w:val="single"/>
        </w:rPr>
        <w:t>Which Advanced Threat Management activity involves deploying honeypots or honeynets?</w:t>
      </w:r>
    </w:p>
    <w:p w14:paraId="129C8FFE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Create, monitor, observe and maintain honeypots/nets</w:t>
      </w:r>
    </w:p>
    <w:p w14:paraId="1B4CC404" w14:textId="77777777" w:rsidR="005F3C2B" w:rsidRDefault="00000000">
      <w:r>
        <w:rPr>
          <w:b/>
          <w:color w:val="D35400"/>
        </w:rPr>
        <w:t xml:space="preserve">125. </w:t>
      </w:r>
      <w:r>
        <w:rPr>
          <w:color w:val="0066CC"/>
          <w:u w:val="single"/>
        </w:rPr>
        <w:t>Which Threat Intelligence report type is aimed at a non-technical audience and relates to industry-level threats?</w:t>
      </w:r>
    </w:p>
    <w:p w14:paraId="6B087E8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Strategic</w:t>
      </w:r>
    </w:p>
    <w:p w14:paraId="3FEB0046" w14:textId="77777777" w:rsidR="005F3C2B" w:rsidRDefault="00000000">
      <w:r>
        <w:rPr>
          <w:b/>
          <w:color w:val="D35400"/>
        </w:rPr>
        <w:t xml:space="preserve">126. </w:t>
      </w:r>
      <w:r>
        <w:rPr>
          <w:color w:val="0066CC"/>
          <w:u w:val="single"/>
        </w:rPr>
        <w:t>In the Threat Hunting process, what is the first step?</w:t>
      </w:r>
    </w:p>
    <w:p w14:paraId="03DE5F72" w14:textId="0930A1A6" w:rsidR="00342C74" w:rsidRPr="00885CF9" w:rsidRDefault="00000000" w:rsidP="00885CF9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Review threat landscape and identify specific threat</w:t>
      </w:r>
    </w:p>
    <w:p w14:paraId="14B76981" w14:textId="3C1B7182" w:rsidR="005F3C2B" w:rsidRDefault="00000000">
      <w:r>
        <w:rPr>
          <w:b/>
          <w:color w:val="D35400"/>
        </w:rPr>
        <w:t xml:space="preserve">127. </w:t>
      </w:r>
      <w:r>
        <w:rPr>
          <w:color w:val="0066CC"/>
          <w:u w:val="single"/>
        </w:rPr>
        <w:t>Which of the following is NOT a phase of the Threat Modelling process?</w:t>
      </w:r>
    </w:p>
    <w:p w14:paraId="5B573AF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Monitor network traffic</w:t>
      </w:r>
    </w:p>
    <w:p w14:paraId="3C7E5CBE" w14:textId="77777777" w:rsidR="005F3C2B" w:rsidRDefault="00000000">
      <w:r>
        <w:rPr>
          <w:b/>
          <w:color w:val="D35400"/>
        </w:rPr>
        <w:t xml:space="preserve">128. </w:t>
      </w:r>
      <w:r>
        <w:rPr>
          <w:color w:val="0066CC"/>
          <w:u w:val="single"/>
        </w:rPr>
        <w:t>Which service maturity level for Threat Intelligence is characterized by pro-active and strategic intel gathering?</w:t>
      </w:r>
    </w:p>
    <w:p w14:paraId="56B8A948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Optimised</w:t>
      </w:r>
    </w:p>
    <w:p w14:paraId="46C31071" w14:textId="77777777" w:rsidR="00885CF9" w:rsidRDefault="00885CF9">
      <w:pPr>
        <w:rPr>
          <w:b/>
          <w:color w:val="D35400"/>
        </w:rPr>
      </w:pPr>
    </w:p>
    <w:p w14:paraId="05431B35" w14:textId="29B603F8" w:rsidR="005F3C2B" w:rsidRDefault="00000000">
      <w:r>
        <w:rPr>
          <w:b/>
          <w:color w:val="D35400"/>
        </w:rPr>
        <w:t xml:space="preserve">129. </w:t>
      </w:r>
      <w:r>
        <w:rPr>
          <w:color w:val="0066CC"/>
          <w:u w:val="single"/>
        </w:rPr>
        <w:t>Which Threat Management component includes advanced adversary deception and disruption services?</w:t>
      </w:r>
    </w:p>
    <w:p w14:paraId="7A7770E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Advanced Threat Management</w:t>
      </w:r>
    </w:p>
    <w:p w14:paraId="53326385" w14:textId="77777777" w:rsidR="005F3C2B" w:rsidRDefault="00000000">
      <w:r>
        <w:rPr>
          <w:b/>
          <w:color w:val="D35400"/>
        </w:rPr>
        <w:t xml:space="preserve">130. </w:t>
      </w:r>
      <w:r>
        <w:rPr>
          <w:color w:val="0066CC"/>
          <w:u w:val="single"/>
        </w:rPr>
        <w:t>In the STRIDE threat modelling technique, what does the 'R' represent?</w:t>
      </w:r>
    </w:p>
    <w:p w14:paraId="4F20C1D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Repudiation</w:t>
      </w:r>
    </w:p>
    <w:p w14:paraId="36B9AE8C" w14:textId="3E489DE2" w:rsidR="005F3C2B" w:rsidRDefault="00000000">
      <w:r>
        <w:rPr>
          <w:b/>
          <w:color w:val="D35400"/>
        </w:rPr>
        <w:t xml:space="preserve">131. </w:t>
      </w:r>
      <w:r>
        <w:rPr>
          <w:color w:val="0066CC"/>
          <w:u w:val="single"/>
        </w:rPr>
        <w:t>Which Threat Intelligence report types are aimed primarily at a technical audience?</w:t>
      </w:r>
    </w:p>
    <w:p w14:paraId="0C6A0F5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Technical</w:t>
      </w:r>
    </w:p>
    <w:p w14:paraId="5BDB7EAE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Tactical</w:t>
      </w:r>
    </w:p>
    <w:p w14:paraId="0E97BFA4" w14:textId="36318154" w:rsidR="005F3C2B" w:rsidRDefault="00000000">
      <w:r>
        <w:rPr>
          <w:b/>
          <w:color w:val="D35400"/>
        </w:rPr>
        <w:t xml:space="preserve">132. </w:t>
      </w:r>
      <w:r>
        <w:rPr>
          <w:color w:val="0066CC"/>
          <w:u w:val="single"/>
        </w:rPr>
        <w:t>Which of the following are outputs of Threat Intelligence activities?</w:t>
      </w:r>
    </w:p>
    <w:p w14:paraId="6E9FB5A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Analysis report</w:t>
      </w:r>
    </w:p>
    <w:p w14:paraId="000938B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Threat mitigation report</w:t>
      </w:r>
    </w:p>
    <w:p w14:paraId="7CD184FE" w14:textId="571397B7" w:rsidR="005F3C2B" w:rsidRDefault="00000000">
      <w:r>
        <w:rPr>
          <w:b/>
          <w:color w:val="D35400"/>
        </w:rPr>
        <w:t xml:space="preserve">133. </w:t>
      </w:r>
      <w:r>
        <w:rPr>
          <w:color w:val="0066CC"/>
          <w:u w:val="single"/>
        </w:rPr>
        <w:t>Which of the following are initial steps in the Threat Hunting process?</w:t>
      </w:r>
    </w:p>
    <w:p w14:paraId="0CE7ED2E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Review threat landscape and identify specific threat</w:t>
      </w:r>
    </w:p>
    <w:p w14:paraId="3882A400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Formulate a hypothesis to guide threat hunting</w:t>
      </w:r>
    </w:p>
    <w:p w14:paraId="06DA66E0" w14:textId="12AAC02E" w:rsidR="005F3C2B" w:rsidRDefault="00000000">
      <w:r>
        <w:rPr>
          <w:b/>
          <w:color w:val="D35400"/>
        </w:rPr>
        <w:t xml:space="preserve">134. </w:t>
      </w:r>
      <w:r>
        <w:rPr>
          <w:color w:val="0066CC"/>
          <w:u w:val="single"/>
        </w:rPr>
        <w:t>Which of the following are parts of the Threat Modelling process?</w:t>
      </w:r>
    </w:p>
    <w:p w14:paraId="03A94ECF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Identify all system components</w:t>
      </w:r>
    </w:p>
    <w:p w14:paraId="11410DDB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Develop data flow diagram</w:t>
      </w:r>
    </w:p>
    <w:p w14:paraId="07BD35F2" w14:textId="53B7AEEF" w:rsidR="005F3C2B" w:rsidRDefault="00000000">
      <w:r>
        <w:rPr>
          <w:b/>
          <w:color w:val="D35400"/>
        </w:rPr>
        <w:t xml:space="preserve">135. </w:t>
      </w:r>
      <w:r>
        <w:rPr>
          <w:color w:val="0066CC"/>
          <w:u w:val="single"/>
        </w:rPr>
        <w:t>Which of the following are outputs of the Threat Modelling process?</w:t>
      </w:r>
    </w:p>
    <w:p w14:paraId="00CB3EE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Threat description</w:t>
      </w:r>
    </w:p>
    <w:p w14:paraId="79E49F0C" w14:textId="2F3DF877" w:rsidR="00342C74" w:rsidRPr="00CC6722" w:rsidRDefault="00000000" w:rsidP="00CC6722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Diagrams and data flow models</w:t>
      </w:r>
    </w:p>
    <w:p w14:paraId="7E8FA3E0" w14:textId="7195652F" w:rsidR="005F3C2B" w:rsidRDefault="00000000">
      <w:r>
        <w:rPr>
          <w:b/>
          <w:color w:val="D35400"/>
        </w:rPr>
        <w:t xml:space="preserve">136. </w:t>
      </w:r>
      <w:r>
        <w:rPr>
          <w:color w:val="0066CC"/>
          <w:u w:val="single"/>
        </w:rPr>
        <w:t>Which of the following are components of Threat Management?</w:t>
      </w:r>
    </w:p>
    <w:p w14:paraId="678EC2B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Threat Intelligence</w:t>
      </w:r>
    </w:p>
    <w:p w14:paraId="6AD001B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Threat Hunting</w:t>
      </w:r>
    </w:p>
    <w:p w14:paraId="48DE247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Threat Modelling</w:t>
      </w:r>
    </w:p>
    <w:p w14:paraId="618C7C39" w14:textId="77777777" w:rsidR="00342C74" w:rsidRDefault="00342C74">
      <w:pPr>
        <w:rPr>
          <w:b/>
          <w:color w:val="D35400"/>
        </w:rPr>
      </w:pPr>
    </w:p>
    <w:p w14:paraId="60624C91" w14:textId="77777777" w:rsidR="00CC6722" w:rsidRDefault="00CC6722">
      <w:pPr>
        <w:rPr>
          <w:b/>
          <w:color w:val="D35400"/>
        </w:rPr>
      </w:pPr>
    </w:p>
    <w:p w14:paraId="0E19F0CC" w14:textId="77777777" w:rsidR="00CC6722" w:rsidRDefault="00CC6722">
      <w:pPr>
        <w:rPr>
          <w:b/>
          <w:color w:val="D35400"/>
        </w:rPr>
      </w:pPr>
    </w:p>
    <w:p w14:paraId="0D29CD90" w14:textId="189C5CC3" w:rsidR="005F3C2B" w:rsidRDefault="00000000">
      <w:r>
        <w:rPr>
          <w:b/>
          <w:color w:val="D35400"/>
        </w:rPr>
        <w:t xml:space="preserve">137. </w:t>
      </w:r>
      <w:r>
        <w:rPr>
          <w:color w:val="0066CC"/>
          <w:u w:val="single"/>
        </w:rPr>
        <w:t>Which of the following are key concerns listed under Threat Intelligence?</w:t>
      </w:r>
    </w:p>
    <w:p w14:paraId="17BFC91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Underground intelligence</w:t>
      </w:r>
    </w:p>
    <w:p w14:paraId="3392E8B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Vulnerability reports</w:t>
      </w:r>
    </w:p>
    <w:p w14:paraId="25F5F75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Threat feeds</w:t>
      </w:r>
    </w:p>
    <w:p w14:paraId="681E960D" w14:textId="32CC7624" w:rsidR="005F3C2B" w:rsidRDefault="00000000">
      <w:r>
        <w:rPr>
          <w:b/>
          <w:color w:val="D35400"/>
        </w:rPr>
        <w:t xml:space="preserve">138. </w:t>
      </w:r>
      <w:r>
        <w:rPr>
          <w:color w:val="0066CC"/>
          <w:u w:val="single"/>
        </w:rPr>
        <w:t>Which of the following are Threat Hunting types?</w:t>
      </w:r>
    </w:p>
    <w:p w14:paraId="786F5B9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Unstructured</w:t>
      </w:r>
    </w:p>
    <w:p w14:paraId="6318CAA0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Situational</w:t>
      </w:r>
    </w:p>
    <w:p w14:paraId="49224D3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Structured</w:t>
      </w:r>
    </w:p>
    <w:p w14:paraId="43F82E50" w14:textId="7A6C42B2" w:rsidR="005F3C2B" w:rsidRDefault="00000000">
      <w:r>
        <w:rPr>
          <w:b/>
          <w:color w:val="D35400"/>
        </w:rPr>
        <w:t xml:space="preserve">139. </w:t>
      </w:r>
      <w:r>
        <w:rPr>
          <w:color w:val="0066CC"/>
          <w:u w:val="single"/>
        </w:rPr>
        <w:t>Which of the following are listed as Threat Hunting tools?</w:t>
      </w:r>
    </w:p>
    <w:p w14:paraId="231580E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Intelligence Information</w:t>
      </w:r>
    </w:p>
    <w:p w14:paraId="0AFF604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SIEM</w:t>
      </w:r>
    </w:p>
    <w:p w14:paraId="021D8ABE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Security Analytics</w:t>
      </w:r>
    </w:p>
    <w:p w14:paraId="426053AB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XDR</w:t>
      </w:r>
    </w:p>
    <w:p w14:paraId="0476AD41" w14:textId="5ACBE5B2" w:rsidR="005F3C2B" w:rsidRDefault="00000000">
      <w:r>
        <w:rPr>
          <w:b/>
          <w:color w:val="D35400"/>
        </w:rPr>
        <w:t xml:space="preserve">140. </w:t>
      </w:r>
      <w:r>
        <w:rPr>
          <w:color w:val="0066CC"/>
          <w:u w:val="single"/>
        </w:rPr>
        <w:t>Which of the following are steps in the Threat Modelling process?</w:t>
      </w:r>
    </w:p>
    <w:p w14:paraId="57E150D5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Develop data flow diagram</w:t>
      </w:r>
    </w:p>
    <w:p w14:paraId="79E6DA6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Apply selected threat model techniques</w:t>
      </w:r>
    </w:p>
    <w:p w14:paraId="2854EE18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Validate implemented mitigation measures</w:t>
      </w:r>
    </w:p>
    <w:p w14:paraId="5D3ED85F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Identify all system components</w:t>
      </w:r>
    </w:p>
    <w:p w14:paraId="4EFFA38E" w14:textId="77777777" w:rsidR="005F3C2B" w:rsidRDefault="00000000">
      <w:r>
        <w:rPr>
          <w:b/>
          <w:color w:val="D35400"/>
        </w:rPr>
        <w:t xml:space="preserve">141. </w:t>
      </w:r>
      <w:r>
        <w:rPr>
          <w:color w:val="0066CC"/>
          <w:u w:val="single"/>
        </w:rPr>
        <w:t>Which of the following is NOT an application category mentioned?</w:t>
      </w:r>
    </w:p>
    <w:p w14:paraId="40325FC5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Virtual machines</w:t>
      </w:r>
    </w:p>
    <w:p w14:paraId="6790D298" w14:textId="77777777" w:rsidR="005F3C2B" w:rsidRDefault="00000000">
      <w:r>
        <w:rPr>
          <w:b/>
          <w:color w:val="D35400"/>
        </w:rPr>
        <w:t xml:space="preserve">142. </w:t>
      </w:r>
      <w:r>
        <w:rPr>
          <w:color w:val="0066CC"/>
          <w:u w:val="single"/>
        </w:rPr>
        <w:t>Which phase of the Software Development Life Cycle involves integrating solution components and validating correctness?</w:t>
      </w:r>
    </w:p>
    <w:p w14:paraId="3CF9C3BD" w14:textId="6D4AF789" w:rsidR="00342C74" w:rsidRPr="00CC6722" w:rsidRDefault="00000000" w:rsidP="00CC6722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Testing &amp; Integration</w:t>
      </w:r>
    </w:p>
    <w:p w14:paraId="2D4BD19A" w14:textId="52B676D6" w:rsidR="005F3C2B" w:rsidRDefault="00000000">
      <w:r>
        <w:rPr>
          <w:b/>
          <w:color w:val="D35400"/>
        </w:rPr>
        <w:t xml:space="preserve">143. </w:t>
      </w:r>
      <w:r>
        <w:rPr>
          <w:color w:val="0066CC"/>
          <w:u w:val="single"/>
        </w:rPr>
        <w:t>Which statement best describes Agile methodology?</w:t>
      </w:r>
    </w:p>
    <w:p w14:paraId="50B4CCD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Short iterative delivery cycles</w:t>
      </w:r>
    </w:p>
    <w:p w14:paraId="43237ABF" w14:textId="77777777" w:rsidR="005F3C2B" w:rsidRDefault="00000000">
      <w:r>
        <w:rPr>
          <w:b/>
          <w:color w:val="D35400"/>
        </w:rPr>
        <w:t xml:space="preserve">144. </w:t>
      </w:r>
      <w:r>
        <w:rPr>
          <w:color w:val="0066CC"/>
          <w:u w:val="single"/>
        </w:rPr>
        <w:t>Which tool scans source code for known vulnerabilities in a static (inside-out) manner?</w:t>
      </w:r>
    </w:p>
    <w:p w14:paraId="4328CA0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SAST</w:t>
      </w:r>
    </w:p>
    <w:p w14:paraId="5D400EA4" w14:textId="77777777" w:rsidR="00CC6722" w:rsidRDefault="00CC6722">
      <w:pPr>
        <w:rPr>
          <w:b/>
          <w:color w:val="D35400"/>
        </w:rPr>
      </w:pPr>
    </w:p>
    <w:p w14:paraId="0EDB43D1" w14:textId="700725BF" w:rsidR="005F3C2B" w:rsidRDefault="00000000">
      <w:r>
        <w:rPr>
          <w:b/>
          <w:color w:val="D35400"/>
        </w:rPr>
        <w:t xml:space="preserve">145. </w:t>
      </w:r>
      <w:r>
        <w:rPr>
          <w:color w:val="0066CC"/>
          <w:u w:val="single"/>
        </w:rPr>
        <w:t>Which method is used for scanning container images and configurations?</w:t>
      </w:r>
    </w:p>
    <w:p w14:paraId="0CC5512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Container Vulnerability Scanning</w:t>
      </w:r>
    </w:p>
    <w:p w14:paraId="08C7807E" w14:textId="77777777" w:rsidR="005F3C2B" w:rsidRDefault="00000000">
      <w:r>
        <w:rPr>
          <w:b/>
          <w:color w:val="D35400"/>
        </w:rPr>
        <w:t xml:space="preserve">146. </w:t>
      </w:r>
      <w:r>
        <w:rPr>
          <w:color w:val="0066CC"/>
          <w:u w:val="single"/>
        </w:rPr>
        <w:t>What SDLC phase comes immediately after Analysis?</w:t>
      </w:r>
    </w:p>
    <w:p w14:paraId="68991925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Design</w:t>
      </w:r>
    </w:p>
    <w:p w14:paraId="54668332" w14:textId="77777777" w:rsidR="005F3C2B" w:rsidRDefault="00000000">
      <w:r>
        <w:rPr>
          <w:b/>
          <w:color w:val="D35400"/>
        </w:rPr>
        <w:t xml:space="preserve">147. </w:t>
      </w:r>
      <w:r>
        <w:rPr>
          <w:color w:val="0066CC"/>
          <w:u w:val="single"/>
        </w:rPr>
        <w:t>Which application security test is a black-box method performed at runtime?</w:t>
      </w:r>
    </w:p>
    <w:p w14:paraId="7BC3FE6F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DAST</w:t>
      </w:r>
    </w:p>
    <w:p w14:paraId="2904F065" w14:textId="77777777" w:rsidR="005F3C2B" w:rsidRDefault="00000000">
      <w:r>
        <w:rPr>
          <w:b/>
          <w:color w:val="D35400"/>
        </w:rPr>
        <w:t xml:space="preserve">148. </w:t>
      </w:r>
      <w:r>
        <w:rPr>
          <w:color w:val="0066CC"/>
          <w:u w:val="single"/>
        </w:rPr>
        <w:t>Which testing approach involves manual external security testing by specialized experts?</w:t>
      </w:r>
    </w:p>
    <w:p w14:paraId="3D87272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Penetration Testing</w:t>
      </w:r>
    </w:p>
    <w:p w14:paraId="04F53865" w14:textId="77777777" w:rsidR="005F3C2B" w:rsidRDefault="00000000">
      <w:r>
        <w:rPr>
          <w:b/>
          <w:color w:val="D35400"/>
        </w:rPr>
        <w:t xml:space="preserve">149. </w:t>
      </w:r>
      <w:r>
        <w:rPr>
          <w:color w:val="0066CC"/>
          <w:u w:val="single"/>
        </w:rPr>
        <w:t>Which security control protects HTTP/HTTPS traffic at the application layer?</w:t>
      </w:r>
    </w:p>
    <w:p w14:paraId="4E81238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WAF</w:t>
      </w:r>
    </w:p>
    <w:p w14:paraId="4B3CCBA8" w14:textId="77777777" w:rsidR="005F3C2B" w:rsidRDefault="00000000">
      <w:r>
        <w:rPr>
          <w:b/>
          <w:color w:val="D35400"/>
        </w:rPr>
        <w:t xml:space="preserve">150. </w:t>
      </w:r>
      <w:r>
        <w:rPr>
          <w:color w:val="0066CC"/>
          <w:u w:val="single"/>
        </w:rPr>
        <w:t>What concept refers to integrating security early in the SDLC?</w:t>
      </w:r>
    </w:p>
    <w:p w14:paraId="765DCF2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Shift Left</w:t>
      </w:r>
    </w:p>
    <w:p w14:paraId="07E13DA7" w14:textId="0E5ECB2C" w:rsidR="005F3C2B" w:rsidRDefault="00000000">
      <w:r>
        <w:rPr>
          <w:b/>
          <w:color w:val="D35400"/>
        </w:rPr>
        <w:t xml:space="preserve">151. </w:t>
      </w:r>
      <w:r>
        <w:rPr>
          <w:color w:val="0066CC"/>
          <w:u w:val="single"/>
        </w:rPr>
        <w:t>Which application delivery methodologies are mentioned?</w:t>
      </w:r>
    </w:p>
    <w:p w14:paraId="6706D68E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Waterfall</w:t>
      </w:r>
    </w:p>
    <w:p w14:paraId="0C61E9D8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Agile</w:t>
      </w:r>
    </w:p>
    <w:p w14:paraId="2354B84C" w14:textId="6F892379" w:rsidR="005F3C2B" w:rsidRDefault="00000000">
      <w:r>
        <w:rPr>
          <w:b/>
          <w:color w:val="D35400"/>
        </w:rPr>
        <w:t xml:space="preserve">152. </w:t>
      </w:r>
      <w:r>
        <w:rPr>
          <w:color w:val="0066CC"/>
          <w:u w:val="single"/>
        </w:rPr>
        <w:t>Which types of software/services are classified as third-party in the document?</w:t>
      </w:r>
    </w:p>
    <w:p w14:paraId="042EF14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COTS</w:t>
      </w:r>
    </w:p>
    <w:p w14:paraId="587B358F" w14:textId="70AF41DA" w:rsidR="00342C74" w:rsidRPr="00CC6722" w:rsidRDefault="00000000" w:rsidP="00CC6722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SaaS</w:t>
      </w:r>
    </w:p>
    <w:p w14:paraId="129581FB" w14:textId="561DA762" w:rsidR="005F3C2B" w:rsidRDefault="00000000">
      <w:r>
        <w:rPr>
          <w:b/>
          <w:color w:val="D35400"/>
        </w:rPr>
        <w:t xml:space="preserve">153. </w:t>
      </w:r>
      <w:r>
        <w:rPr>
          <w:color w:val="0066CC"/>
          <w:u w:val="single"/>
        </w:rPr>
        <w:t>Which components are part of the Application Security Framework?</w:t>
      </w:r>
    </w:p>
    <w:p w14:paraId="0CA82CE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Container Vulnerability Scanning</w:t>
      </w:r>
    </w:p>
    <w:p w14:paraId="2ACFBF5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DAST</w:t>
      </w:r>
    </w:p>
    <w:p w14:paraId="7EED08A8" w14:textId="345C4793" w:rsidR="005F3C2B" w:rsidRDefault="00000000">
      <w:r>
        <w:rPr>
          <w:b/>
          <w:color w:val="D35400"/>
        </w:rPr>
        <w:t xml:space="preserve">154. </w:t>
      </w:r>
      <w:r>
        <w:rPr>
          <w:color w:val="0066CC"/>
          <w:u w:val="single"/>
        </w:rPr>
        <w:t>Which SDLC phases are correctly paired here?</w:t>
      </w:r>
    </w:p>
    <w:p w14:paraId="667205DF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Implementation</w:t>
      </w:r>
    </w:p>
    <w:p w14:paraId="3F582B2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Design</w:t>
      </w:r>
    </w:p>
    <w:p w14:paraId="0B219BE9" w14:textId="77777777" w:rsidR="00CC6722" w:rsidRDefault="00CC6722">
      <w:pPr>
        <w:rPr>
          <w:b/>
          <w:color w:val="D35400"/>
        </w:rPr>
      </w:pPr>
    </w:p>
    <w:p w14:paraId="347B7924" w14:textId="52CC8545" w:rsidR="005F3C2B" w:rsidRDefault="00000000">
      <w:r>
        <w:rPr>
          <w:b/>
          <w:color w:val="D35400"/>
        </w:rPr>
        <w:t xml:space="preserve">155. </w:t>
      </w:r>
      <w:r>
        <w:rPr>
          <w:color w:val="0066CC"/>
          <w:u w:val="single"/>
        </w:rPr>
        <w:t>Which of the following are elements of a DevSecOps architecture?</w:t>
      </w:r>
    </w:p>
    <w:p w14:paraId="7FE31FF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IDE plug-ins</w:t>
      </w:r>
    </w:p>
    <w:p w14:paraId="1DC67930" w14:textId="630A164E" w:rsidR="00342C74" w:rsidRPr="00CC6722" w:rsidRDefault="00000000" w:rsidP="00CC6722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CI/CD pipeline</w:t>
      </w:r>
    </w:p>
    <w:p w14:paraId="3AB7C878" w14:textId="54CE819C" w:rsidR="005F3C2B" w:rsidRDefault="00000000">
      <w:r>
        <w:rPr>
          <w:b/>
          <w:color w:val="D35400"/>
        </w:rPr>
        <w:t xml:space="preserve">156. </w:t>
      </w:r>
      <w:r>
        <w:rPr>
          <w:color w:val="0066CC"/>
          <w:u w:val="single"/>
        </w:rPr>
        <w:t>Which of the following are phases of the Software Development Life Cycle?</w:t>
      </w:r>
    </w:p>
    <w:p w14:paraId="3792814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Planning</w:t>
      </w:r>
    </w:p>
    <w:p w14:paraId="0A75766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Analysis</w:t>
      </w:r>
    </w:p>
    <w:p w14:paraId="574C147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Design</w:t>
      </w:r>
    </w:p>
    <w:p w14:paraId="1CB9611D" w14:textId="5D25C865" w:rsidR="005F3C2B" w:rsidRDefault="00000000">
      <w:r>
        <w:rPr>
          <w:b/>
          <w:color w:val="D35400"/>
        </w:rPr>
        <w:t xml:space="preserve">157. </w:t>
      </w:r>
      <w:r>
        <w:rPr>
          <w:color w:val="0066CC"/>
          <w:u w:val="single"/>
        </w:rPr>
        <w:t xml:space="preserve">Which of the following </w:t>
      </w:r>
      <w:r w:rsidR="00EF7C9E">
        <w:rPr>
          <w:color w:val="0066CC"/>
          <w:u w:val="single"/>
        </w:rPr>
        <w:t>methods are</w:t>
      </w:r>
      <w:r>
        <w:rPr>
          <w:color w:val="0066CC"/>
          <w:u w:val="single"/>
        </w:rPr>
        <w:t xml:space="preserve"> used for application security testing?</w:t>
      </w:r>
    </w:p>
    <w:p w14:paraId="0ECF4724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SAST</w:t>
      </w:r>
    </w:p>
    <w:p w14:paraId="40E8ECFF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DAST</w:t>
      </w:r>
    </w:p>
    <w:p w14:paraId="42D8BFF6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Container Vulnerability Scanning</w:t>
      </w:r>
    </w:p>
    <w:p w14:paraId="10492B98" w14:textId="000BFEA1" w:rsidR="005F3C2B" w:rsidRDefault="00000000">
      <w:r>
        <w:rPr>
          <w:b/>
          <w:color w:val="D35400"/>
        </w:rPr>
        <w:t xml:space="preserve">158. </w:t>
      </w:r>
      <w:r>
        <w:rPr>
          <w:color w:val="0066CC"/>
          <w:u w:val="single"/>
        </w:rPr>
        <w:t>Which of the following are characteristics of the Optimised service maturity level for Application Security?</w:t>
      </w:r>
    </w:p>
    <w:p w14:paraId="621A16E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Faster remediation</w:t>
      </w:r>
    </w:p>
    <w:p w14:paraId="1DEE3820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Security mentality</w:t>
      </w:r>
    </w:p>
    <w:p w14:paraId="56EBD5AD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Consistent view of risk</w:t>
      </w:r>
    </w:p>
    <w:p w14:paraId="30713493" w14:textId="79266D5A" w:rsidR="005F3C2B" w:rsidRDefault="00000000">
      <w:r>
        <w:rPr>
          <w:b/>
          <w:color w:val="D35400"/>
        </w:rPr>
        <w:t xml:space="preserve">159. </w:t>
      </w:r>
      <w:r>
        <w:rPr>
          <w:color w:val="0066CC"/>
          <w:u w:val="single"/>
        </w:rPr>
        <w:t>Which of the following are Application Security Framework components?</w:t>
      </w:r>
    </w:p>
    <w:p w14:paraId="01FAC65F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IDE plug-ins</w:t>
      </w:r>
    </w:p>
    <w:p w14:paraId="0C98CB42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SAST</w:t>
      </w:r>
    </w:p>
    <w:p w14:paraId="5CBA64E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DAST</w:t>
      </w:r>
    </w:p>
    <w:p w14:paraId="0A173BC1" w14:textId="7B4CB32C" w:rsidR="00342C74" w:rsidRPr="00CC6722" w:rsidRDefault="00000000" w:rsidP="00CC6722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Penetration Testing</w:t>
      </w:r>
    </w:p>
    <w:p w14:paraId="210A0323" w14:textId="09C29D3F" w:rsidR="005F3C2B" w:rsidRDefault="00000000">
      <w:r>
        <w:rPr>
          <w:b/>
          <w:color w:val="D35400"/>
        </w:rPr>
        <w:t xml:space="preserve">160. </w:t>
      </w:r>
      <w:r>
        <w:rPr>
          <w:color w:val="0066CC"/>
          <w:u w:val="single"/>
        </w:rPr>
        <w:t>Which phase of the Incident Management process includes steps to identify and qualify the incident and initiate response?</w:t>
      </w:r>
    </w:p>
    <w:p w14:paraId="18271E5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Identification</w:t>
      </w:r>
    </w:p>
    <w:p w14:paraId="2FC30A01" w14:textId="77777777" w:rsidR="005F3C2B" w:rsidRDefault="00000000">
      <w:r>
        <w:rPr>
          <w:b/>
          <w:color w:val="D35400"/>
        </w:rPr>
        <w:t xml:space="preserve">161. </w:t>
      </w:r>
      <w:r>
        <w:rPr>
          <w:color w:val="0066CC"/>
          <w:u w:val="single"/>
        </w:rPr>
        <w:t>What does the 'Eradication' phase focus on?</w:t>
      </w:r>
    </w:p>
    <w:p w14:paraId="6863968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Eliminating root causes of the incident</w:t>
      </w:r>
    </w:p>
    <w:p w14:paraId="33734360" w14:textId="77777777" w:rsidR="00CC6722" w:rsidRDefault="00CC6722">
      <w:pPr>
        <w:rPr>
          <w:b/>
          <w:color w:val="D35400"/>
        </w:rPr>
      </w:pPr>
    </w:p>
    <w:p w14:paraId="75DDF3D6" w14:textId="77777777" w:rsidR="00CC6722" w:rsidRDefault="00CC6722">
      <w:pPr>
        <w:rPr>
          <w:b/>
          <w:color w:val="D35400"/>
        </w:rPr>
      </w:pPr>
    </w:p>
    <w:p w14:paraId="4F920ABD" w14:textId="67EC78AA" w:rsidR="005F3C2B" w:rsidRDefault="00000000">
      <w:r>
        <w:rPr>
          <w:b/>
          <w:color w:val="D35400"/>
        </w:rPr>
        <w:t xml:space="preserve">162. </w:t>
      </w:r>
      <w:r>
        <w:rPr>
          <w:color w:val="0066CC"/>
          <w:u w:val="single"/>
        </w:rPr>
        <w:t>Which activity is part of the Preparation phase?</w:t>
      </w:r>
    </w:p>
    <w:p w14:paraId="30B2C4C2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Create incident response playbooks</w:t>
      </w:r>
    </w:p>
    <w:p w14:paraId="553326FC" w14:textId="77777777" w:rsidR="005F3C2B" w:rsidRDefault="00000000">
      <w:r>
        <w:rPr>
          <w:b/>
          <w:color w:val="D35400"/>
        </w:rPr>
        <w:t xml:space="preserve">163. </w:t>
      </w:r>
      <w:r>
        <w:rPr>
          <w:color w:val="0066CC"/>
          <w:u w:val="single"/>
        </w:rPr>
        <w:t>Which incident severity category corresponds to a minor incident with limited impact?</w:t>
      </w:r>
    </w:p>
    <w:p w14:paraId="266B699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C4 – Minor Incident</w:t>
      </w:r>
    </w:p>
    <w:p w14:paraId="01BE89BF" w14:textId="77777777" w:rsidR="005F3C2B" w:rsidRDefault="00000000">
      <w:r>
        <w:rPr>
          <w:b/>
          <w:color w:val="D35400"/>
        </w:rPr>
        <w:t xml:space="preserve">164. </w:t>
      </w:r>
      <w:r>
        <w:rPr>
          <w:color w:val="0066CC"/>
          <w:u w:val="single"/>
        </w:rPr>
        <w:t>Which of the following is cited as a key mistake in incident response?</w:t>
      </w:r>
    </w:p>
    <w:p w14:paraId="05B7073B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Failure to report</w:t>
      </w:r>
    </w:p>
    <w:p w14:paraId="599D27AB" w14:textId="77777777" w:rsidR="005F3C2B" w:rsidRDefault="00000000">
      <w:r>
        <w:rPr>
          <w:b/>
          <w:color w:val="D35400"/>
        </w:rPr>
        <w:t xml:space="preserve">165. </w:t>
      </w:r>
      <w:r>
        <w:rPr>
          <w:color w:val="0066CC"/>
          <w:u w:val="single"/>
        </w:rPr>
        <w:t>What deliverable might be created during the Identification phase?</w:t>
      </w:r>
    </w:p>
    <w:p w14:paraId="7D07B5A8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Incident notification tracker</w:t>
      </w:r>
    </w:p>
    <w:p w14:paraId="2BD0EA30" w14:textId="77777777" w:rsidR="005F3C2B" w:rsidRDefault="00000000">
      <w:r>
        <w:rPr>
          <w:b/>
          <w:color w:val="D35400"/>
        </w:rPr>
        <w:t xml:space="preserve">166. </w:t>
      </w:r>
      <w:r>
        <w:rPr>
          <w:color w:val="0066CC"/>
          <w:u w:val="single"/>
        </w:rPr>
        <w:t>Which phase involves performing a post-mortem review to identify areas for improvement?</w:t>
      </w:r>
    </w:p>
    <w:p w14:paraId="08B50C88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Lessons Learned</w:t>
      </w:r>
    </w:p>
    <w:p w14:paraId="24AE6FC3" w14:textId="77777777" w:rsidR="005F3C2B" w:rsidRDefault="00000000">
      <w:r>
        <w:rPr>
          <w:b/>
          <w:color w:val="D35400"/>
        </w:rPr>
        <w:t xml:space="preserve">167. </w:t>
      </w:r>
      <w:r>
        <w:rPr>
          <w:color w:val="0066CC"/>
          <w:u w:val="single"/>
        </w:rPr>
        <w:t>Which legal aspect can involve fines and imprisonment?</w:t>
      </w:r>
    </w:p>
    <w:p w14:paraId="530241B6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Criminal law</w:t>
      </w:r>
    </w:p>
    <w:p w14:paraId="189FD3F6" w14:textId="77777777" w:rsidR="005F3C2B" w:rsidRDefault="00000000">
      <w:r>
        <w:rPr>
          <w:b/>
          <w:color w:val="D35400"/>
        </w:rPr>
        <w:t xml:space="preserve">168. </w:t>
      </w:r>
      <w:r>
        <w:rPr>
          <w:color w:val="0066CC"/>
          <w:u w:val="single"/>
        </w:rPr>
        <w:t>Which case study involved a cyberattack on the Irish Health Service Executive?</w:t>
      </w:r>
    </w:p>
    <w:p w14:paraId="46934CF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Conti Cyberattack on Irish HSE</w:t>
      </w:r>
    </w:p>
    <w:p w14:paraId="1BFCC6AC" w14:textId="77777777" w:rsidR="005F3C2B" w:rsidRDefault="00000000">
      <w:r>
        <w:rPr>
          <w:b/>
          <w:color w:val="D35400"/>
        </w:rPr>
        <w:t xml:space="preserve">169. </w:t>
      </w:r>
      <w:r>
        <w:rPr>
          <w:color w:val="0066CC"/>
          <w:u w:val="single"/>
        </w:rPr>
        <w:t>Which exercise type involves tabletop interjections and role assignments?</w:t>
      </w:r>
    </w:p>
    <w:p w14:paraId="79D323FB" w14:textId="3480C569" w:rsidR="00342C74" w:rsidRPr="00CC6722" w:rsidRDefault="00000000" w:rsidP="00CC6722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Tabletop exercise</w:t>
      </w:r>
    </w:p>
    <w:p w14:paraId="03C66C01" w14:textId="4FE71C5D" w:rsidR="005F3C2B" w:rsidRDefault="00000000">
      <w:r>
        <w:rPr>
          <w:b/>
          <w:color w:val="D35400"/>
        </w:rPr>
        <w:t xml:space="preserve">170. </w:t>
      </w:r>
      <w:r>
        <w:rPr>
          <w:color w:val="0066CC"/>
          <w:u w:val="single"/>
        </w:rPr>
        <w:t>Which of the following are outputs of the Recovery phase?</w:t>
      </w:r>
    </w:p>
    <w:p w14:paraId="6E2A0C1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Restored systems</w:t>
      </w:r>
    </w:p>
    <w:p w14:paraId="5E1EFB9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Operational readiness validation</w:t>
      </w:r>
    </w:p>
    <w:p w14:paraId="65A6A7E5" w14:textId="342F1C97" w:rsidR="005F3C2B" w:rsidRDefault="00000000">
      <w:r>
        <w:rPr>
          <w:b/>
          <w:color w:val="D35400"/>
        </w:rPr>
        <w:t xml:space="preserve">171. </w:t>
      </w:r>
      <w:r>
        <w:rPr>
          <w:color w:val="0066CC"/>
          <w:u w:val="single"/>
        </w:rPr>
        <w:t>Which of the following are steps in the Containment phase?</w:t>
      </w:r>
    </w:p>
    <w:p w14:paraId="4583E67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Identify root sources</w:t>
      </w:r>
    </w:p>
    <w:p w14:paraId="702C464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Secure areas</w:t>
      </w:r>
    </w:p>
    <w:p w14:paraId="5BFB986F" w14:textId="77777777" w:rsidR="00CC6722" w:rsidRDefault="00CC6722">
      <w:pPr>
        <w:rPr>
          <w:b/>
          <w:color w:val="D35400"/>
        </w:rPr>
      </w:pPr>
    </w:p>
    <w:p w14:paraId="3882B7EF" w14:textId="77777777" w:rsidR="00CC6722" w:rsidRDefault="00CC6722">
      <w:pPr>
        <w:rPr>
          <w:b/>
          <w:color w:val="D35400"/>
        </w:rPr>
      </w:pPr>
    </w:p>
    <w:p w14:paraId="6D901735" w14:textId="1B51FAF6" w:rsidR="005F3C2B" w:rsidRDefault="00000000">
      <w:r>
        <w:rPr>
          <w:b/>
          <w:color w:val="D35400"/>
        </w:rPr>
        <w:t xml:space="preserve">172. </w:t>
      </w:r>
      <w:r>
        <w:rPr>
          <w:color w:val="0066CC"/>
          <w:u w:val="single"/>
        </w:rPr>
        <w:t>Which of the following are primary components of a response playbook?</w:t>
      </w:r>
    </w:p>
    <w:p w14:paraId="4BD7462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Indicators</w:t>
      </w:r>
    </w:p>
    <w:p w14:paraId="1CAB811E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Stakeholders &amp; RACI</w:t>
      </w:r>
    </w:p>
    <w:p w14:paraId="7A8516CA" w14:textId="67900B79" w:rsidR="005F3C2B" w:rsidRDefault="00000000">
      <w:r>
        <w:rPr>
          <w:b/>
          <w:color w:val="D35400"/>
        </w:rPr>
        <w:t xml:space="preserve">173. </w:t>
      </w:r>
      <w:r>
        <w:rPr>
          <w:color w:val="0066CC"/>
          <w:u w:val="single"/>
        </w:rPr>
        <w:t>Which of the following regulations are mentioned under legal aspects?</w:t>
      </w:r>
    </w:p>
    <w:p w14:paraId="5EC83ABE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GDPR</w:t>
      </w:r>
    </w:p>
    <w:p w14:paraId="42827280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HIQA</w:t>
      </w:r>
    </w:p>
    <w:p w14:paraId="216F6C6C" w14:textId="30414503" w:rsidR="005F3C2B" w:rsidRDefault="00000000">
      <w:r>
        <w:rPr>
          <w:b/>
          <w:color w:val="D35400"/>
        </w:rPr>
        <w:t xml:space="preserve">174. </w:t>
      </w:r>
      <w:r>
        <w:rPr>
          <w:color w:val="0066CC"/>
          <w:u w:val="single"/>
        </w:rPr>
        <w:t>Which roles are part of the Crisis Response Structure?</w:t>
      </w:r>
    </w:p>
    <w:p w14:paraId="4A9F2F7E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Crisis Manager</w:t>
      </w:r>
    </w:p>
    <w:p w14:paraId="14071C36" w14:textId="5F59F9FD" w:rsidR="00342C74" w:rsidRPr="00342C74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Law Enforcement</w:t>
      </w:r>
    </w:p>
    <w:p w14:paraId="5BD6AF48" w14:textId="41355B3C" w:rsidR="005F3C2B" w:rsidRDefault="00000000">
      <w:r>
        <w:rPr>
          <w:b/>
          <w:color w:val="D35400"/>
        </w:rPr>
        <w:t xml:space="preserve">175. </w:t>
      </w:r>
      <w:r>
        <w:rPr>
          <w:color w:val="0066CC"/>
          <w:u w:val="single"/>
        </w:rPr>
        <w:t>Which of the following are phases of the Incident Management process?</w:t>
      </w:r>
    </w:p>
    <w:p w14:paraId="560F329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Preparation</w:t>
      </w:r>
    </w:p>
    <w:p w14:paraId="20140DF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Identification</w:t>
      </w:r>
    </w:p>
    <w:p w14:paraId="3C67968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Eradication</w:t>
      </w:r>
    </w:p>
    <w:p w14:paraId="6D070A9D" w14:textId="112A9131" w:rsidR="005F3C2B" w:rsidRDefault="00000000">
      <w:r>
        <w:rPr>
          <w:b/>
          <w:color w:val="D35400"/>
        </w:rPr>
        <w:t xml:space="preserve">176. </w:t>
      </w:r>
      <w:r>
        <w:rPr>
          <w:color w:val="0066CC"/>
          <w:u w:val="single"/>
        </w:rPr>
        <w:t>Which of the following are mistakes cited in Incident Management?</w:t>
      </w:r>
    </w:p>
    <w:p w14:paraId="422F2B1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Failure to report</w:t>
      </w:r>
    </w:p>
    <w:p w14:paraId="2695B79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No notes taken</w:t>
      </w:r>
    </w:p>
    <w:p w14:paraId="58B14E0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Failure to eradicate</w:t>
      </w:r>
    </w:p>
    <w:p w14:paraId="250B86DD" w14:textId="3A02D74C" w:rsidR="005F3C2B" w:rsidRDefault="00000000">
      <w:r>
        <w:rPr>
          <w:b/>
          <w:color w:val="D35400"/>
        </w:rPr>
        <w:t xml:space="preserve">177. </w:t>
      </w:r>
      <w:r>
        <w:rPr>
          <w:color w:val="0066CC"/>
          <w:u w:val="single"/>
        </w:rPr>
        <w:t>Which of the following are deliverables of the Preparation phase?</w:t>
      </w:r>
    </w:p>
    <w:p w14:paraId="46418CB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Incident management policy</w:t>
      </w:r>
    </w:p>
    <w:p w14:paraId="5BC0772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Incident management team org chart</w:t>
      </w:r>
    </w:p>
    <w:p w14:paraId="175C2B8B" w14:textId="1C8AAB31" w:rsidR="00342C74" w:rsidRPr="00CC6722" w:rsidRDefault="00000000" w:rsidP="00CC6722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Incident response playbooks</w:t>
      </w:r>
    </w:p>
    <w:p w14:paraId="0D90457E" w14:textId="0CFEF2EC" w:rsidR="005F3C2B" w:rsidRDefault="00000000">
      <w:r>
        <w:rPr>
          <w:b/>
          <w:color w:val="D35400"/>
        </w:rPr>
        <w:t xml:space="preserve">178. </w:t>
      </w:r>
      <w:r>
        <w:rPr>
          <w:color w:val="0066CC"/>
          <w:u w:val="single"/>
        </w:rPr>
        <w:t>Which of the following are incident severity categories?</w:t>
      </w:r>
    </w:p>
    <w:p w14:paraId="72C69CBB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C1 – Major Incident</w:t>
      </w:r>
    </w:p>
    <w:p w14:paraId="4877B2D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C2 – Significant Incident</w:t>
      </w:r>
    </w:p>
    <w:p w14:paraId="33150946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C3 – Moderate Incident</w:t>
      </w:r>
    </w:p>
    <w:p w14:paraId="49117F1F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C4 – Minor Incident</w:t>
      </w:r>
    </w:p>
    <w:p w14:paraId="19939088" w14:textId="77777777" w:rsidR="00CC6722" w:rsidRDefault="00CC6722">
      <w:pPr>
        <w:rPr>
          <w:b/>
          <w:color w:val="D35400"/>
        </w:rPr>
      </w:pPr>
    </w:p>
    <w:p w14:paraId="58761FD2" w14:textId="77777777" w:rsidR="00CC6722" w:rsidRDefault="00CC6722">
      <w:pPr>
        <w:rPr>
          <w:b/>
          <w:color w:val="D35400"/>
        </w:rPr>
      </w:pPr>
    </w:p>
    <w:p w14:paraId="3F46A70C" w14:textId="538AAD05" w:rsidR="005F3C2B" w:rsidRDefault="00000000">
      <w:r>
        <w:rPr>
          <w:b/>
          <w:color w:val="D35400"/>
        </w:rPr>
        <w:t xml:space="preserve">179. </w:t>
      </w:r>
      <w:r>
        <w:rPr>
          <w:color w:val="0066CC"/>
          <w:u w:val="single"/>
        </w:rPr>
        <w:t>Which of the following legal aspects/regulations are considered in incident management?</w:t>
      </w:r>
    </w:p>
    <w:p w14:paraId="14834896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Criminal law</w:t>
      </w:r>
    </w:p>
    <w:p w14:paraId="0B84521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Civil law</w:t>
      </w:r>
    </w:p>
    <w:p w14:paraId="6E4D637D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GDPR</w:t>
      </w:r>
    </w:p>
    <w:p w14:paraId="29EEA248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PSD2</w:t>
      </w:r>
    </w:p>
    <w:p w14:paraId="42D45EFA" w14:textId="77777777" w:rsidR="005F3C2B" w:rsidRDefault="00000000">
      <w:r>
        <w:rPr>
          <w:b/>
          <w:color w:val="D35400"/>
        </w:rPr>
        <w:t xml:space="preserve">180. </w:t>
      </w:r>
      <w:r>
        <w:rPr>
          <w:color w:val="0066CC"/>
          <w:u w:val="single"/>
        </w:rPr>
        <w:t>What is the first step in the Threat &amp; Vulnerability Management process?</w:t>
      </w:r>
    </w:p>
    <w:p w14:paraId="684C66D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IT Asset Management</w:t>
      </w:r>
    </w:p>
    <w:p w14:paraId="56127E5A" w14:textId="77777777" w:rsidR="005F3C2B" w:rsidRDefault="00000000">
      <w:r>
        <w:rPr>
          <w:b/>
          <w:color w:val="D35400"/>
        </w:rPr>
        <w:t xml:space="preserve">181. </w:t>
      </w:r>
      <w:r>
        <w:rPr>
          <w:color w:val="0066CC"/>
          <w:u w:val="single"/>
        </w:rPr>
        <w:t>In the NIST Cybersecurity Framework, which function focuses on implementing protective measures?</w:t>
      </w:r>
    </w:p>
    <w:p w14:paraId="1E8635A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Protect</w:t>
      </w:r>
    </w:p>
    <w:p w14:paraId="1DC47A1F" w14:textId="77777777" w:rsidR="005F3C2B" w:rsidRDefault="00000000">
      <w:r>
        <w:rPr>
          <w:b/>
          <w:color w:val="D35400"/>
        </w:rPr>
        <w:t xml:space="preserve">182. </w:t>
      </w:r>
      <w:r>
        <w:rPr>
          <w:color w:val="0066CC"/>
          <w:u w:val="single"/>
        </w:rPr>
        <w:t>Which of the following is NOT a phase of the Software Development Life Cycle (SDLC)?</w:t>
      </w:r>
    </w:p>
    <w:p w14:paraId="158DAAD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Deployment</w:t>
      </w:r>
    </w:p>
    <w:p w14:paraId="76DEC633" w14:textId="77777777" w:rsidR="005F3C2B" w:rsidRDefault="00000000">
      <w:r>
        <w:rPr>
          <w:b/>
          <w:color w:val="D35400"/>
        </w:rPr>
        <w:t xml:space="preserve">183. </w:t>
      </w:r>
      <w:r>
        <w:rPr>
          <w:color w:val="0066CC"/>
          <w:u w:val="single"/>
        </w:rPr>
        <w:t>Which tool performs black-box scanning of running applications to find vulnerabilities?</w:t>
      </w:r>
    </w:p>
    <w:p w14:paraId="5B668E28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DAST</w:t>
      </w:r>
    </w:p>
    <w:p w14:paraId="086889A6" w14:textId="77777777" w:rsidR="005F3C2B" w:rsidRDefault="00000000">
      <w:r>
        <w:rPr>
          <w:b/>
          <w:color w:val="D35400"/>
        </w:rPr>
        <w:t xml:space="preserve">184. </w:t>
      </w:r>
      <w:r>
        <w:rPr>
          <w:color w:val="0066CC"/>
          <w:u w:val="single"/>
        </w:rPr>
        <w:t>Which ISO 27001 area covers Operations Security?</w:t>
      </w:r>
    </w:p>
    <w:p w14:paraId="2D75551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A12</w:t>
      </w:r>
    </w:p>
    <w:p w14:paraId="094EE8AB" w14:textId="77777777" w:rsidR="005F3C2B" w:rsidRDefault="00000000">
      <w:r>
        <w:rPr>
          <w:b/>
          <w:color w:val="D35400"/>
        </w:rPr>
        <w:t xml:space="preserve">185. </w:t>
      </w:r>
      <w:r>
        <w:rPr>
          <w:color w:val="0066CC"/>
          <w:u w:val="single"/>
        </w:rPr>
        <w:t>In a RACI matrix, who is responsible for executing an activity?</w:t>
      </w:r>
    </w:p>
    <w:p w14:paraId="3340A544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Responsible</w:t>
      </w:r>
    </w:p>
    <w:p w14:paraId="5210DD92" w14:textId="77777777" w:rsidR="005F3C2B" w:rsidRDefault="00000000">
      <w:r>
        <w:rPr>
          <w:b/>
          <w:color w:val="D35400"/>
        </w:rPr>
        <w:t xml:space="preserve">186. </w:t>
      </w:r>
      <w:r>
        <w:rPr>
          <w:color w:val="0066CC"/>
          <w:u w:val="single"/>
        </w:rPr>
        <w:t>What does PAM stand for in cybersecurity?</w:t>
      </w:r>
    </w:p>
    <w:p w14:paraId="6CEDBD6E" w14:textId="70601F21" w:rsidR="00342C74" w:rsidRPr="00CC6722" w:rsidRDefault="00000000" w:rsidP="00CC6722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Privileged Access Management</w:t>
      </w:r>
    </w:p>
    <w:p w14:paraId="648F37BE" w14:textId="45FF4458" w:rsidR="005F3C2B" w:rsidRDefault="00000000">
      <w:r>
        <w:rPr>
          <w:b/>
          <w:color w:val="D35400"/>
        </w:rPr>
        <w:t xml:space="preserve">187. </w:t>
      </w:r>
      <w:r>
        <w:rPr>
          <w:color w:val="0066CC"/>
          <w:u w:val="single"/>
        </w:rPr>
        <w:t>Which incident response phase focuses on restoring systems and services?</w:t>
      </w:r>
    </w:p>
    <w:p w14:paraId="655A6C48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Recovery</w:t>
      </w:r>
    </w:p>
    <w:p w14:paraId="58F8F473" w14:textId="77777777" w:rsidR="005F3C2B" w:rsidRDefault="00000000">
      <w:r>
        <w:rPr>
          <w:b/>
          <w:color w:val="D35400"/>
        </w:rPr>
        <w:t xml:space="preserve">188. </w:t>
      </w:r>
      <w:r>
        <w:rPr>
          <w:color w:val="0066CC"/>
          <w:u w:val="single"/>
        </w:rPr>
        <w:t>What is the name of the process that includes Use Case Identification &amp; Selection, Creation &amp; Testing, and Operation &amp; Improvement in SIEM?</w:t>
      </w:r>
    </w:p>
    <w:p w14:paraId="61C6C800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Use Case Development &amp; Lifecycle</w:t>
      </w:r>
    </w:p>
    <w:p w14:paraId="6CFD54B0" w14:textId="77777777" w:rsidR="00CC6722" w:rsidRDefault="00CC6722">
      <w:pPr>
        <w:rPr>
          <w:b/>
          <w:color w:val="D35400"/>
        </w:rPr>
      </w:pPr>
    </w:p>
    <w:p w14:paraId="21F39B3E" w14:textId="32972F46" w:rsidR="005F3C2B" w:rsidRDefault="00000000">
      <w:r>
        <w:rPr>
          <w:b/>
          <w:color w:val="D35400"/>
        </w:rPr>
        <w:t xml:space="preserve">189. </w:t>
      </w:r>
      <w:r>
        <w:rPr>
          <w:color w:val="0066CC"/>
          <w:u w:val="single"/>
        </w:rPr>
        <w:t>In STRIDE threat modelling, what does the 'D' stand for?</w:t>
      </w:r>
    </w:p>
    <w:p w14:paraId="19975AF0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Denial of Service</w:t>
      </w:r>
    </w:p>
    <w:p w14:paraId="5E88729E" w14:textId="77777777" w:rsidR="005F3C2B" w:rsidRDefault="00000000">
      <w:r>
        <w:rPr>
          <w:b/>
          <w:color w:val="D35400"/>
        </w:rPr>
        <w:t xml:space="preserve">190. </w:t>
      </w:r>
      <w:r>
        <w:rPr>
          <w:color w:val="0066CC"/>
          <w:u w:val="single"/>
        </w:rPr>
        <w:t>Which method scans source code for known vulnerabilities before compilation?</w:t>
      </w:r>
    </w:p>
    <w:p w14:paraId="33A1F18A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SAST</w:t>
      </w:r>
    </w:p>
    <w:p w14:paraId="66BC0250" w14:textId="77777777" w:rsidR="005F3C2B" w:rsidRDefault="00000000">
      <w:r>
        <w:rPr>
          <w:b/>
          <w:color w:val="D35400"/>
        </w:rPr>
        <w:t xml:space="preserve">191. </w:t>
      </w:r>
      <w:r>
        <w:rPr>
          <w:color w:val="0066CC"/>
          <w:u w:val="single"/>
        </w:rPr>
        <w:t>Which term describes the initial request and creation of a new digital identity in IAM?</w:t>
      </w:r>
    </w:p>
    <w:p w14:paraId="55B1A654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Provisioning</w:t>
      </w:r>
    </w:p>
    <w:p w14:paraId="1B46DA9B" w14:textId="77777777" w:rsidR="005F3C2B" w:rsidRDefault="00000000">
      <w:r>
        <w:rPr>
          <w:b/>
          <w:color w:val="D35400"/>
        </w:rPr>
        <w:t xml:space="preserve">192. </w:t>
      </w:r>
      <w:r>
        <w:rPr>
          <w:color w:val="0066CC"/>
          <w:u w:val="single"/>
        </w:rPr>
        <w:t>Which of these is NOT one of the 3 Lines of Defence in security operations?</w:t>
      </w:r>
    </w:p>
    <w:p w14:paraId="083D29FA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Fourth Line – External auditing</w:t>
      </w:r>
    </w:p>
    <w:p w14:paraId="2D80221B" w14:textId="77777777" w:rsidR="005F3C2B" w:rsidRDefault="00000000">
      <w:r>
        <w:rPr>
          <w:b/>
          <w:color w:val="D35400"/>
        </w:rPr>
        <w:t xml:space="preserve">193. </w:t>
      </w:r>
      <w:r>
        <w:rPr>
          <w:color w:val="0066CC"/>
          <w:u w:val="single"/>
        </w:rPr>
        <w:t>Which framework focuses specifically on cloud security best practices?</w:t>
      </w:r>
    </w:p>
    <w:p w14:paraId="27A927D2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CSA</w:t>
      </w:r>
    </w:p>
    <w:p w14:paraId="1F697E1B" w14:textId="77777777" w:rsidR="005F3C2B" w:rsidRDefault="00000000">
      <w:r>
        <w:rPr>
          <w:b/>
          <w:color w:val="D35400"/>
        </w:rPr>
        <w:t xml:space="preserve">194. </w:t>
      </w:r>
      <w:r>
        <w:rPr>
          <w:color w:val="0066CC"/>
          <w:u w:val="single"/>
        </w:rPr>
        <w:t>Which of the following is NOT a standard type of Threat Intelligence report?</w:t>
      </w:r>
    </w:p>
    <w:p w14:paraId="028EE488" w14:textId="5F5751AE" w:rsidR="00342C74" w:rsidRPr="00342C74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Forensic</w:t>
      </w:r>
    </w:p>
    <w:p w14:paraId="7B3B895C" w14:textId="48B92A0C" w:rsidR="005F3C2B" w:rsidRDefault="00000000">
      <w:r>
        <w:rPr>
          <w:b/>
          <w:color w:val="D35400"/>
        </w:rPr>
        <w:t xml:space="preserve">195. </w:t>
      </w:r>
      <w:r>
        <w:rPr>
          <w:color w:val="0066CC"/>
          <w:u w:val="single"/>
        </w:rPr>
        <w:t>Which tool analyzes open-source libraries for known vulnerabilities?</w:t>
      </w:r>
    </w:p>
    <w:p w14:paraId="361187E2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SCA</w:t>
      </w:r>
    </w:p>
    <w:p w14:paraId="5996AD83" w14:textId="77777777" w:rsidR="005F3C2B" w:rsidRDefault="00000000">
      <w:r>
        <w:rPr>
          <w:b/>
          <w:color w:val="D35400"/>
        </w:rPr>
        <w:t xml:space="preserve">196. </w:t>
      </w:r>
      <w:r>
        <w:rPr>
          <w:color w:val="0066CC"/>
          <w:u w:val="single"/>
        </w:rPr>
        <w:t>Which of these is NOT a core concern of Security Monitoring?</w:t>
      </w:r>
    </w:p>
    <w:p w14:paraId="048B4E37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Email scanning</w:t>
      </w:r>
    </w:p>
    <w:p w14:paraId="6F443C5D" w14:textId="77777777" w:rsidR="005F3C2B" w:rsidRDefault="00000000">
      <w:r>
        <w:rPr>
          <w:b/>
          <w:color w:val="D35400"/>
        </w:rPr>
        <w:t xml:space="preserve">197. </w:t>
      </w:r>
      <w:r>
        <w:rPr>
          <w:color w:val="0066CC"/>
          <w:u w:val="single"/>
        </w:rPr>
        <w:t>Which NIST CSF function involves detecting anomalies and events?</w:t>
      </w:r>
    </w:p>
    <w:p w14:paraId="27CCB851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Detect</w:t>
      </w:r>
    </w:p>
    <w:p w14:paraId="73C7D111" w14:textId="77777777" w:rsidR="005F3C2B" w:rsidRDefault="00000000">
      <w:r>
        <w:rPr>
          <w:b/>
          <w:color w:val="D35400"/>
        </w:rPr>
        <w:t xml:space="preserve">198. </w:t>
      </w:r>
      <w:r>
        <w:rPr>
          <w:color w:val="0066CC"/>
          <w:u w:val="single"/>
        </w:rPr>
        <w:t>Which ISO 27001 area covers System Acquisition, Development and Maintenance?</w:t>
      </w:r>
    </w:p>
    <w:p w14:paraId="53AC6A9E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A14</w:t>
      </w:r>
    </w:p>
    <w:p w14:paraId="1883098A" w14:textId="77777777" w:rsidR="005F3C2B" w:rsidRDefault="00000000">
      <w:r>
        <w:rPr>
          <w:b/>
          <w:color w:val="D35400"/>
        </w:rPr>
        <w:t xml:space="preserve">199. </w:t>
      </w:r>
      <w:r>
        <w:rPr>
          <w:color w:val="0066CC"/>
          <w:u w:val="single"/>
        </w:rPr>
        <w:t>Which document outlines scanning conditions, frequency, and classification criteria for vulnerability management?</w:t>
      </w:r>
    </w:p>
    <w:p w14:paraId="7611BA50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TVM standard</w:t>
      </w:r>
    </w:p>
    <w:p w14:paraId="1385CDB1" w14:textId="77777777" w:rsidR="00CC6722" w:rsidRDefault="00CC6722">
      <w:pPr>
        <w:rPr>
          <w:b/>
          <w:color w:val="D35400"/>
        </w:rPr>
      </w:pPr>
    </w:p>
    <w:p w14:paraId="21257E55" w14:textId="145C4181" w:rsidR="005F3C2B" w:rsidRDefault="00000000">
      <w:r>
        <w:rPr>
          <w:b/>
          <w:color w:val="D35400"/>
        </w:rPr>
        <w:t xml:space="preserve">200. </w:t>
      </w:r>
      <w:r>
        <w:rPr>
          <w:color w:val="0066CC"/>
          <w:u w:val="single"/>
        </w:rPr>
        <w:t xml:space="preserve">Which of the following are key components of </w:t>
      </w:r>
      <w:r w:rsidR="00D5204A">
        <w:rPr>
          <w:color w:val="0066CC"/>
          <w:u w:val="single"/>
        </w:rPr>
        <w:t>Enterprise</w:t>
      </w:r>
      <w:r>
        <w:rPr>
          <w:color w:val="0066CC"/>
          <w:u w:val="single"/>
        </w:rPr>
        <w:t xml:space="preserve"> Security Architecture?</w:t>
      </w:r>
    </w:p>
    <w:p w14:paraId="366C52AE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Network Security</w:t>
      </w:r>
    </w:p>
    <w:p w14:paraId="74ACA1D8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Data Security</w:t>
      </w:r>
    </w:p>
    <w:p w14:paraId="1DC9C3FF" w14:textId="25B8CC81" w:rsidR="005F3C2B" w:rsidRDefault="00000000">
      <w:r>
        <w:rPr>
          <w:b/>
          <w:color w:val="D35400"/>
        </w:rPr>
        <w:t xml:space="preserve">201. </w:t>
      </w:r>
      <w:r>
        <w:rPr>
          <w:color w:val="0066CC"/>
          <w:u w:val="single"/>
        </w:rPr>
        <w:t>Which of the following are IAM system types?</w:t>
      </w:r>
    </w:p>
    <w:p w14:paraId="6070D019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CIAM</w:t>
      </w:r>
    </w:p>
    <w:p w14:paraId="62EC2D57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PAM</w:t>
      </w:r>
    </w:p>
    <w:p w14:paraId="19944FC7" w14:textId="6F60BC4E" w:rsidR="005F3C2B" w:rsidRDefault="00000000">
      <w:r>
        <w:rPr>
          <w:b/>
          <w:color w:val="D35400"/>
        </w:rPr>
        <w:t xml:space="preserve">202. </w:t>
      </w:r>
      <w:r>
        <w:rPr>
          <w:color w:val="0066CC"/>
          <w:u w:val="single"/>
        </w:rPr>
        <w:t>Which of the following are phases of the Incident Management process?</w:t>
      </w:r>
    </w:p>
    <w:p w14:paraId="69C551B8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Identification</w:t>
      </w:r>
    </w:p>
    <w:p w14:paraId="51DCE42C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Recovery</w:t>
      </w:r>
    </w:p>
    <w:p w14:paraId="222A4E25" w14:textId="641276A8" w:rsidR="005F3C2B" w:rsidRDefault="00000000">
      <w:r>
        <w:rPr>
          <w:b/>
          <w:color w:val="D35400"/>
        </w:rPr>
        <w:t xml:space="preserve">203. </w:t>
      </w:r>
      <w:r>
        <w:rPr>
          <w:color w:val="0066CC"/>
          <w:u w:val="single"/>
        </w:rPr>
        <w:t>Which of the following are activities of the Security Monitoring function?</w:t>
      </w:r>
    </w:p>
    <w:p w14:paraId="4C0492F8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Onboarding of log feeds</w:t>
      </w:r>
    </w:p>
    <w:p w14:paraId="66871067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Tuning of use cases</w:t>
      </w:r>
    </w:p>
    <w:p w14:paraId="668D373A" w14:textId="58BCFB47" w:rsidR="005F3C2B" w:rsidRDefault="00000000">
      <w:r>
        <w:rPr>
          <w:b/>
          <w:color w:val="D35400"/>
        </w:rPr>
        <w:t xml:space="preserve">204. </w:t>
      </w:r>
      <w:r>
        <w:rPr>
          <w:color w:val="0066CC"/>
          <w:u w:val="single"/>
        </w:rPr>
        <w:t>Which of the following are roles in a RACI matrix?</w:t>
      </w:r>
    </w:p>
    <w:p w14:paraId="528C96EB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Responsible</w:t>
      </w:r>
    </w:p>
    <w:p w14:paraId="7B093F46" w14:textId="0515FCF9" w:rsidR="00342C74" w:rsidRPr="00CC6722" w:rsidRDefault="00000000" w:rsidP="00CC6722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Accountable</w:t>
      </w:r>
    </w:p>
    <w:p w14:paraId="234D9AFF" w14:textId="26FDEE85" w:rsidR="005F3C2B" w:rsidRDefault="00000000">
      <w:r>
        <w:rPr>
          <w:b/>
          <w:color w:val="D35400"/>
        </w:rPr>
        <w:t xml:space="preserve">205. </w:t>
      </w:r>
      <w:r>
        <w:rPr>
          <w:color w:val="0066CC"/>
          <w:u w:val="single"/>
        </w:rPr>
        <w:t>Which of the following are outputs of the Security Architecture function?</w:t>
      </w:r>
    </w:p>
    <w:p w14:paraId="733FFF2D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Security blueprint</w:t>
      </w:r>
    </w:p>
    <w:p w14:paraId="792D59AE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Control framework</w:t>
      </w:r>
    </w:p>
    <w:p w14:paraId="5BD65D9F" w14:textId="1A889B7B" w:rsidR="005F3C2B" w:rsidRDefault="00000000">
      <w:r>
        <w:rPr>
          <w:b/>
          <w:color w:val="D35400"/>
        </w:rPr>
        <w:t xml:space="preserve">206. </w:t>
      </w:r>
      <w:r>
        <w:rPr>
          <w:color w:val="0066CC"/>
          <w:u w:val="single"/>
        </w:rPr>
        <w:t>Which of the following are DevSecOps scan types?</w:t>
      </w:r>
    </w:p>
    <w:p w14:paraId="49D28EE1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SAST</w:t>
      </w:r>
    </w:p>
    <w:p w14:paraId="2DC019B8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DAST</w:t>
      </w:r>
    </w:p>
    <w:p w14:paraId="3DA7625D" w14:textId="1476F575" w:rsidR="005F3C2B" w:rsidRDefault="00000000">
      <w:r>
        <w:rPr>
          <w:b/>
          <w:color w:val="D35400"/>
        </w:rPr>
        <w:t xml:space="preserve">207. </w:t>
      </w:r>
      <w:r>
        <w:rPr>
          <w:color w:val="0066CC"/>
          <w:u w:val="single"/>
        </w:rPr>
        <w:t>Which of the following are methods of application security testing?</w:t>
      </w:r>
    </w:p>
    <w:p w14:paraId="59755E4E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DAST</w:t>
      </w:r>
    </w:p>
    <w:p w14:paraId="06AFABFC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Container Vulnerability Scanning</w:t>
      </w:r>
    </w:p>
    <w:p w14:paraId="27F1206B" w14:textId="77777777" w:rsidR="00CC6722" w:rsidRDefault="00CC6722">
      <w:pPr>
        <w:rPr>
          <w:b/>
          <w:color w:val="D35400"/>
        </w:rPr>
      </w:pPr>
    </w:p>
    <w:p w14:paraId="7C24D451" w14:textId="77777777" w:rsidR="00CC6722" w:rsidRDefault="00CC6722">
      <w:pPr>
        <w:rPr>
          <w:b/>
          <w:color w:val="D35400"/>
        </w:rPr>
      </w:pPr>
    </w:p>
    <w:p w14:paraId="0201532C" w14:textId="77777777" w:rsidR="00CC6722" w:rsidRDefault="00CC6722">
      <w:pPr>
        <w:rPr>
          <w:b/>
          <w:color w:val="D35400"/>
        </w:rPr>
      </w:pPr>
    </w:p>
    <w:p w14:paraId="1C658744" w14:textId="2BF21AF7" w:rsidR="005F3C2B" w:rsidRDefault="00000000">
      <w:r>
        <w:rPr>
          <w:b/>
          <w:color w:val="D35400"/>
        </w:rPr>
        <w:t xml:space="preserve">208. </w:t>
      </w:r>
      <w:r>
        <w:rPr>
          <w:color w:val="0066CC"/>
          <w:u w:val="single"/>
        </w:rPr>
        <w:t>Which of the following are Threat Modelling techniques?</w:t>
      </w:r>
    </w:p>
    <w:p w14:paraId="7E02EF5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STRIDE</w:t>
      </w:r>
    </w:p>
    <w:p w14:paraId="51A44920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Kill Chain</w:t>
      </w:r>
    </w:p>
    <w:p w14:paraId="269621C6" w14:textId="7202FA2D" w:rsidR="005F3C2B" w:rsidRDefault="00000000">
      <w:r>
        <w:rPr>
          <w:b/>
          <w:color w:val="D35400"/>
        </w:rPr>
        <w:t xml:space="preserve">209. </w:t>
      </w:r>
      <w:r>
        <w:rPr>
          <w:color w:val="0066CC"/>
          <w:u w:val="single"/>
        </w:rPr>
        <w:t>Which of the following are components of Operational Monitoring?</w:t>
      </w:r>
    </w:p>
    <w:p w14:paraId="689A77E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Log ingestion</w:t>
      </w:r>
    </w:p>
    <w:p w14:paraId="08F6C3FF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SIEM management</w:t>
      </w:r>
    </w:p>
    <w:p w14:paraId="7DC9B066" w14:textId="2C1E7140" w:rsidR="005F3C2B" w:rsidRDefault="00000000">
      <w:r>
        <w:rPr>
          <w:b/>
          <w:color w:val="D35400"/>
        </w:rPr>
        <w:t xml:space="preserve">210. </w:t>
      </w:r>
      <w:r>
        <w:rPr>
          <w:color w:val="0066CC"/>
          <w:u w:val="single"/>
        </w:rPr>
        <w:t>Which of the following are NIST CSF core functions?</w:t>
      </w:r>
    </w:p>
    <w:p w14:paraId="3D81440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Identify</w:t>
      </w:r>
    </w:p>
    <w:p w14:paraId="231C581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Protect</w:t>
      </w:r>
    </w:p>
    <w:p w14:paraId="116CABD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Detect</w:t>
      </w:r>
    </w:p>
    <w:p w14:paraId="110870FB" w14:textId="23E4B309" w:rsidR="005F3C2B" w:rsidRDefault="00000000">
      <w:r>
        <w:rPr>
          <w:b/>
          <w:color w:val="D35400"/>
        </w:rPr>
        <w:t xml:space="preserve">211. </w:t>
      </w:r>
      <w:r>
        <w:rPr>
          <w:color w:val="0066CC"/>
          <w:u w:val="single"/>
        </w:rPr>
        <w:t>Which ISO 27001 areas are supported by Security Monitoring?</w:t>
      </w:r>
    </w:p>
    <w:p w14:paraId="0BE310E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A12 Operations Security</w:t>
      </w:r>
    </w:p>
    <w:p w14:paraId="210CE90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A16 Incident Management</w:t>
      </w:r>
    </w:p>
    <w:p w14:paraId="075398D8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A17 Information Security Continuity</w:t>
      </w:r>
    </w:p>
    <w:p w14:paraId="2D1B42E7" w14:textId="4B82235B" w:rsidR="005F3C2B" w:rsidRDefault="00000000">
      <w:r>
        <w:rPr>
          <w:b/>
          <w:color w:val="D35400"/>
        </w:rPr>
        <w:t xml:space="preserve">212. </w:t>
      </w:r>
      <w:r>
        <w:rPr>
          <w:color w:val="0066CC"/>
          <w:u w:val="single"/>
        </w:rPr>
        <w:t>Which of the following are phases in the TVM process?</w:t>
      </w:r>
    </w:p>
    <w:p w14:paraId="09E266BF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Vulnerability Scanning</w:t>
      </w:r>
    </w:p>
    <w:p w14:paraId="4D8C642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Vulnerability Classification</w:t>
      </w:r>
    </w:p>
    <w:p w14:paraId="5C12C727" w14:textId="6D7F53BB" w:rsidR="00342C74" w:rsidRPr="00CC6722" w:rsidRDefault="00000000" w:rsidP="00CC6722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Remediation</w:t>
      </w:r>
    </w:p>
    <w:p w14:paraId="668CF695" w14:textId="222B226B" w:rsidR="005F3C2B" w:rsidRDefault="00000000">
      <w:r>
        <w:rPr>
          <w:b/>
          <w:color w:val="D35400"/>
        </w:rPr>
        <w:t xml:space="preserve">213. </w:t>
      </w:r>
      <w:r>
        <w:rPr>
          <w:color w:val="0066CC"/>
          <w:u w:val="single"/>
        </w:rPr>
        <w:t>Which of the following are outputs of the Threat &amp; Vulnerability Management function?</w:t>
      </w:r>
    </w:p>
    <w:p w14:paraId="48DC90D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Reports</w:t>
      </w:r>
    </w:p>
    <w:p w14:paraId="50AD525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Progress tracker</w:t>
      </w:r>
    </w:p>
    <w:p w14:paraId="243D6D7D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Remediation plan</w:t>
      </w:r>
    </w:p>
    <w:p w14:paraId="639E149F" w14:textId="5912F30B" w:rsidR="005F3C2B" w:rsidRDefault="00000000">
      <w:r>
        <w:rPr>
          <w:b/>
          <w:color w:val="D35400"/>
        </w:rPr>
        <w:t xml:space="preserve">214. </w:t>
      </w:r>
      <w:r>
        <w:rPr>
          <w:color w:val="0066CC"/>
          <w:u w:val="single"/>
        </w:rPr>
        <w:t>Which of the following are steps in the IAM JML process?</w:t>
      </w:r>
    </w:p>
    <w:p w14:paraId="428A0B2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Joiners</w:t>
      </w:r>
    </w:p>
    <w:p w14:paraId="44DAA684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Movers</w:t>
      </w:r>
    </w:p>
    <w:p w14:paraId="1332FD82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Leavers</w:t>
      </w:r>
    </w:p>
    <w:p w14:paraId="1388C961" w14:textId="77777777" w:rsidR="00CC6722" w:rsidRDefault="00CC6722">
      <w:pPr>
        <w:rPr>
          <w:b/>
          <w:color w:val="D35400"/>
        </w:rPr>
      </w:pPr>
    </w:p>
    <w:p w14:paraId="4A358A57" w14:textId="77777777" w:rsidR="00CC6722" w:rsidRDefault="00CC6722">
      <w:pPr>
        <w:rPr>
          <w:b/>
          <w:color w:val="D35400"/>
        </w:rPr>
      </w:pPr>
    </w:p>
    <w:p w14:paraId="263418C1" w14:textId="01A24B75" w:rsidR="005F3C2B" w:rsidRDefault="00000000">
      <w:r>
        <w:rPr>
          <w:b/>
          <w:color w:val="D35400"/>
        </w:rPr>
        <w:t xml:space="preserve">215. </w:t>
      </w:r>
      <w:r>
        <w:rPr>
          <w:color w:val="0066CC"/>
          <w:u w:val="single"/>
        </w:rPr>
        <w:t>Which of the following are responsibilities of Threat Hunting?</w:t>
      </w:r>
    </w:p>
    <w:p w14:paraId="37A66441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Planning and executing hunting campaigns</w:t>
      </w:r>
    </w:p>
    <w:p w14:paraId="0560D7AD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Identifying specific organizational threats</w:t>
      </w:r>
    </w:p>
    <w:p w14:paraId="6F3EB4F4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Collaborating with Incident Response</w:t>
      </w:r>
    </w:p>
    <w:p w14:paraId="53B0DBD1" w14:textId="5801C049" w:rsidR="005F3C2B" w:rsidRDefault="00000000">
      <w:r>
        <w:rPr>
          <w:b/>
          <w:color w:val="D35400"/>
        </w:rPr>
        <w:t xml:space="preserve">216. </w:t>
      </w:r>
      <w:r>
        <w:rPr>
          <w:color w:val="0066CC"/>
          <w:u w:val="single"/>
        </w:rPr>
        <w:t>Which of the following are core components of the Enterprise Security Architecture?</w:t>
      </w:r>
    </w:p>
    <w:p w14:paraId="42EDBF6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Network Security</w:t>
      </w:r>
    </w:p>
    <w:p w14:paraId="35D4FAD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Infrastructure Security</w:t>
      </w:r>
    </w:p>
    <w:p w14:paraId="46A889F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Application Security</w:t>
      </w:r>
    </w:p>
    <w:p w14:paraId="4AC26E00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Data Security</w:t>
      </w:r>
    </w:p>
    <w:p w14:paraId="2002CD98" w14:textId="7DC4AD1F" w:rsidR="005F3C2B" w:rsidRDefault="00000000">
      <w:r>
        <w:rPr>
          <w:b/>
          <w:color w:val="D35400"/>
        </w:rPr>
        <w:t xml:space="preserve">217. </w:t>
      </w:r>
      <w:r>
        <w:rPr>
          <w:color w:val="0066CC"/>
          <w:u w:val="single"/>
        </w:rPr>
        <w:t>Which of the following are primary concerns of Security Engineering?</w:t>
      </w:r>
    </w:p>
    <w:p w14:paraId="269600A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Hardening</w:t>
      </w:r>
    </w:p>
    <w:p w14:paraId="63A40EF6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Firewall Config &amp; Rules</w:t>
      </w:r>
    </w:p>
    <w:p w14:paraId="27DEDCB8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DLP</w:t>
      </w:r>
    </w:p>
    <w:p w14:paraId="2BC64128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PAM</w:t>
      </w:r>
    </w:p>
    <w:p w14:paraId="6FBE6BDA" w14:textId="37CC7938" w:rsidR="005F3C2B" w:rsidRDefault="00000000">
      <w:r>
        <w:rPr>
          <w:b/>
          <w:color w:val="D35400"/>
        </w:rPr>
        <w:t xml:space="preserve">218. </w:t>
      </w:r>
      <w:r>
        <w:rPr>
          <w:color w:val="0066CC"/>
          <w:u w:val="single"/>
        </w:rPr>
        <w:t>Which of the following are phases of the SIEM Use Case Development &amp; Lifecycle?</w:t>
      </w:r>
    </w:p>
    <w:p w14:paraId="773C7F9B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Identification &amp; Selection</w:t>
      </w:r>
    </w:p>
    <w:p w14:paraId="66F84F6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Creation, Testing &amp; Deployment</w:t>
      </w:r>
    </w:p>
    <w:p w14:paraId="5F0BD4A6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Mobilisation, Operation &amp; Improvement</w:t>
      </w:r>
    </w:p>
    <w:p w14:paraId="2FD89846" w14:textId="4A81CCF4" w:rsidR="00342C74" w:rsidRPr="00CC6722" w:rsidRDefault="00000000" w:rsidP="00CC6722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Reporting</w:t>
      </w:r>
    </w:p>
    <w:p w14:paraId="1B49EAEF" w14:textId="5E72C522" w:rsidR="005F3C2B" w:rsidRDefault="00000000">
      <w:r>
        <w:rPr>
          <w:b/>
          <w:color w:val="D35400"/>
        </w:rPr>
        <w:t xml:space="preserve">219. </w:t>
      </w:r>
      <w:r>
        <w:rPr>
          <w:color w:val="0066CC"/>
          <w:u w:val="single"/>
        </w:rPr>
        <w:t>Which of the following are key phases in the Incident Management process?</w:t>
      </w:r>
    </w:p>
    <w:p w14:paraId="7DC6827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Preparation</w:t>
      </w:r>
    </w:p>
    <w:p w14:paraId="4388703D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Identification</w:t>
      </w:r>
    </w:p>
    <w:p w14:paraId="6446BFFB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Containment</w:t>
      </w:r>
    </w:p>
    <w:p w14:paraId="093FE8A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Eradication</w:t>
      </w:r>
    </w:p>
    <w:p w14:paraId="73CC70A1" w14:textId="39707890" w:rsidR="005F3C2B" w:rsidRDefault="00000000">
      <w:r>
        <w:rPr>
          <w:b/>
          <w:color w:val="D35400"/>
        </w:rPr>
        <w:t xml:space="preserve">220. </w:t>
      </w:r>
      <w:r>
        <w:rPr>
          <w:color w:val="0066CC"/>
          <w:u w:val="single"/>
        </w:rPr>
        <w:t xml:space="preserve">Which of these is </w:t>
      </w:r>
      <w:r w:rsidR="00D5204A">
        <w:rPr>
          <w:color w:val="0066CC"/>
          <w:u w:val="single"/>
        </w:rPr>
        <w:t>the primary</w:t>
      </w:r>
      <w:r>
        <w:rPr>
          <w:color w:val="0066CC"/>
          <w:u w:val="single"/>
        </w:rPr>
        <w:t xml:space="preserve"> function of Enterprise Security Architecture?</w:t>
      </w:r>
    </w:p>
    <w:p w14:paraId="0509D245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Network Security</w:t>
      </w:r>
    </w:p>
    <w:p w14:paraId="64D44541" w14:textId="77777777" w:rsidR="005F3C2B" w:rsidRDefault="00000000">
      <w:r>
        <w:rPr>
          <w:b/>
          <w:color w:val="D35400"/>
        </w:rPr>
        <w:t xml:space="preserve">221. </w:t>
      </w:r>
      <w:r>
        <w:rPr>
          <w:color w:val="0066CC"/>
          <w:u w:val="single"/>
        </w:rPr>
        <w:t>Which component defines principles and patterns for system and component interactions?</w:t>
      </w:r>
    </w:p>
    <w:p w14:paraId="3E71C48D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Infrastructure Security Architecture</w:t>
      </w:r>
    </w:p>
    <w:p w14:paraId="7A1E1471" w14:textId="77777777" w:rsidR="00CC6722" w:rsidRDefault="00CC6722">
      <w:pPr>
        <w:rPr>
          <w:b/>
          <w:color w:val="D35400"/>
        </w:rPr>
      </w:pPr>
    </w:p>
    <w:p w14:paraId="2D8E2B51" w14:textId="74018A28" w:rsidR="005F3C2B" w:rsidRDefault="00000000">
      <w:r>
        <w:rPr>
          <w:b/>
          <w:color w:val="D35400"/>
        </w:rPr>
        <w:t xml:space="preserve">222. </w:t>
      </w:r>
      <w:r>
        <w:rPr>
          <w:color w:val="0066CC"/>
          <w:u w:val="single"/>
        </w:rPr>
        <w:t>Which security principle emphasizes limiting user and system rights to only what is necessary?</w:t>
      </w:r>
    </w:p>
    <w:p w14:paraId="422090F3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Least Privilege</w:t>
      </w:r>
    </w:p>
    <w:p w14:paraId="7665A1E6" w14:textId="77777777" w:rsidR="005F3C2B" w:rsidRDefault="00000000">
      <w:r>
        <w:rPr>
          <w:b/>
          <w:color w:val="D35400"/>
        </w:rPr>
        <w:t xml:space="preserve">223. </w:t>
      </w:r>
      <w:r>
        <w:rPr>
          <w:color w:val="0066CC"/>
          <w:u w:val="single"/>
        </w:rPr>
        <w:t>Which principle focuses on embedding continuous automated checks into security processes?</w:t>
      </w:r>
    </w:p>
    <w:p w14:paraId="3400FCC6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Adopt Zero Trust</w:t>
      </w:r>
    </w:p>
    <w:p w14:paraId="24EE1A76" w14:textId="77777777" w:rsidR="005F3C2B" w:rsidRDefault="00000000">
      <w:r>
        <w:rPr>
          <w:b/>
          <w:color w:val="D35400"/>
        </w:rPr>
        <w:t xml:space="preserve">224. </w:t>
      </w:r>
      <w:r>
        <w:rPr>
          <w:color w:val="0066CC"/>
          <w:u w:val="single"/>
        </w:rPr>
        <w:t>Under ISO 27001, which control objective covers cryptographic controls?</w:t>
      </w:r>
    </w:p>
    <w:p w14:paraId="5D79F53C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A10 Cryptography</w:t>
      </w:r>
    </w:p>
    <w:p w14:paraId="2AC1ECDE" w14:textId="77777777" w:rsidR="005F3C2B" w:rsidRDefault="00000000">
      <w:r>
        <w:rPr>
          <w:b/>
          <w:color w:val="D35400"/>
        </w:rPr>
        <w:t xml:space="preserve">225. </w:t>
      </w:r>
      <w:r>
        <w:rPr>
          <w:color w:val="0066CC"/>
          <w:u w:val="single"/>
        </w:rPr>
        <w:t>Which deliverable translates a cybersecurity strategy into an actionable plan with priorities and resource allocation?</w:t>
      </w:r>
    </w:p>
    <w:p w14:paraId="6CA8D3F7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Security Roadmap</w:t>
      </w:r>
    </w:p>
    <w:p w14:paraId="23D8AA56" w14:textId="77777777" w:rsidR="005F3C2B" w:rsidRDefault="00000000">
      <w:r>
        <w:rPr>
          <w:b/>
          <w:color w:val="D35400"/>
        </w:rPr>
        <w:t xml:space="preserve">226. </w:t>
      </w:r>
      <w:r>
        <w:rPr>
          <w:color w:val="0066CC"/>
          <w:u w:val="single"/>
        </w:rPr>
        <w:t>Which NIST Cybersecurity Framework function involves specifying and implementing security controls?</w:t>
      </w:r>
    </w:p>
    <w:p w14:paraId="4A0B659B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Detect</w:t>
      </w:r>
    </w:p>
    <w:p w14:paraId="3245C646" w14:textId="77777777" w:rsidR="005F3C2B" w:rsidRDefault="00000000">
      <w:r>
        <w:rPr>
          <w:b/>
          <w:color w:val="D35400"/>
        </w:rPr>
        <w:t xml:space="preserve">227. </w:t>
      </w:r>
      <w:r>
        <w:rPr>
          <w:color w:val="0066CC"/>
          <w:u w:val="single"/>
        </w:rPr>
        <w:t>Which governance function provides oversight of control effectiveness and strategic direction?</w:t>
      </w:r>
    </w:p>
    <w:p w14:paraId="39D4328A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Risk Management</w:t>
      </w:r>
    </w:p>
    <w:p w14:paraId="1CA39A12" w14:textId="77777777" w:rsidR="005F3C2B" w:rsidRDefault="00000000">
      <w:r>
        <w:rPr>
          <w:b/>
          <w:color w:val="D35400"/>
        </w:rPr>
        <w:t xml:space="preserve">228. </w:t>
      </w:r>
      <w:r>
        <w:rPr>
          <w:color w:val="0066CC"/>
          <w:u w:val="single"/>
        </w:rPr>
        <w:t>Which document captures an organization’s security requirements and high-level principles?</w:t>
      </w:r>
    </w:p>
    <w:p w14:paraId="4B5A7862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ESA Documentation</w:t>
      </w:r>
    </w:p>
    <w:p w14:paraId="68C92B41" w14:textId="77777777" w:rsidR="005F3C2B" w:rsidRDefault="00000000">
      <w:r>
        <w:rPr>
          <w:b/>
          <w:color w:val="D35400"/>
        </w:rPr>
        <w:t xml:space="preserve">229. </w:t>
      </w:r>
      <w:r>
        <w:rPr>
          <w:color w:val="0066CC"/>
          <w:u w:val="single"/>
        </w:rPr>
        <w:t>Which blueprint component represents logical zones, security capabilities, and flows?</w:t>
      </w:r>
    </w:p>
    <w:p w14:paraId="088D4CC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Logical Representation</w:t>
      </w:r>
    </w:p>
    <w:p w14:paraId="2FC76B46" w14:textId="77777777" w:rsidR="005F3C2B" w:rsidRDefault="00000000">
      <w:r>
        <w:rPr>
          <w:b/>
          <w:color w:val="D35400"/>
        </w:rPr>
        <w:t xml:space="preserve">230. </w:t>
      </w:r>
      <w:r>
        <w:rPr>
          <w:color w:val="0066CC"/>
          <w:u w:val="single"/>
        </w:rPr>
        <w:t>Which activity involves developing methodology and tooling requirements for secure software development?</w:t>
      </w:r>
    </w:p>
    <w:p w14:paraId="106B355F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Application Security Framework</w:t>
      </w:r>
    </w:p>
    <w:p w14:paraId="68D2165C" w14:textId="77777777" w:rsidR="00CC6722" w:rsidRDefault="00CC6722">
      <w:pPr>
        <w:rPr>
          <w:b/>
          <w:color w:val="D35400"/>
        </w:rPr>
      </w:pPr>
    </w:p>
    <w:p w14:paraId="3A244DA2" w14:textId="77777777" w:rsidR="00CC6722" w:rsidRDefault="00CC6722">
      <w:pPr>
        <w:rPr>
          <w:b/>
          <w:color w:val="D35400"/>
        </w:rPr>
      </w:pPr>
    </w:p>
    <w:p w14:paraId="7BEB4849" w14:textId="5EB0A7DA" w:rsidR="005F3C2B" w:rsidRDefault="00000000">
      <w:r>
        <w:rPr>
          <w:b/>
          <w:color w:val="D35400"/>
        </w:rPr>
        <w:t xml:space="preserve">231. </w:t>
      </w:r>
      <w:r>
        <w:rPr>
          <w:color w:val="0066CC"/>
          <w:u w:val="single"/>
        </w:rPr>
        <w:t>Which ISO 27002 domain covers organization-wide standards for secure data handling?</w:t>
      </w:r>
    </w:p>
    <w:p w14:paraId="0C41235D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A9 Access Control</w:t>
      </w:r>
    </w:p>
    <w:p w14:paraId="39F67097" w14:textId="77777777" w:rsidR="005F3C2B" w:rsidRDefault="00000000">
      <w:r>
        <w:rPr>
          <w:b/>
          <w:color w:val="D35400"/>
        </w:rPr>
        <w:t xml:space="preserve">232. </w:t>
      </w:r>
      <w:r>
        <w:rPr>
          <w:color w:val="0066CC"/>
          <w:u w:val="single"/>
        </w:rPr>
        <w:t>Which NIST function focuses on restoring and improving security controls after an incident?</w:t>
      </w:r>
    </w:p>
    <w:p w14:paraId="3E4A2779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Recover</w:t>
      </w:r>
    </w:p>
    <w:p w14:paraId="3DD925E6" w14:textId="77777777" w:rsidR="005F3C2B" w:rsidRDefault="00000000">
      <w:r>
        <w:rPr>
          <w:b/>
          <w:color w:val="D35400"/>
        </w:rPr>
        <w:t xml:space="preserve">233. </w:t>
      </w:r>
      <w:r>
        <w:rPr>
          <w:color w:val="0066CC"/>
          <w:u w:val="single"/>
        </w:rPr>
        <w:t>Which of the following is NOT listed as a security architecture principle in the document?</w:t>
      </w:r>
    </w:p>
    <w:p w14:paraId="4E8FB355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Open Trust by Default</w:t>
      </w:r>
    </w:p>
    <w:p w14:paraId="79DFA85B" w14:textId="77777777" w:rsidR="005F3C2B" w:rsidRDefault="00000000">
      <w:r>
        <w:rPr>
          <w:b/>
          <w:color w:val="D35400"/>
        </w:rPr>
        <w:t xml:space="preserve">234. </w:t>
      </w:r>
      <w:r>
        <w:rPr>
          <w:color w:val="0066CC"/>
          <w:u w:val="single"/>
        </w:rPr>
        <w:t>Which activity is part of Security Training &amp; Awareness to measure user readiness?</w:t>
      </w:r>
    </w:p>
    <w:p w14:paraId="144A9B28" w14:textId="77777777" w:rsidR="005F3C2B" w:rsidRDefault="00000000" w:rsidP="00342C74">
      <w:pPr>
        <w:pStyle w:val="ListBullet"/>
        <w:tabs>
          <w:tab w:val="clear" w:pos="360"/>
          <w:tab w:val="num" w:pos="1800"/>
        </w:tabs>
        <w:ind w:left="1080"/>
      </w:pPr>
      <w:r>
        <w:rPr>
          <w:b/>
          <w:color w:val="000000"/>
        </w:rPr>
        <w:t>Perform phishing exercises</w:t>
      </w:r>
    </w:p>
    <w:p w14:paraId="0D2EF6D2" w14:textId="77777777" w:rsidR="005F3C2B" w:rsidRDefault="00000000">
      <w:r>
        <w:rPr>
          <w:b/>
          <w:color w:val="D35400"/>
        </w:rPr>
        <w:t xml:space="preserve">235. </w:t>
      </w:r>
      <w:r>
        <w:rPr>
          <w:color w:val="0066CC"/>
          <w:u w:val="single"/>
        </w:rPr>
        <w:t>Which two are inputs to a security strategy formulation?</w:t>
      </w:r>
    </w:p>
    <w:p w14:paraId="5DBF8CFC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Cybersecurity risks</w:t>
      </w:r>
    </w:p>
    <w:p w14:paraId="18909051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Threat landscape</w:t>
      </w:r>
    </w:p>
    <w:p w14:paraId="7CFD350F" w14:textId="77777777" w:rsidR="005F3C2B" w:rsidRDefault="00000000">
      <w:r>
        <w:rPr>
          <w:b/>
          <w:color w:val="D35400"/>
        </w:rPr>
        <w:t xml:space="preserve">236. </w:t>
      </w:r>
      <w:r>
        <w:rPr>
          <w:color w:val="0066CC"/>
          <w:u w:val="single"/>
        </w:rPr>
        <w:t>Which two outputs result from Enterprise Security Architecture documentation activities?</w:t>
      </w:r>
    </w:p>
    <w:p w14:paraId="18E98526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Enterprise security requirements</w:t>
      </w:r>
    </w:p>
    <w:p w14:paraId="51A5D0A8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ESA documentation</w:t>
      </w:r>
    </w:p>
    <w:p w14:paraId="61428C4E" w14:textId="77777777" w:rsidR="005F3C2B" w:rsidRDefault="00000000">
      <w:r>
        <w:rPr>
          <w:b/>
          <w:color w:val="D35400"/>
        </w:rPr>
        <w:t xml:space="preserve">237. </w:t>
      </w:r>
      <w:r>
        <w:rPr>
          <w:color w:val="0066CC"/>
          <w:u w:val="single"/>
        </w:rPr>
        <w:t>Which two activities are involved in a security architecture assessment for compliance?</w:t>
      </w:r>
    </w:p>
    <w:p w14:paraId="510D6CEB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Document compliance/non-compliance</w:t>
      </w:r>
    </w:p>
    <w:p w14:paraId="0B185262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Identify alternative controls</w:t>
      </w:r>
    </w:p>
    <w:p w14:paraId="3F1D395E" w14:textId="77777777" w:rsidR="005F3C2B" w:rsidRDefault="00000000">
      <w:r>
        <w:rPr>
          <w:b/>
          <w:color w:val="D35400"/>
        </w:rPr>
        <w:t xml:space="preserve">238. </w:t>
      </w:r>
      <w:r>
        <w:rPr>
          <w:color w:val="0066CC"/>
          <w:u w:val="single"/>
        </w:rPr>
        <w:t>Which two results are produced when creating a security roadmap?</w:t>
      </w:r>
    </w:p>
    <w:p w14:paraId="5F2E94BA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Identified priorities combined with resources</w:t>
      </w:r>
    </w:p>
    <w:p w14:paraId="6979CDA7" w14:textId="68CC2439" w:rsidR="00342C74" w:rsidRPr="00CC6722" w:rsidRDefault="00000000" w:rsidP="00CC6722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Dedicated workstreams</w:t>
      </w:r>
    </w:p>
    <w:p w14:paraId="11561E3F" w14:textId="49B96C3A" w:rsidR="005F3C2B" w:rsidRDefault="00000000">
      <w:r>
        <w:rPr>
          <w:b/>
          <w:color w:val="D35400"/>
        </w:rPr>
        <w:t xml:space="preserve">239. </w:t>
      </w:r>
      <w:r>
        <w:rPr>
          <w:color w:val="0066CC"/>
          <w:u w:val="single"/>
        </w:rPr>
        <w:t>Which two outputs come from security programme Planning &amp; Demand Management?</w:t>
      </w:r>
    </w:p>
    <w:p w14:paraId="2FD3208B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Programme and project status reports</w:t>
      </w:r>
    </w:p>
    <w:p w14:paraId="51943D2D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Scheduling and reporting artifacts</w:t>
      </w:r>
    </w:p>
    <w:p w14:paraId="7FA5DEF3" w14:textId="77777777" w:rsidR="00CC6722" w:rsidRDefault="00CC6722">
      <w:pPr>
        <w:rPr>
          <w:b/>
          <w:color w:val="D35400"/>
        </w:rPr>
      </w:pPr>
    </w:p>
    <w:p w14:paraId="230F8380" w14:textId="77777777" w:rsidR="00CC6722" w:rsidRDefault="00CC6722">
      <w:pPr>
        <w:rPr>
          <w:b/>
          <w:color w:val="D35400"/>
        </w:rPr>
      </w:pPr>
    </w:p>
    <w:p w14:paraId="6B87642B" w14:textId="77777777" w:rsidR="00CC6722" w:rsidRDefault="00CC6722">
      <w:pPr>
        <w:rPr>
          <w:b/>
          <w:color w:val="D35400"/>
        </w:rPr>
      </w:pPr>
    </w:p>
    <w:p w14:paraId="3EFBC888" w14:textId="25348963" w:rsidR="005F3C2B" w:rsidRDefault="00000000">
      <w:r>
        <w:rPr>
          <w:b/>
          <w:color w:val="D35400"/>
        </w:rPr>
        <w:t xml:space="preserve">240. </w:t>
      </w:r>
      <w:r>
        <w:rPr>
          <w:color w:val="0066CC"/>
          <w:u w:val="single"/>
        </w:rPr>
        <w:t>Which three principles are included in the Security Architecture principles list?</w:t>
      </w:r>
    </w:p>
    <w:p w14:paraId="5C48D36F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CIA (Confidentiality, Integrity, Availability)</w:t>
      </w:r>
    </w:p>
    <w:p w14:paraId="70E434D8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Defence in Depth</w:t>
      </w:r>
    </w:p>
    <w:p w14:paraId="7DCC3568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Automate Security Validation</w:t>
      </w:r>
    </w:p>
    <w:p w14:paraId="1E29C933" w14:textId="77777777" w:rsidR="005F3C2B" w:rsidRDefault="00000000">
      <w:r>
        <w:rPr>
          <w:b/>
          <w:color w:val="D35400"/>
        </w:rPr>
        <w:t xml:space="preserve">241. </w:t>
      </w:r>
      <w:r>
        <w:rPr>
          <w:color w:val="0066CC"/>
          <w:u w:val="single"/>
        </w:rPr>
        <w:t>Which three activities are part of Policy Framework development in Strategy Implementation?</w:t>
      </w:r>
    </w:p>
    <w:p w14:paraId="44186B17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Draft new or update existing policies</w:t>
      </w:r>
    </w:p>
    <w:p w14:paraId="77D128B8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Bring policies through vetting and approval</w:t>
      </w:r>
    </w:p>
    <w:p w14:paraId="2E14131B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Create standards and guidelines</w:t>
      </w:r>
    </w:p>
    <w:p w14:paraId="532DBAD0" w14:textId="77777777" w:rsidR="005F3C2B" w:rsidRDefault="00000000">
      <w:r>
        <w:rPr>
          <w:b/>
          <w:color w:val="D35400"/>
        </w:rPr>
        <w:t xml:space="preserve">242. </w:t>
      </w:r>
      <w:r>
        <w:rPr>
          <w:color w:val="0066CC"/>
          <w:u w:val="single"/>
        </w:rPr>
        <w:t>Which three practices support Cyber Hygiene in Security Training &amp; Awareness?</w:t>
      </w:r>
    </w:p>
    <w:p w14:paraId="1C64ACC2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Infusion of good cybersecurity practices</w:t>
      </w:r>
    </w:p>
    <w:p w14:paraId="5D44573B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Leveraging proven organizational models</w:t>
      </w:r>
    </w:p>
    <w:p w14:paraId="21D35A96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Embedding routines into daily activities</w:t>
      </w:r>
    </w:p>
    <w:p w14:paraId="4446F266" w14:textId="77777777" w:rsidR="005F3C2B" w:rsidRDefault="00000000">
      <w:r>
        <w:rPr>
          <w:b/>
          <w:color w:val="D35400"/>
        </w:rPr>
        <w:t xml:space="preserve">243. </w:t>
      </w:r>
      <w:r>
        <w:rPr>
          <w:color w:val="0066CC"/>
          <w:u w:val="single"/>
        </w:rPr>
        <w:t>Which four activities are key to Security Strategy &amp; Implementation?</w:t>
      </w:r>
    </w:p>
    <w:p w14:paraId="70CE1EF3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Establish strategy direction</w:t>
      </w:r>
    </w:p>
    <w:p w14:paraId="2E863FB2" w14:textId="75CFA453" w:rsidR="005F3C2B" w:rsidRDefault="00D5204A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Creating</w:t>
      </w:r>
      <w:r w:rsidR="00000000">
        <w:rPr>
          <w:b/>
          <w:color w:val="000000"/>
        </w:rPr>
        <w:t xml:space="preserve"> security roadmap</w:t>
      </w:r>
    </w:p>
    <w:p w14:paraId="6F466D66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Develop policy framework</w:t>
      </w:r>
    </w:p>
    <w:p w14:paraId="7BDFC4CF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Manage cyber risk</w:t>
      </w:r>
    </w:p>
    <w:p w14:paraId="528E229F" w14:textId="77777777" w:rsidR="005F3C2B" w:rsidRDefault="00000000">
      <w:r>
        <w:rPr>
          <w:b/>
          <w:color w:val="D35400"/>
        </w:rPr>
        <w:t xml:space="preserve">244. </w:t>
      </w:r>
      <w:r>
        <w:rPr>
          <w:color w:val="0066CC"/>
          <w:u w:val="single"/>
        </w:rPr>
        <w:t>Which four outputs are produced by Planning &amp; Demand Management and Risk &amp; Compliance support?</w:t>
      </w:r>
    </w:p>
    <w:p w14:paraId="31D31D7B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Security initiative plans</w:t>
      </w:r>
    </w:p>
    <w:p w14:paraId="0B1ECADC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Programme/project status reports</w:t>
      </w:r>
    </w:p>
    <w:p w14:paraId="3758FEDD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Scheduling and reporting artifacts</w:t>
      </w:r>
    </w:p>
    <w:p w14:paraId="6C362CD0" w14:textId="77777777" w:rsidR="005F3C2B" w:rsidRDefault="00000000" w:rsidP="00342C74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color w:val="000000"/>
        </w:rPr>
        <w:t>Risk assessment and mitigation tracking</w:t>
      </w:r>
    </w:p>
    <w:sectPr w:rsidR="005F3C2B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FD31B" w14:textId="77777777" w:rsidR="00F56151" w:rsidRDefault="00F56151" w:rsidP="00342C74">
      <w:pPr>
        <w:spacing w:after="0" w:line="240" w:lineRule="auto"/>
      </w:pPr>
      <w:r>
        <w:separator/>
      </w:r>
    </w:p>
  </w:endnote>
  <w:endnote w:type="continuationSeparator" w:id="0">
    <w:p w14:paraId="4B20E974" w14:textId="77777777" w:rsidR="00F56151" w:rsidRDefault="00F56151" w:rsidP="0034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2532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0E6E2" w14:textId="6038A563" w:rsidR="00342C74" w:rsidRDefault="00342C7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4893FBA" wp14:editId="3C719569">
                  <wp:extent cx="5467350" cy="54610"/>
                  <wp:effectExtent l="9525" t="19050" r="9525" b="12065"/>
                  <wp:docPr id="2011393647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591A2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4726195C" w14:textId="2E07118A" w:rsidR="00342C74" w:rsidRDefault="00342C7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D9401" w14:textId="77777777" w:rsidR="00342C74" w:rsidRDefault="0034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BE373" w14:textId="77777777" w:rsidR="00F56151" w:rsidRDefault="00F56151" w:rsidP="00342C74">
      <w:pPr>
        <w:spacing w:after="0" w:line="240" w:lineRule="auto"/>
      </w:pPr>
      <w:r>
        <w:separator/>
      </w:r>
    </w:p>
  </w:footnote>
  <w:footnote w:type="continuationSeparator" w:id="0">
    <w:p w14:paraId="5035A8B9" w14:textId="77777777" w:rsidR="00F56151" w:rsidRDefault="00F56151" w:rsidP="00342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B9A47" w14:textId="77777777" w:rsidR="00342C74" w:rsidRPr="00342C74" w:rsidRDefault="00342C74" w:rsidP="00342C74">
    <w:pPr>
      <w:spacing w:after="0"/>
      <w:jc w:val="center"/>
      <w:rPr>
        <w:b/>
        <w:color w:val="984806" w:themeColor="accent6" w:themeShade="80"/>
        <w:sz w:val="52"/>
        <w:szCs w:val="52"/>
      </w:rPr>
    </w:pPr>
    <w:r w:rsidRPr="00342C74">
      <w:rPr>
        <w:b/>
        <w:color w:val="984806" w:themeColor="accent6" w:themeShade="80"/>
        <w:sz w:val="52"/>
        <w:szCs w:val="52"/>
      </w:rPr>
      <w:t>SecOps Theory Exam</w:t>
    </w:r>
  </w:p>
  <w:p w14:paraId="779E27C4" w14:textId="6D4A95F1" w:rsidR="00342C74" w:rsidRPr="00342C74" w:rsidRDefault="00342C74" w:rsidP="00342C74">
    <w:pPr>
      <w:pStyle w:val="Header"/>
      <w:jc w:val="center"/>
      <w:rPr>
        <w:b/>
        <w:color w:val="984806" w:themeColor="accent6" w:themeShade="80"/>
      </w:rPr>
    </w:pPr>
    <w:r w:rsidRPr="00342C74">
      <w:rPr>
        <w:b/>
        <w:color w:val="984806" w:themeColor="accent6" w:themeShade="80"/>
        <w:sz w:val="52"/>
        <w:szCs w:val="52"/>
      </w:rPr>
      <w:t>Questions and Answers</w:t>
    </w:r>
    <w:r w:rsidRPr="00342C74">
      <w:rPr>
        <w:b/>
        <w:caps/>
        <w:noProof/>
        <w:color w:val="984806" w:themeColor="accent6" w:themeShade="80"/>
        <w:sz w:val="20"/>
        <w:szCs w:val="20"/>
      </w:rPr>
      <w:t xml:space="preserve"> </w:t>
    </w:r>
    <w:r w:rsidRPr="00342C74">
      <w:rPr>
        <w:b/>
        <w:caps/>
        <w:noProof/>
        <w:color w:val="984806" w:themeColor="accent6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4CC25C" wp14:editId="35C93EC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23FA6" w14:textId="77777777" w:rsidR="00342C74" w:rsidRDefault="00342C7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4CC25C" id="Group 171" o:spid="_x0000_s1026" style="position:absolute;left:0;text-align:left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2D23FA6" w14:textId="77777777" w:rsidR="00342C74" w:rsidRDefault="00342C7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067204">
    <w:abstractNumId w:val="8"/>
  </w:num>
  <w:num w:numId="2" w16cid:durableId="713695928">
    <w:abstractNumId w:val="6"/>
  </w:num>
  <w:num w:numId="3" w16cid:durableId="1868828551">
    <w:abstractNumId w:val="5"/>
  </w:num>
  <w:num w:numId="4" w16cid:durableId="613246926">
    <w:abstractNumId w:val="4"/>
  </w:num>
  <w:num w:numId="5" w16cid:durableId="799999006">
    <w:abstractNumId w:val="7"/>
  </w:num>
  <w:num w:numId="6" w16cid:durableId="231546448">
    <w:abstractNumId w:val="3"/>
  </w:num>
  <w:num w:numId="7" w16cid:durableId="1600023755">
    <w:abstractNumId w:val="2"/>
  </w:num>
  <w:num w:numId="8" w16cid:durableId="1561743105">
    <w:abstractNumId w:val="1"/>
  </w:num>
  <w:num w:numId="9" w16cid:durableId="159864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C74"/>
    <w:rsid w:val="005F3C2B"/>
    <w:rsid w:val="00732553"/>
    <w:rsid w:val="007D17A0"/>
    <w:rsid w:val="00885CF9"/>
    <w:rsid w:val="00984A85"/>
    <w:rsid w:val="00AA1D8D"/>
    <w:rsid w:val="00B47730"/>
    <w:rsid w:val="00CB0664"/>
    <w:rsid w:val="00CC6722"/>
    <w:rsid w:val="00D5204A"/>
    <w:rsid w:val="00EE20EA"/>
    <w:rsid w:val="00EF7C9E"/>
    <w:rsid w:val="00F561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C2DA59"/>
  <w14:defaultImageDpi w14:val="300"/>
  <w15:docId w15:val="{981FEA1C-2D5C-4C84-9CF7-735DF6F9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29</Pages>
  <Words>4429</Words>
  <Characters>25248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5</cp:revision>
  <dcterms:created xsi:type="dcterms:W3CDTF">2013-12-23T23:15:00Z</dcterms:created>
  <dcterms:modified xsi:type="dcterms:W3CDTF">2025-05-08T13:43:00Z</dcterms:modified>
  <cp:category/>
</cp:coreProperties>
</file>