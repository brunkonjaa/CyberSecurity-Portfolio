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B715" w14:textId="77777777" w:rsidR="00024C0A" w:rsidRDefault="00024C0A" w:rsidP="00485434">
      <w:pPr>
        <w:rPr>
          <w:b/>
          <w:bCs/>
          <w:sz w:val="32"/>
          <w:szCs w:val="32"/>
          <w:lang w:val="en-IE"/>
        </w:rPr>
      </w:pPr>
    </w:p>
    <w:p w14:paraId="34113396" w14:textId="77777777" w:rsidR="006160EE" w:rsidRDefault="006160EE" w:rsidP="00485434">
      <w:pPr>
        <w:rPr>
          <w:b/>
          <w:bCs/>
          <w:sz w:val="32"/>
          <w:szCs w:val="32"/>
          <w:lang w:val="en-IE"/>
        </w:rPr>
      </w:pPr>
    </w:p>
    <w:p w14:paraId="7A223103" w14:textId="078FD5FE" w:rsidR="00485434" w:rsidRPr="00485434" w:rsidRDefault="00485434" w:rsidP="00485434">
      <w:pPr>
        <w:rPr>
          <w:b/>
          <w:bCs/>
          <w:sz w:val="32"/>
          <w:szCs w:val="32"/>
          <w:lang w:val="en-IE"/>
        </w:rPr>
      </w:pPr>
      <w:r w:rsidRPr="00485434">
        <w:rPr>
          <w:b/>
          <w:bCs/>
          <w:sz w:val="32"/>
          <w:szCs w:val="32"/>
          <w:lang w:val="en-IE"/>
        </w:rPr>
        <w:t>Legend &amp; Tips</w:t>
      </w:r>
    </w:p>
    <w:tbl>
      <w:tblPr>
        <w:tblW w:w="864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5376"/>
      </w:tblGrid>
      <w:tr w:rsidR="00485434" w:rsidRPr="00485434" w14:paraId="42D8F48A" w14:textId="77777777" w:rsidTr="00A71D4E">
        <w:trPr>
          <w:tblHeader/>
          <w:tblCellSpacing w:w="15" w:type="dxa"/>
        </w:trPr>
        <w:tc>
          <w:tcPr>
            <w:tcW w:w="3226" w:type="dxa"/>
            <w:vAlign w:val="center"/>
            <w:hideMark/>
          </w:tcPr>
          <w:p w14:paraId="0CBF2A57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Prompt</w:t>
            </w:r>
          </w:p>
        </w:tc>
        <w:tc>
          <w:tcPr>
            <w:tcW w:w="5331" w:type="dxa"/>
            <w:vAlign w:val="center"/>
            <w:hideMark/>
          </w:tcPr>
          <w:p w14:paraId="1CC814F6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Mode</w:t>
            </w:r>
          </w:p>
        </w:tc>
      </w:tr>
      <w:tr w:rsidR="00485434" w:rsidRPr="00485434" w14:paraId="0BD2A998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182A1D70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31" w:type="dxa"/>
            <w:vAlign w:val="center"/>
            <w:hideMark/>
          </w:tcPr>
          <w:p w14:paraId="22B81A38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User-exec</w:t>
            </w:r>
          </w:p>
        </w:tc>
      </w:tr>
      <w:tr w:rsidR="00485434" w:rsidRPr="00485434" w14:paraId="7370D2AC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2BC0D821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31" w:type="dxa"/>
            <w:vAlign w:val="center"/>
            <w:hideMark/>
          </w:tcPr>
          <w:p w14:paraId="20302E66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Privileged-exec</w:t>
            </w:r>
          </w:p>
        </w:tc>
      </w:tr>
      <w:tr w:rsidR="00485434" w:rsidRPr="00485434" w14:paraId="2FD83F1D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4A4F0599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31" w:type="dxa"/>
            <w:vAlign w:val="center"/>
            <w:hideMark/>
          </w:tcPr>
          <w:p w14:paraId="549694D3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Global config</w:t>
            </w:r>
          </w:p>
        </w:tc>
      </w:tr>
      <w:tr w:rsidR="00485434" w:rsidRPr="00485434" w14:paraId="6BF1D128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15FA1AEC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31" w:type="dxa"/>
            <w:vAlign w:val="center"/>
            <w:hideMark/>
          </w:tcPr>
          <w:p w14:paraId="36E78BFA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Line config</w:t>
            </w:r>
          </w:p>
        </w:tc>
      </w:tr>
      <w:tr w:rsidR="00485434" w:rsidRPr="00485434" w14:paraId="326955B3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36F1D57B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331" w:type="dxa"/>
            <w:vAlign w:val="center"/>
            <w:hideMark/>
          </w:tcPr>
          <w:p w14:paraId="7697A386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Router config</w:t>
            </w:r>
          </w:p>
        </w:tc>
      </w:tr>
      <w:tr w:rsidR="00485434" w:rsidRPr="00485434" w14:paraId="4564255C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0E097DFC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31" w:type="dxa"/>
            <w:vAlign w:val="center"/>
            <w:hideMark/>
          </w:tcPr>
          <w:p w14:paraId="1D32EABD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config</w:t>
            </w:r>
          </w:p>
        </w:tc>
      </w:tr>
      <w:tr w:rsidR="00485434" w:rsidRPr="00485434" w14:paraId="3697EB5D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2DFA05F3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Router(config-vlan)#</w:t>
            </w:r>
          </w:p>
        </w:tc>
        <w:tc>
          <w:tcPr>
            <w:tcW w:w="5331" w:type="dxa"/>
            <w:vAlign w:val="center"/>
            <w:hideMark/>
          </w:tcPr>
          <w:p w14:paraId="6BC318B6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VLAN config</w:t>
            </w:r>
          </w:p>
        </w:tc>
      </w:tr>
      <w:tr w:rsidR="00485434" w:rsidRPr="00485434" w14:paraId="358CD3D5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7D2D2254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Router(config-cmap)#</w:t>
            </w:r>
          </w:p>
        </w:tc>
        <w:tc>
          <w:tcPr>
            <w:tcW w:w="5331" w:type="dxa"/>
            <w:vAlign w:val="center"/>
            <w:hideMark/>
          </w:tcPr>
          <w:p w14:paraId="478ADEA9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Class-map config</w:t>
            </w:r>
          </w:p>
        </w:tc>
      </w:tr>
      <w:tr w:rsidR="00485434" w:rsidRPr="00485434" w14:paraId="6BCABD77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76A7756E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Router(config-pmap)#</w:t>
            </w:r>
          </w:p>
        </w:tc>
        <w:tc>
          <w:tcPr>
            <w:tcW w:w="5331" w:type="dxa"/>
            <w:vAlign w:val="center"/>
            <w:hideMark/>
          </w:tcPr>
          <w:p w14:paraId="1151021D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Policy-map config</w:t>
            </w:r>
          </w:p>
        </w:tc>
      </w:tr>
      <w:tr w:rsidR="00485434" w:rsidRPr="00485434" w14:paraId="3C52BA8B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5BD38181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Router(config-zone-pair)#</w:t>
            </w:r>
          </w:p>
        </w:tc>
        <w:tc>
          <w:tcPr>
            <w:tcW w:w="5331" w:type="dxa"/>
            <w:vAlign w:val="center"/>
            <w:hideMark/>
          </w:tcPr>
          <w:p w14:paraId="5C1C14B1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Zone-pair config</w:t>
            </w:r>
          </w:p>
        </w:tc>
      </w:tr>
      <w:tr w:rsidR="00485434" w:rsidRPr="00485434" w14:paraId="67D43CEE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4CCB4415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Router(config-std-nacl)#</w:t>
            </w:r>
          </w:p>
        </w:tc>
        <w:tc>
          <w:tcPr>
            <w:tcW w:w="5331" w:type="dxa"/>
            <w:vAlign w:val="center"/>
            <w:hideMark/>
          </w:tcPr>
          <w:p w14:paraId="2CFFAE73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Standard ACL config</w:t>
            </w:r>
          </w:p>
        </w:tc>
      </w:tr>
      <w:tr w:rsidR="00485434" w:rsidRPr="00485434" w14:paraId="6D32BDF1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5432576B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Router(config-ext-nacl)#</w:t>
            </w:r>
          </w:p>
        </w:tc>
        <w:tc>
          <w:tcPr>
            <w:tcW w:w="5331" w:type="dxa"/>
            <w:vAlign w:val="center"/>
            <w:hideMark/>
          </w:tcPr>
          <w:p w14:paraId="2A507F5C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Extended ACL config</w:t>
            </w:r>
          </w:p>
        </w:tc>
      </w:tr>
      <w:tr w:rsidR="00485434" w:rsidRPr="00485434" w14:paraId="42348C46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4EADB85E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Router(config-if-range)#</w:t>
            </w:r>
          </w:p>
        </w:tc>
        <w:tc>
          <w:tcPr>
            <w:tcW w:w="5331" w:type="dxa"/>
            <w:vAlign w:val="center"/>
            <w:hideMark/>
          </w:tcPr>
          <w:p w14:paraId="7986C4B0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Interface-range config</w:t>
            </w:r>
          </w:p>
        </w:tc>
      </w:tr>
      <w:tr w:rsidR="00485434" w:rsidRPr="00485434" w14:paraId="00DC2EF3" w14:textId="77777777" w:rsidTr="00A71D4E">
        <w:trPr>
          <w:tblCellSpacing w:w="15" w:type="dxa"/>
        </w:trPr>
        <w:tc>
          <w:tcPr>
            <w:tcW w:w="3226" w:type="dxa"/>
            <w:vAlign w:val="center"/>
            <w:hideMark/>
          </w:tcPr>
          <w:p w14:paraId="74F6287A" w14:textId="77777777" w:rsidR="00485434" w:rsidRPr="00485434" w:rsidRDefault="00485434" w:rsidP="0048543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331" w:type="dxa"/>
            <w:vAlign w:val="center"/>
            <w:hideMark/>
          </w:tcPr>
          <w:p w14:paraId="227BC25D" w14:textId="77777777" w:rsidR="00485434" w:rsidRPr="00485434" w:rsidRDefault="00485434" w:rsidP="0048543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Sub-interface config</w:t>
            </w:r>
          </w:p>
        </w:tc>
      </w:tr>
    </w:tbl>
    <w:p w14:paraId="45C4EA4A" w14:textId="77777777" w:rsidR="00485434" w:rsidRDefault="00485434" w:rsidP="00485434">
      <w:pPr>
        <w:rPr>
          <w:b/>
          <w:bCs/>
          <w:lang w:val="en-IE"/>
        </w:rPr>
      </w:pPr>
    </w:p>
    <w:p w14:paraId="3D3A8781" w14:textId="77777777" w:rsidR="00485434" w:rsidRDefault="00485434" w:rsidP="00485434">
      <w:pPr>
        <w:rPr>
          <w:b/>
          <w:bCs/>
          <w:lang w:val="en-IE"/>
        </w:rPr>
      </w:pPr>
    </w:p>
    <w:p w14:paraId="2E85B45B" w14:textId="77777777" w:rsidR="00024C0A" w:rsidRPr="00024C0A" w:rsidRDefault="00485434" w:rsidP="00485434">
      <w:pPr>
        <w:rPr>
          <w:b/>
          <w:bCs/>
          <w:sz w:val="32"/>
          <w:szCs w:val="32"/>
          <w:lang w:val="en-IE"/>
        </w:rPr>
      </w:pPr>
      <w:r w:rsidRPr="00485434">
        <w:rPr>
          <w:b/>
          <w:bCs/>
          <w:sz w:val="32"/>
          <w:szCs w:val="32"/>
          <w:lang w:val="en-IE"/>
        </w:rPr>
        <w:t>Tip:</w:t>
      </w:r>
    </w:p>
    <w:p w14:paraId="1A01C67E" w14:textId="67EA9C93" w:rsidR="00485434" w:rsidRPr="00485434" w:rsidRDefault="00485434" w:rsidP="00485434">
      <w:pPr>
        <w:rPr>
          <w:b/>
          <w:bCs/>
          <w:u w:val="single"/>
          <w:lang w:val="en-IE"/>
        </w:rPr>
      </w:pPr>
      <w:r w:rsidRPr="00485434">
        <w:rPr>
          <w:b/>
          <w:bCs/>
          <w:u w:val="single"/>
          <w:lang w:val="en-IE"/>
        </w:rPr>
        <w:t>After any config block, run:</w:t>
      </w:r>
    </w:p>
    <w:p w14:paraId="13ADEE98" w14:textId="6D638E5D" w:rsidR="00485434" w:rsidRPr="00485434" w:rsidRDefault="00485434" w:rsidP="00485434">
      <w:pPr>
        <w:rPr>
          <w:lang w:val="en-IE"/>
        </w:rPr>
      </w:pPr>
      <w:r w:rsidRPr="00485434">
        <w:rPr>
          <w:color w:val="984806" w:themeColor="accent6" w:themeShade="80"/>
          <w:lang w:val="en-IE"/>
        </w:rPr>
        <w:t>Router#</w:t>
      </w:r>
      <w:r w:rsidR="00024C0A">
        <w:rPr>
          <w:lang w:val="en-IE"/>
        </w:rPr>
        <w:tab/>
      </w:r>
      <w:r w:rsidRPr="00485434">
        <w:rPr>
          <w:color w:val="365F91" w:themeColor="accent1" w:themeShade="BF"/>
          <w:lang w:val="en-IE"/>
        </w:rPr>
        <w:t>copy running-config startup-config</w:t>
      </w:r>
    </w:p>
    <w:p w14:paraId="12A6FC3D" w14:textId="1F598949" w:rsidR="00485434" w:rsidRPr="00485434" w:rsidRDefault="00485434" w:rsidP="00485434">
      <w:pPr>
        <w:rPr>
          <w:lang w:val="en-IE"/>
        </w:rPr>
      </w:pPr>
      <w:r w:rsidRPr="00485434">
        <w:rPr>
          <w:color w:val="984806" w:themeColor="accent6" w:themeShade="80"/>
          <w:lang w:val="en-IE"/>
        </w:rPr>
        <w:t>Router#</w:t>
      </w:r>
      <w:r w:rsidR="00024C0A">
        <w:rPr>
          <w:lang w:val="en-IE"/>
        </w:rPr>
        <w:tab/>
      </w:r>
      <w:r w:rsidRPr="00485434">
        <w:rPr>
          <w:color w:val="365F91" w:themeColor="accent1" w:themeShade="BF"/>
          <w:lang w:val="en-IE"/>
        </w:rPr>
        <w:t>show running-config | section &lt;</w:t>
      </w:r>
      <w:proofErr w:type="spellStart"/>
      <w:r w:rsidRPr="00485434">
        <w:rPr>
          <w:color w:val="365F91" w:themeColor="accent1" w:themeShade="BF"/>
          <w:lang w:val="en-IE"/>
        </w:rPr>
        <w:t>section_name</w:t>
      </w:r>
      <w:proofErr w:type="spellEnd"/>
      <w:r w:rsidRPr="00485434">
        <w:rPr>
          <w:color w:val="365F91" w:themeColor="accent1" w:themeShade="BF"/>
          <w:lang w:val="en-IE"/>
        </w:rPr>
        <w:t>&gt;</w:t>
      </w:r>
    </w:p>
    <w:p w14:paraId="2B275A6C" w14:textId="77777777" w:rsidR="00485434" w:rsidRPr="00485434" w:rsidRDefault="00485434" w:rsidP="00485434">
      <w:pPr>
        <w:rPr>
          <w:b/>
          <w:bCs/>
          <w:u w:val="single"/>
          <w:lang w:val="en-IE"/>
        </w:rPr>
      </w:pPr>
      <w:r w:rsidRPr="00485434">
        <w:rPr>
          <w:b/>
          <w:bCs/>
          <w:u w:val="single"/>
          <w:lang w:val="en-IE"/>
        </w:rPr>
        <w:t>to save and verify your changes. ​</w:t>
      </w:r>
    </w:p>
    <w:p w14:paraId="5D4B398D" w14:textId="77777777" w:rsidR="00485434" w:rsidRDefault="00485434" w:rsidP="00485434">
      <w:pPr>
        <w:rPr>
          <w:lang w:val="en-IE"/>
        </w:rPr>
      </w:pPr>
    </w:p>
    <w:p w14:paraId="566012D9" w14:textId="77777777" w:rsidR="00485434" w:rsidRDefault="00485434" w:rsidP="00485434">
      <w:pPr>
        <w:rPr>
          <w:lang w:val="en-IE"/>
        </w:rPr>
      </w:pPr>
    </w:p>
    <w:p w14:paraId="0CF6264B" w14:textId="77777777" w:rsidR="00142B5E" w:rsidRDefault="00142B5E" w:rsidP="00485434">
      <w:pPr>
        <w:rPr>
          <w:lang w:val="en-IE"/>
        </w:rPr>
      </w:pPr>
    </w:p>
    <w:p w14:paraId="55220DF9" w14:textId="77777777" w:rsidR="006160EE" w:rsidRDefault="006160EE" w:rsidP="00485434">
      <w:pPr>
        <w:rPr>
          <w:lang w:val="en-IE"/>
        </w:rPr>
      </w:pPr>
    </w:p>
    <w:p w14:paraId="3DD14896" w14:textId="77777777" w:rsidR="006160EE" w:rsidRDefault="006160EE" w:rsidP="00485434">
      <w:pPr>
        <w:rPr>
          <w:lang w:val="en-IE"/>
        </w:rPr>
      </w:pPr>
    </w:p>
    <w:p w14:paraId="1FC4A5CC" w14:textId="20DA7F55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09802A16">
          <v:rect id="_x0000_i1025" style="width:0;height:1.5pt" o:hralign="center" o:hrstd="t" o:hr="t" fillcolor="#a0a0a0" stroked="f"/>
        </w:pict>
      </w:r>
    </w:p>
    <w:p w14:paraId="56193E4D" w14:textId="77777777" w:rsidR="00485434" w:rsidRPr="00485434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Authentication &amp; Remote Access</w:t>
      </w:r>
    </w:p>
    <w:p w14:paraId="7814918F" w14:textId="77777777" w:rsidR="00142B5E" w:rsidRDefault="00142B5E" w:rsidP="00485434">
      <w:pPr>
        <w:rPr>
          <w:b/>
          <w:bCs/>
          <w:lang w:val="en-IE"/>
        </w:rPr>
      </w:pPr>
    </w:p>
    <w:p w14:paraId="38358343" w14:textId="77777777" w:rsidR="00142B5E" w:rsidRDefault="00142B5E" w:rsidP="00485434">
      <w:pPr>
        <w:rPr>
          <w:b/>
          <w:bCs/>
          <w:lang w:val="en-IE"/>
        </w:rPr>
      </w:pPr>
    </w:p>
    <w:p w14:paraId="2177FCD8" w14:textId="48211528" w:rsidR="00485434" w:rsidRPr="00A71D4E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Console Password Login</w:t>
      </w:r>
      <w:r w:rsidRPr="00485434">
        <w:rPr>
          <w:b/>
          <w:bCs/>
          <w:i/>
          <w:i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Set a simple console-line password.</w:t>
      </w:r>
    </w:p>
    <w:p w14:paraId="5718D5C7" w14:textId="77777777" w:rsidR="00A71D4E" w:rsidRPr="00485434" w:rsidRDefault="00A71D4E" w:rsidP="00485434">
      <w:pPr>
        <w:rPr>
          <w:i/>
          <w:iCs/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362884CB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7E2913C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79EA8CCD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72CA49E1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B7B1E03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4D3B30C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63AE3F4D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558140E9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AA4145E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line console 0</w:t>
            </w:r>
          </w:p>
        </w:tc>
      </w:tr>
      <w:tr w:rsidR="00485434" w:rsidRPr="00485434" w14:paraId="08BC362A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EBF4F0E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7C489D0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password cisco</w:t>
            </w:r>
          </w:p>
        </w:tc>
      </w:tr>
      <w:tr w:rsidR="00485434" w:rsidRPr="00485434" w14:paraId="18086D2B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3776940B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5B1A38F8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login</w:t>
            </w:r>
          </w:p>
        </w:tc>
      </w:tr>
      <w:tr w:rsidR="00485434" w:rsidRPr="00485434" w14:paraId="46B6CDE8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650D3C1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35D8516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1B25D61D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E0604AF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77EEB1BF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828A38D" w14:textId="77777777" w:rsidR="00142B5E" w:rsidRDefault="00142B5E" w:rsidP="00485434">
      <w:pPr>
        <w:rPr>
          <w:b/>
          <w:bCs/>
          <w:lang w:val="en-IE"/>
        </w:rPr>
      </w:pPr>
    </w:p>
    <w:p w14:paraId="379B9508" w14:textId="77777777" w:rsidR="00142B5E" w:rsidRDefault="00142B5E" w:rsidP="00485434">
      <w:pPr>
        <w:rPr>
          <w:b/>
          <w:bCs/>
          <w:lang w:val="en-IE"/>
        </w:rPr>
      </w:pPr>
    </w:p>
    <w:p w14:paraId="1593D567" w14:textId="77F9721C" w:rsidR="00485434" w:rsidRPr="00A71D4E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Local Username Login on VTY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Force VTY logins to use local user account.</w:t>
      </w:r>
    </w:p>
    <w:p w14:paraId="7524DD21" w14:textId="77777777" w:rsidR="00A71D4E" w:rsidRPr="00485434" w:rsidRDefault="00A71D4E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47454A04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DA3503C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6D49E78F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0B62924C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835590A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41A5A974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095210C4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5F932834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2B7A2E6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 xml:space="preserve">username </w:t>
            </w:r>
            <w:proofErr w:type="spellStart"/>
            <w:r w:rsidRPr="00485434">
              <w:rPr>
                <w:color w:val="365F91" w:themeColor="accent1" w:themeShade="BF"/>
                <w:lang w:val="en-IE"/>
              </w:rPr>
              <w:t>james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secret 4321</w:t>
            </w:r>
          </w:p>
        </w:tc>
      </w:tr>
      <w:tr w:rsidR="00485434" w:rsidRPr="00485434" w14:paraId="55C4927C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C59D44B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D3217B7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line vty 0 15</w:t>
            </w:r>
          </w:p>
        </w:tc>
      </w:tr>
      <w:tr w:rsidR="00485434" w:rsidRPr="00485434" w14:paraId="629C6A21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1347211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0408D9E9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login local</w:t>
            </w:r>
          </w:p>
        </w:tc>
      </w:tr>
      <w:tr w:rsidR="00485434" w:rsidRPr="00485434" w14:paraId="47F31AE0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5A04D74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11C83056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3C0463BD" w14:textId="77777777" w:rsidTr="00142B5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545ACFBA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ADFEFEE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736E2983" w14:textId="77777777" w:rsidR="00485434" w:rsidRDefault="00485434" w:rsidP="00485434">
      <w:pPr>
        <w:rPr>
          <w:b/>
          <w:bCs/>
          <w:lang w:val="en-IE"/>
        </w:rPr>
      </w:pPr>
    </w:p>
    <w:p w14:paraId="58EB9FDF" w14:textId="77777777" w:rsidR="00485434" w:rsidRDefault="00485434" w:rsidP="00485434">
      <w:pPr>
        <w:rPr>
          <w:b/>
          <w:bCs/>
          <w:lang w:val="en-IE"/>
        </w:rPr>
      </w:pPr>
    </w:p>
    <w:p w14:paraId="6BF9A1FB" w14:textId="77777777" w:rsidR="00142B5E" w:rsidRDefault="00142B5E" w:rsidP="00485434">
      <w:pPr>
        <w:rPr>
          <w:b/>
          <w:bCs/>
          <w:lang w:val="en-IE"/>
        </w:rPr>
      </w:pPr>
    </w:p>
    <w:p w14:paraId="258F9973" w14:textId="77777777" w:rsidR="006160EE" w:rsidRDefault="006160EE" w:rsidP="00485434">
      <w:pPr>
        <w:rPr>
          <w:b/>
          <w:bCs/>
          <w:sz w:val="32"/>
          <w:szCs w:val="32"/>
          <w:lang w:val="en-IE"/>
        </w:rPr>
      </w:pPr>
    </w:p>
    <w:p w14:paraId="0F73212E" w14:textId="10FE89BA" w:rsidR="00485434" w:rsidRPr="00A71D4E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Enable SSH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Configure hostname, domain, RSA keys, local user, and require SSH.</w:t>
      </w:r>
    </w:p>
    <w:p w14:paraId="2BD6B89F" w14:textId="77777777" w:rsidR="00A71D4E" w:rsidRPr="00485434" w:rsidRDefault="00A71D4E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386"/>
      </w:tblGrid>
      <w:tr w:rsidR="00485434" w:rsidRPr="00485434" w14:paraId="44E63B08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322B5C2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15A3B868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689937A4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4F738629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1DEEAE16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247E1CD3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58F86A84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4D1B1EEC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hostname S1</w:t>
            </w:r>
          </w:p>
        </w:tc>
      </w:tr>
      <w:tr w:rsidR="00485434" w:rsidRPr="00485434" w14:paraId="36EC8572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1524A35F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99C2963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domain name cisco.com</w:t>
            </w:r>
          </w:p>
        </w:tc>
      </w:tr>
      <w:tr w:rsidR="00485434" w:rsidRPr="00485434" w14:paraId="66BADA0E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2AC82F05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CC0AD07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 xml:space="preserve">crypto </w:t>
            </w:r>
            <w:proofErr w:type="gramStart"/>
            <w:r w:rsidRPr="00485434">
              <w:rPr>
                <w:color w:val="365F91" w:themeColor="accent1" w:themeShade="BF"/>
                <w:lang w:val="en-IE"/>
              </w:rPr>
              <w:t>key</w:t>
            </w:r>
            <w:proofErr w:type="gramEnd"/>
            <w:r w:rsidRPr="00485434">
              <w:rPr>
                <w:color w:val="365F91" w:themeColor="accent1" w:themeShade="BF"/>
                <w:lang w:val="en-IE"/>
              </w:rPr>
              <w:t xml:space="preserve"> generate rsa general-keys modulus 1024</w:t>
            </w:r>
          </w:p>
        </w:tc>
      </w:tr>
      <w:tr w:rsidR="00485434" w:rsidRPr="00485434" w14:paraId="293D10B3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294C363C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BC96BE5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username bob secret 9876</w:t>
            </w:r>
          </w:p>
        </w:tc>
      </w:tr>
      <w:tr w:rsidR="00485434" w:rsidRPr="00485434" w14:paraId="1E548FCE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26B67B12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419C256D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line vty 0 15</w:t>
            </w:r>
          </w:p>
        </w:tc>
      </w:tr>
      <w:tr w:rsidR="00485434" w:rsidRPr="00485434" w14:paraId="2B4E50C6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2D1D9712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63396115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login local</w:t>
            </w:r>
          </w:p>
        </w:tc>
      </w:tr>
      <w:tr w:rsidR="00485434" w:rsidRPr="00485434" w14:paraId="42A310E5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67D9637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4AF8B776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transport input ssh</w:t>
            </w:r>
          </w:p>
        </w:tc>
      </w:tr>
      <w:tr w:rsidR="00485434" w:rsidRPr="00485434" w14:paraId="4CE7D9D2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04CBF1AB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1F02E3BF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680E9041" w14:textId="77777777" w:rsidTr="00142B5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59C3968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5534F1C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40B89D4B" w14:textId="77777777" w:rsidR="00142B5E" w:rsidRDefault="00142B5E" w:rsidP="00485434">
      <w:pPr>
        <w:rPr>
          <w:lang w:val="en-IE"/>
        </w:rPr>
      </w:pPr>
    </w:p>
    <w:p w14:paraId="47D169BF" w14:textId="77777777" w:rsidR="00142B5E" w:rsidRDefault="00142B5E" w:rsidP="00485434">
      <w:pPr>
        <w:rPr>
          <w:lang w:val="en-IE"/>
        </w:rPr>
      </w:pPr>
    </w:p>
    <w:p w14:paraId="789C4B41" w14:textId="77777777" w:rsidR="00142B5E" w:rsidRDefault="00142B5E" w:rsidP="00485434">
      <w:pPr>
        <w:rPr>
          <w:lang w:val="en-IE"/>
        </w:rPr>
      </w:pPr>
    </w:p>
    <w:p w14:paraId="5AAD110A" w14:textId="77777777" w:rsidR="00142B5E" w:rsidRDefault="00142B5E" w:rsidP="00485434">
      <w:pPr>
        <w:rPr>
          <w:lang w:val="en-IE"/>
        </w:rPr>
      </w:pPr>
    </w:p>
    <w:p w14:paraId="36510943" w14:textId="77777777" w:rsidR="00142B5E" w:rsidRDefault="00142B5E" w:rsidP="00485434">
      <w:pPr>
        <w:rPr>
          <w:lang w:val="en-IE"/>
        </w:rPr>
      </w:pPr>
    </w:p>
    <w:p w14:paraId="04A1E801" w14:textId="77777777" w:rsidR="00142B5E" w:rsidRDefault="00142B5E" w:rsidP="00485434">
      <w:pPr>
        <w:rPr>
          <w:lang w:val="en-IE"/>
        </w:rPr>
      </w:pPr>
    </w:p>
    <w:p w14:paraId="1ABCE38C" w14:textId="77777777" w:rsidR="00142B5E" w:rsidRDefault="00142B5E" w:rsidP="00485434">
      <w:pPr>
        <w:rPr>
          <w:lang w:val="en-IE"/>
        </w:rPr>
      </w:pPr>
    </w:p>
    <w:p w14:paraId="46CCB1DE" w14:textId="77777777" w:rsidR="00142B5E" w:rsidRDefault="00142B5E" w:rsidP="00485434">
      <w:pPr>
        <w:rPr>
          <w:lang w:val="en-IE"/>
        </w:rPr>
      </w:pPr>
    </w:p>
    <w:p w14:paraId="19A9B5B6" w14:textId="77777777" w:rsidR="00142B5E" w:rsidRDefault="00142B5E" w:rsidP="00485434">
      <w:pPr>
        <w:rPr>
          <w:lang w:val="en-IE"/>
        </w:rPr>
      </w:pPr>
    </w:p>
    <w:p w14:paraId="65D2301E" w14:textId="77777777" w:rsidR="00142B5E" w:rsidRDefault="00142B5E" w:rsidP="00485434">
      <w:pPr>
        <w:rPr>
          <w:lang w:val="en-IE"/>
        </w:rPr>
      </w:pPr>
    </w:p>
    <w:p w14:paraId="77507A8A" w14:textId="77777777" w:rsidR="00142B5E" w:rsidRDefault="00142B5E" w:rsidP="00485434">
      <w:pPr>
        <w:rPr>
          <w:lang w:val="en-IE"/>
        </w:rPr>
      </w:pPr>
    </w:p>
    <w:p w14:paraId="124C6D82" w14:textId="77777777" w:rsidR="00142B5E" w:rsidRDefault="00142B5E" w:rsidP="00485434">
      <w:pPr>
        <w:rPr>
          <w:lang w:val="en-IE"/>
        </w:rPr>
      </w:pPr>
    </w:p>
    <w:p w14:paraId="5DEA0ABD" w14:textId="77777777" w:rsidR="00142B5E" w:rsidRDefault="00142B5E" w:rsidP="00485434">
      <w:pPr>
        <w:rPr>
          <w:lang w:val="en-IE"/>
        </w:rPr>
      </w:pPr>
    </w:p>
    <w:p w14:paraId="11C3B60C" w14:textId="77777777" w:rsidR="00142B5E" w:rsidRDefault="00142B5E" w:rsidP="00485434">
      <w:pPr>
        <w:rPr>
          <w:lang w:val="en-IE"/>
        </w:rPr>
      </w:pPr>
    </w:p>
    <w:p w14:paraId="70D709DA" w14:textId="77777777" w:rsidR="00BA23F9" w:rsidRDefault="00BA23F9" w:rsidP="00485434">
      <w:pPr>
        <w:rPr>
          <w:lang w:val="en-IE"/>
        </w:rPr>
      </w:pPr>
    </w:p>
    <w:p w14:paraId="11C0F877" w14:textId="2F808765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14DB51CE">
          <v:rect id="_x0000_i1026" style="width:0;height:1.5pt" o:hralign="center" o:hrstd="t" o:hr="t" fillcolor="#a0a0a0" stroked="f"/>
        </w:pict>
      </w:r>
    </w:p>
    <w:p w14:paraId="3308A175" w14:textId="77777777" w:rsidR="00485434" w:rsidRPr="0021344B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Time Services &amp; Logging</w:t>
      </w:r>
    </w:p>
    <w:p w14:paraId="37744185" w14:textId="77777777" w:rsidR="00142B5E" w:rsidRPr="00485434" w:rsidRDefault="00142B5E" w:rsidP="00485434">
      <w:pPr>
        <w:rPr>
          <w:b/>
          <w:bCs/>
          <w:color w:val="E36C0A" w:themeColor="accent6" w:themeShade="BF"/>
          <w:sz w:val="40"/>
          <w:szCs w:val="40"/>
          <w:lang w:val="en-IE"/>
        </w:rPr>
      </w:pPr>
    </w:p>
    <w:p w14:paraId="6D26D021" w14:textId="77777777" w:rsidR="00485434" w:rsidRPr="00A71D4E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Time-Stamping Logs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Prepend date/time to all log messages.</w:t>
      </w:r>
    </w:p>
    <w:p w14:paraId="217C632A" w14:textId="77777777" w:rsidR="00A71D4E" w:rsidRPr="00485434" w:rsidRDefault="00A71D4E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7FFDAFB8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4A8AF86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36629BBF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23E5E24D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24B3508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5A3E523D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6B8C1AC5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5276C47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1471C480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service timestamps log datetime</w:t>
            </w:r>
          </w:p>
        </w:tc>
      </w:tr>
      <w:tr w:rsidR="00485434" w:rsidRPr="00485434" w14:paraId="093CC648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8EBE136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C2BD952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320B0D0B" w14:textId="77777777" w:rsidR="00485434" w:rsidRDefault="00485434" w:rsidP="00485434">
      <w:pPr>
        <w:rPr>
          <w:b/>
          <w:bCs/>
          <w:lang w:val="en-IE"/>
        </w:rPr>
      </w:pPr>
    </w:p>
    <w:p w14:paraId="6D3262A6" w14:textId="77777777" w:rsidR="00A71D4E" w:rsidRDefault="00A71D4E" w:rsidP="00485434">
      <w:pPr>
        <w:rPr>
          <w:b/>
          <w:bCs/>
          <w:lang w:val="en-IE"/>
        </w:rPr>
      </w:pPr>
    </w:p>
    <w:p w14:paraId="7B8F6110" w14:textId="739EE6D9" w:rsidR="00485434" w:rsidRPr="00A71D4E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Logging of Alarms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Send severity-3 console, buffered (2K), and trap-1 logs to 192.168.0.1.</w:t>
      </w:r>
    </w:p>
    <w:p w14:paraId="41DCC3F1" w14:textId="77777777" w:rsidR="00A71D4E" w:rsidRPr="00485434" w:rsidRDefault="00A71D4E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386"/>
      </w:tblGrid>
      <w:tr w:rsidR="00485434" w:rsidRPr="00485434" w14:paraId="03A52CCF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1A926D1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0143086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29D5CF54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2B4C42F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1BD73340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5DF79DBE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0A7FA262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D854D69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logging console 3</w:t>
            </w:r>
          </w:p>
        </w:tc>
      </w:tr>
      <w:tr w:rsidR="00485434" w:rsidRPr="00485434" w14:paraId="47259E9E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F6B71BD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7F75931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logging buffered 2</w:t>
            </w:r>
          </w:p>
        </w:tc>
      </w:tr>
      <w:tr w:rsidR="00485434" w:rsidRPr="00485434" w14:paraId="53A93DB0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0942E9DF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712B4A6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logging host 192.168.0.1</w:t>
            </w:r>
          </w:p>
        </w:tc>
      </w:tr>
      <w:tr w:rsidR="00485434" w:rsidRPr="00485434" w14:paraId="19069FB1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1EB06CAB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7145ACE4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logging trap 1</w:t>
            </w:r>
          </w:p>
        </w:tc>
      </w:tr>
      <w:tr w:rsidR="00485434" w:rsidRPr="00485434" w14:paraId="3C7474C7" w14:textId="77777777" w:rsidTr="00A71D4E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2E28FC54" w14:textId="77777777" w:rsidR="00485434" w:rsidRPr="00485434" w:rsidRDefault="00485434" w:rsidP="00142B5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7564F0BD" w14:textId="77777777" w:rsidR="00485434" w:rsidRPr="00485434" w:rsidRDefault="00485434" w:rsidP="00142B5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B7ED961" w14:textId="77777777" w:rsidR="00A71D4E" w:rsidRDefault="00A71D4E" w:rsidP="00485434">
      <w:pPr>
        <w:rPr>
          <w:lang w:val="en-IE"/>
        </w:rPr>
      </w:pPr>
    </w:p>
    <w:p w14:paraId="232706A1" w14:textId="77777777" w:rsidR="00A71D4E" w:rsidRDefault="00A71D4E" w:rsidP="00485434">
      <w:pPr>
        <w:rPr>
          <w:lang w:val="en-IE"/>
        </w:rPr>
      </w:pPr>
    </w:p>
    <w:p w14:paraId="53496324" w14:textId="77777777" w:rsidR="00A71D4E" w:rsidRDefault="00A71D4E" w:rsidP="00485434">
      <w:pPr>
        <w:rPr>
          <w:lang w:val="en-IE"/>
        </w:rPr>
      </w:pPr>
    </w:p>
    <w:p w14:paraId="1786355B" w14:textId="77777777" w:rsidR="00A71D4E" w:rsidRDefault="00A71D4E" w:rsidP="00485434">
      <w:pPr>
        <w:rPr>
          <w:lang w:val="en-IE"/>
        </w:rPr>
      </w:pPr>
    </w:p>
    <w:p w14:paraId="73D201A1" w14:textId="77777777" w:rsidR="00A71D4E" w:rsidRDefault="00A71D4E" w:rsidP="00485434">
      <w:pPr>
        <w:rPr>
          <w:lang w:val="en-IE"/>
        </w:rPr>
      </w:pPr>
    </w:p>
    <w:p w14:paraId="0C76153A" w14:textId="77777777" w:rsidR="006160EE" w:rsidRDefault="006160EE" w:rsidP="00485434">
      <w:pPr>
        <w:rPr>
          <w:lang w:val="en-IE"/>
        </w:rPr>
      </w:pPr>
    </w:p>
    <w:p w14:paraId="5AB0C258" w14:textId="0BD1D8C8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3CDE0E13">
          <v:rect id="_x0000_i1027" style="width:0;height:1.5pt" o:hralign="center" o:hrstd="t" o:hr="t" fillcolor="#a0a0a0" stroked="f"/>
        </w:pict>
      </w:r>
    </w:p>
    <w:p w14:paraId="4A1C91D2" w14:textId="77777777" w:rsidR="00485434" w:rsidRPr="0021344B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Management &amp; Monitoring</w:t>
      </w:r>
    </w:p>
    <w:p w14:paraId="2A22BE39" w14:textId="77777777" w:rsidR="00A71D4E" w:rsidRPr="00485434" w:rsidRDefault="00A71D4E" w:rsidP="00485434">
      <w:pPr>
        <w:rPr>
          <w:b/>
          <w:bCs/>
          <w:color w:val="E36C0A" w:themeColor="accent6" w:themeShade="BF"/>
          <w:sz w:val="40"/>
          <w:szCs w:val="40"/>
          <w:lang w:val="en-IE"/>
        </w:rPr>
      </w:pPr>
    </w:p>
    <w:p w14:paraId="4512F5B0" w14:textId="77777777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SNMP Management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Configure SNMP read/write community, location, contact, and trap host.</w:t>
      </w:r>
    </w:p>
    <w:p w14:paraId="70FFD39E" w14:textId="77777777" w:rsidR="0021344B" w:rsidRPr="00485434" w:rsidRDefault="0021344B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1DE72F02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2F2DF25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6A677457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31DCDBE3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9032DCD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1A00F5A8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5E75B3EE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00EC739A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A1B9026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snmp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>-server community public RO</w:t>
            </w:r>
          </w:p>
        </w:tc>
      </w:tr>
      <w:tr w:rsidR="00485434" w:rsidRPr="00485434" w14:paraId="524B70A3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484AAA8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093D47C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snmp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>-server community private RW</w:t>
            </w:r>
          </w:p>
        </w:tc>
      </w:tr>
      <w:tr w:rsidR="00485434" w:rsidRPr="00485434" w14:paraId="558F6BF3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332D0404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0FFEF62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snmp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>-server location "Data Center 1"</w:t>
            </w:r>
          </w:p>
        </w:tc>
      </w:tr>
      <w:tr w:rsidR="00485434" w:rsidRPr="00485434" w14:paraId="2A0A2BC8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A2D31F3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2E22DF7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snmp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>-server contact "NetOps Team"</w:t>
            </w:r>
          </w:p>
        </w:tc>
      </w:tr>
      <w:tr w:rsidR="00485434" w:rsidRPr="00485434" w14:paraId="1A6B3F42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33E6355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B759F40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snmp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>-server host 192.168.0.10 version 2c public</w:t>
            </w:r>
          </w:p>
        </w:tc>
      </w:tr>
      <w:tr w:rsidR="00485434" w:rsidRPr="00485434" w14:paraId="0956E644" w14:textId="77777777" w:rsidTr="00A71D4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F6674C3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89A0FA4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3C2EC20" w14:textId="77777777" w:rsidR="00142B5E" w:rsidRDefault="00142B5E" w:rsidP="00485434">
      <w:pPr>
        <w:rPr>
          <w:b/>
          <w:bCs/>
          <w:lang w:val="en-IE"/>
        </w:rPr>
      </w:pPr>
    </w:p>
    <w:p w14:paraId="749BD2B3" w14:textId="77777777" w:rsidR="00A71D4E" w:rsidRDefault="00A71D4E" w:rsidP="00485434">
      <w:pPr>
        <w:rPr>
          <w:b/>
          <w:bCs/>
          <w:lang w:val="en-IE"/>
        </w:rPr>
      </w:pPr>
    </w:p>
    <w:p w14:paraId="65CC7074" w14:textId="7318A6C6" w:rsidR="00485434" w:rsidRPr="0021344B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Banner &amp; Login Messages</w:t>
      </w:r>
      <w:r w:rsidRPr="00485434">
        <w:rPr>
          <w:b/>
          <w:bCs/>
          <w:i/>
          <w:iCs/>
          <w:lang w:val="en-IE"/>
        </w:rPr>
        <w:br/>
      </w:r>
      <w:r w:rsidRPr="00485434">
        <w:rPr>
          <w:u w:val="single"/>
          <w:lang w:val="en-IE"/>
        </w:rPr>
        <w:t>Set MOTD banner and console timeout.</w:t>
      </w:r>
    </w:p>
    <w:p w14:paraId="6C051E12" w14:textId="77777777" w:rsidR="0021344B" w:rsidRPr="00485434" w:rsidRDefault="0021344B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2B30EB98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2806E83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641C4286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4CA18683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0ECAE2B0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186743D2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1FF193A5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BB22468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2C2B9B4D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banner motd #</w:t>
            </w:r>
          </w:p>
        </w:tc>
      </w:tr>
      <w:tr w:rsidR="00485434" w:rsidRPr="00485434" w14:paraId="0F05E551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1B9DD09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i/>
                <w:iCs/>
                <w:color w:val="984806" w:themeColor="accent6" w:themeShade="80"/>
                <w:lang w:val="en-IE"/>
              </w:rPr>
              <w:t>(enter banner text)</w:t>
            </w:r>
          </w:p>
        </w:tc>
        <w:tc>
          <w:tcPr>
            <w:tcW w:w="5341" w:type="dxa"/>
            <w:vAlign w:val="center"/>
            <w:hideMark/>
          </w:tcPr>
          <w:p w14:paraId="22616FAC" w14:textId="0919CBF6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br/>
              <w:t>* Unauthorized access prohibited! *</w:t>
            </w:r>
            <w:r w:rsidRPr="00485434">
              <w:rPr>
                <w:color w:val="365F91" w:themeColor="accent1" w:themeShade="BF"/>
                <w:lang w:val="en-IE"/>
              </w:rPr>
              <w:br/>
              <w:t>#</w:t>
            </w:r>
          </w:p>
        </w:tc>
      </w:tr>
      <w:tr w:rsidR="00485434" w:rsidRPr="00485434" w14:paraId="500E3E74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03B0101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22A2867D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line console 0</w:t>
            </w:r>
          </w:p>
        </w:tc>
      </w:tr>
      <w:tr w:rsidR="00485434" w:rsidRPr="00485434" w14:paraId="25AA7EE0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D7EC833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13D32120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exec-timeout 5 0</w:t>
            </w:r>
          </w:p>
        </w:tc>
      </w:tr>
      <w:tr w:rsidR="00485434" w:rsidRPr="00485434" w14:paraId="3EEB8F9C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8D21E56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Router(config-line)#</w:t>
            </w:r>
          </w:p>
        </w:tc>
        <w:tc>
          <w:tcPr>
            <w:tcW w:w="5341" w:type="dxa"/>
            <w:vAlign w:val="center"/>
            <w:hideMark/>
          </w:tcPr>
          <w:p w14:paraId="4FE27D3E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59D00C93" w14:textId="77777777" w:rsidTr="006160EE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6DF13693" w14:textId="77777777" w:rsidR="00485434" w:rsidRPr="00485434" w:rsidRDefault="00485434" w:rsidP="00A71D4E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9C79C9D" w14:textId="77777777" w:rsidR="00485434" w:rsidRPr="00485434" w:rsidRDefault="00485434" w:rsidP="00A71D4E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57848E64" w14:textId="77777777" w:rsidR="00142B5E" w:rsidRDefault="00142B5E" w:rsidP="00485434">
      <w:pPr>
        <w:rPr>
          <w:b/>
          <w:bCs/>
          <w:lang w:val="en-IE"/>
        </w:rPr>
      </w:pPr>
    </w:p>
    <w:p w14:paraId="1D7F3F91" w14:textId="52DBDB9A" w:rsidR="00485434" w:rsidRPr="001B587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Interface Descriptions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Label interfaces for clarity.</w:t>
      </w:r>
    </w:p>
    <w:p w14:paraId="3C0381BA" w14:textId="77777777" w:rsidR="0021344B" w:rsidRPr="00485434" w:rsidRDefault="0021344B" w:rsidP="00485434">
      <w:pPr>
        <w:rPr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0FBBA817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B1354C1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3FA74981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5763CEB0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D2C461C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168A6C27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7E1D7CE1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AFD0A75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48870026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GigabitEthernet0/1</w:t>
            </w:r>
          </w:p>
        </w:tc>
      </w:tr>
      <w:tr w:rsidR="00485434" w:rsidRPr="00485434" w14:paraId="2D2205C0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4C4CC417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380B860A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description Uplink to Core1</w:t>
            </w:r>
          </w:p>
        </w:tc>
      </w:tr>
      <w:tr w:rsidR="00485434" w:rsidRPr="00485434" w14:paraId="568DB44C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0D43619B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6D043C64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677E3966" w14:textId="77777777" w:rsidTr="001B5874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54ABE13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F6A990B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7406F3EC" w14:textId="77777777" w:rsidR="00142B5E" w:rsidRDefault="00142B5E" w:rsidP="00485434">
      <w:pPr>
        <w:rPr>
          <w:lang w:val="en-IE"/>
        </w:rPr>
      </w:pPr>
    </w:p>
    <w:p w14:paraId="317ABC37" w14:textId="77777777" w:rsidR="00142B5E" w:rsidRDefault="00142B5E" w:rsidP="00485434">
      <w:pPr>
        <w:rPr>
          <w:lang w:val="en-IE"/>
        </w:rPr>
      </w:pPr>
    </w:p>
    <w:p w14:paraId="4A41854D" w14:textId="77777777" w:rsidR="00142B5E" w:rsidRDefault="00142B5E" w:rsidP="00485434">
      <w:pPr>
        <w:rPr>
          <w:lang w:val="en-IE"/>
        </w:rPr>
      </w:pPr>
    </w:p>
    <w:p w14:paraId="1F5EA99C" w14:textId="77777777" w:rsidR="0021344B" w:rsidRDefault="0021344B" w:rsidP="00485434">
      <w:pPr>
        <w:rPr>
          <w:lang w:val="en-IE"/>
        </w:rPr>
      </w:pPr>
    </w:p>
    <w:p w14:paraId="7181C754" w14:textId="77777777" w:rsidR="0021344B" w:rsidRDefault="0021344B" w:rsidP="00485434">
      <w:pPr>
        <w:rPr>
          <w:lang w:val="en-IE"/>
        </w:rPr>
      </w:pPr>
    </w:p>
    <w:p w14:paraId="287F5678" w14:textId="77777777" w:rsidR="0021344B" w:rsidRDefault="0021344B" w:rsidP="00485434">
      <w:pPr>
        <w:rPr>
          <w:lang w:val="en-IE"/>
        </w:rPr>
      </w:pPr>
    </w:p>
    <w:p w14:paraId="0102BF87" w14:textId="77777777" w:rsidR="0021344B" w:rsidRDefault="0021344B" w:rsidP="00485434">
      <w:pPr>
        <w:rPr>
          <w:lang w:val="en-IE"/>
        </w:rPr>
      </w:pPr>
    </w:p>
    <w:p w14:paraId="2B235DAD" w14:textId="77777777" w:rsidR="0021344B" w:rsidRDefault="0021344B" w:rsidP="00485434">
      <w:pPr>
        <w:rPr>
          <w:lang w:val="en-IE"/>
        </w:rPr>
      </w:pPr>
    </w:p>
    <w:p w14:paraId="12231D42" w14:textId="77777777" w:rsidR="0021344B" w:rsidRDefault="0021344B" w:rsidP="00485434">
      <w:pPr>
        <w:rPr>
          <w:lang w:val="en-IE"/>
        </w:rPr>
      </w:pPr>
    </w:p>
    <w:p w14:paraId="19F1513B" w14:textId="77777777" w:rsidR="0021344B" w:rsidRDefault="0021344B" w:rsidP="00485434">
      <w:pPr>
        <w:rPr>
          <w:lang w:val="en-IE"/>
        </w:rPr>
      </w:pPr>
    </w:p>
    <w:p w14:paraId="19D8C1EC" w14:textId="77777777" w:rsidR="0021344B" w:rsidRDefault="0021344B" w:rsidP="00485434">
      <w:pPr>
        <w:rPr>
          <w:lang w:val="en-IE"/>
        </w:rPr>
      </w:pPr>
    </w:p>
    <w:p w14:paraId="73526A85" w14:textId="77777777" w:rsidR="0021344B" w:rsidRDefault="0021344B" w:rsidP="00485434">
      <w:pPr>
        <w:rPr>
          <w:lang w:val="en-IE"/>
        </w:rPr>
      </w:pPr>
    </w:p>
    <w:p w14:paraId="544E2575" w14:textId="77777777" w:rsidR="0021344B" w:rsidRDefault="0021344B" w:rsidP="00485434">
      <w:pPr>
        <w:rPr>
          <w:lang w:val="en-IE"/>
        </w:rPr>
      </w:pPr>
    </w:p>
    <w:p w14:paraId="776F70B6" w14:textId="77777777" w:rsidR="0021344B" w:rsidRDefault="0021344B" w:rsidP="00485434">
      <w:pPr>
        <w:rPr>
          <w:lang w:val="en-IE"/>
        </w:rPr>
      </w:pPr>
    </w:p>
    <w:p w14:paraId="0FF711FC" w14:textId="77777777" w:rsidR="0021344B" w:rsidRDefault="0021344B" w:rsidP="00485434">
      <w:pPr>
        <w:rPr>
          <w:lang w:val="en-IE"/>
        </w:rPr>
      </w:pPr>
    </w:p>
    <w:p w14:paraId="19AA6AF3" w14:textId="77777777" w:rsidR="0021344B" w:rsidRDefault="0021344B" w:rsidP="00485434">
      <w:pPr>
        <w:rPr>
          <w:lang w:val="en-IE"/>
        </w:rPr>
      </w:pPr>
    </w:p>
    <w:p w14:paraId="54BA5123" w14:textId="77777777" w:rsidR="0021344B" w:rsidRDefault="0021344B" w:rsidP="00485434">
      <w:pPr>
        <w:rPr>
          <w:lang w:val="en-IE"/>
        </w:rPr>
      </w:pPr>
    </w:p>
    <w:p w14:paraId="234D0AE8" w14:textId="77777777" w:rsidR="0021344B" w:rsidRDefault="0021344B" w:rsidP="00485434">
      <w:pPr>
        <w:rPr>
          <w:lang w:val="en-IE"/>
        </w:rPr>
      </w:pPr>
    </w:p>
    <w:p w14:paraId="17F6365D" w14:textId="77777777" w:rsidR="0021344B" w:rsidRDefault="0021344B" w:rsidP="00485434">
      <w:pPr>
        <w:rPr>
          <w:lang w:val="en-IE"/>
        </w:rPr>
      </w:pPr>
    </w:p>
    <w:p w14:paraId="706CE860" w14:textId="5DA82DE9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2DCEB842">
          <v:rect id="_x0000_i1028" style="width:0;height:1.5pt" o:hralign="center" o:hrstd="t" o:hr="t" fillcolor="#a0a0a0" stroked="f"/>
        </w:pict>
      </w:r>
    </w:p>
    <w:p w14:paraId="1D1BA16A" w14:textId="77777777" w:rsidR="00485434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Switching &amp; VLAN</w:t>
      </w:r>
    </w:p>
    <w:p w14:paraId="578D767F" w14:textId="77777777" w:rsidR="0021344B" w:rsidRPr="00485434" w:rsidRDefault="0021344B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</w:p>
    <w:p w14:paraId="480C20C5" w14:textId="77777777" w:rsidR="00485434" w:rsidRPr="0021344B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VLAN Configuration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Create VLAN 20 named “Management” and assign Fa0/1 to VLAN 10.</w:t>
      </w:r>
    </w:p>
    <w:p w14:paraId="3C6B0D05" w14:textId="77777777" w:rsidR="0021344B" w:rsidRPr="00485434" w:rsidRDefault="0021344B" w:rsidP="00485434">
      <w:pPr>
        <w:rPr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386"/>
      </w:tblGrid>
      <w:tr w:rsidR="00485434" w:rsidRPr="00485434" w14:paraId="2843D648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0EEDFE55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5B42AF16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6B9C5F72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4D80423A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4C797C24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562121BF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6906879B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A8D346E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vlan 20</w:t>
            </w:r>
          </w:p>
        </w:tc>
      </w:tr>
      <w:tr w:rsidR="00485434" w:rsidRPr="00485434" w14:paraId="1741F385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501888A8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Router(config-vlan)#</w:t>
            </w:r>
          </w:p>
        </w:tc>
        <w:tc>
          <w:tcPr>
            <w:tcW w:w="5341" w:type="dxa"/>
            <w:vAlign w:val="center"/>
            <w:hideMark/>
          </w:tcPr>
          <w:p w14:paraId="583F80ED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name Management</w:t>
            </w:r>
          </w:p>
        </w:tc>
      </w:tr>
      <w:tr w:rsidR="00485434" w:rsidRPr="00485434" w14:paraId="22844BB0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5827EC9D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Router(config-vlan)#</w:t>
            </w:r>
          </w:p>
        </w:tc>
        <w:tc>
          <w:tcPr>
            <w:tcW w:w="5341" w:type="dxa"/>
            <w:vAlign w:val="center"/>
            <w:hideMark/>
          </w:tcPr>
          <w:p w14:paraId="0EAD1ED3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7A9CE12A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485859E8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07DF140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fastEthernet0/1</w:t>
            </w:r>
          </w:p>
        </w:tc>
      </w:tr>
      <w:tr w:rsidR="00485434" w:rsidRPr="00485434" w14:paraId="6B5EE7F0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6F76FBF2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42AC69AD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switchport mode access</w:t>
            </w:r>
          </w:p>
        </w:tc>
      </w:tr>
      <w:tr w:rsidR="00485434" w:rsidRPr="00485434" w14:paraId="7451ABE5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32F4D714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75EBDB86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switchport access vlan 10</w:t>
            </w:r>
          </w:p>
        </w:tc>
      </w:tr>
      <w:tr w:rsidR="00485434" w:rsidRPr="00485434" w14:paraId="4C893870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7C3C7915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36FE1570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25C3A73B" w14:textId="77777777" w:rsidTr="00024C0A">
        <w:trPr>
          <w:tblCellSpacing w:w="15" w:type="dxa"/>
        </w:trPr>
        <w:tc>
          <w:tcPr>
            <w:tcW w:w="3261" w:type="dxa"/>
            <w:vAlign w:val="center"/>
            <w:hideMark/>
          </w:tcPr>
          <w:p w14:paraId="4746F6DB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0879050E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73880404" w14:textId="77777777" w:rsidR="0021344B" w:rsidRDefault="0021344B" w:rsidP="00485434">
      <w:pPr>
        <w:rPr>
          <w:b/>
          <w:bCs/>
          <w:lang w:val="en-IE"/>
        </w:rPr>
      </w:pPr>
    </w:p>
    <w:p w14:paraId="0DE83619" w14:textId="77777777" w:rsidR="0021344B" w:rsidRDefault="0021344B" w:rsidP="00485434">
      <w:pPr>
        <w:rPr>
          <w:b/>
          <w:bCs/>
          <w:lang w:val="en-IE"/>
        </w:rPr>
      </w:pPr>
    </w:p>
    <w:p w14:paraId="5DF33E4D" w14:textId="4F047FAB" w:rsidR="00485434" w:rsidRPr="00A069AA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VLAN Trunk Pruning &amp; VTP</w:t>
      </w:r>
      <w:r w:rsidRPr="00485434">
        <w:rPr>
          <w:b/>
          <w:bCs/>
          <w:u w:val="single"/>
          <w:lang w:val="en-IE"/>
        </w:rPr>
        <w:br/>
      </w:r>
      <w:r w:rsidRPr="00485434">
        <w:rPr>
          <w:u w:val="single"/>
          <w:lang w:val="en-IE"/>
        </w:rPr>
        <w:t>Limit VLANs on a trunk and set VTP domain/server.</w:t>
      </w:r>
    </w:p>
    <w:p w14:paraId="4D2FC0C1" w14:textId="77777777" w:rsidR="00A069AA" w:rsidRPr="00485434" w:rsidRDefault="00A069AA" w:rsidP="00485434">
      <w:pPr>
        <w:rPr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386"/>
      </w:tblGrid>
      <w:tr w:rsidR="00485434" w:rsidRPr="00485434" w14:paraId="7B848D2B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E924A40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341" w:type="dxa"/>
            <w:vAlign w:val="center"/>
            <w:hideMark/>
          </w:tcPr>
          <w:p w14:paraId="6D373F4E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29FEFFB7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272891F3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341" w:type="dxa"/>
            <w:vAlign w:val="center"/>
            <w:hideMark/>
          </w:tcPr>
          <w:p w14:paraId="5A73DD56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4BE120C6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36A4D04B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6BD7ABA7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FastEthernet0/2</w:t>
            </w:r>
          </w:p>
        </w:tc>
      </w:tr>
      <w:tr w:rsidR="00485434" w:rsidRPr="00485434" w14:paraId="6FF74D0E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6B3368E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7440AB44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switchport trunk pruning vlan 5-20</w:t>
            </w:r>
          </w:p>
        </w:tc>
      </w:tr>
      <w:tr w:rsidR="00485434" w:rsidRPr="00485434" w14:paraId="699C6D43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D540DF0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341" w:type="dxa"/>
            <w:vAlign w:val="center"/>
            <w:hideMark/>
          </w:tcPr>
          <w:p w14:paraId="1CA7BA22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7CAD3A82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3118850C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14B4F1CE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vtp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domain </w:t>
            </w:r>
            <w:proofErr w:type="spellStart"/>
            <w:r w:rsidRPr="00485434">
              <w:rPr>
                <w:color w:val="365F91" w:themeColor="accent1" w:themeShade="BF"/>
                <w:lang w:val="en-IE"/>
              </w:rPr>
              <w:t>ACME_Corp</w:t>
            </w:r>
            <w:proofErr w:type="spellEnd"/>
          </w:p>
        </w:tc>
      </w:tr>
      <w:tr w:rsidR="00485434" w:rsidRPr="00485434" w14:paraId="422DF1A3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1CAA82CB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54685912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vtp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mode server</w:t>
            </w:r>
          </w:p>
        </w:tc>
      </w:tr>
      <w:tr w:rsidR="00485434" w:rsidRPr="00485434" w14:paraId="13C966A6" w14:textId="77777777" w:rsidTr="00024C0A">
        <w:trPr>
          <w:tblCellSpacing w:w="15" w:type="dxa"/>
        </w:trPr>
        <w:tc>
          <w:tcPr>
            <w:tcW w:w="3271" w:type="dxa"/>
            <w:vAlign w:val="center"/>
            <w:hideMark/>
          </w:tcPr>
          <w:p w14:paraId="779BDBD8" w14:textId="77777777" w:rsidR="00485434" w:rsidRPr="00485434" w:rsidRDefault="00485434" w:rsidP="0021344B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341" w:type="dxa"/>
            <w:vAlign w:val="center"/>
            <w:hideMark/>
          </w:tcPr>
          <w:p w14:paraId="314DE14F" w14:textId="77777777" w:rsidR="00485434" w:rsidRPr="00485434" w:rsidRDefault="00485434" w:rsidP="0021344B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20832283" w14:textId="77777777" w:rsidR="006160EE" w:rsidRDefault="006160EE" w:rsidP="00485434">
      <w:pPr>
        <w:rPr>
          <w:b/>
          <w:bCs/>
          <w:sz w:val="32"/>
          <w:szCs w:val="32"/>
          <w:lang w:val="en-IE"/>
        </w:rPr>
      </w:pPr>
    </w:p>
    <w:p w14:paraId="3073A4B4" w14:textId="17CF2FEF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Spanning Tree Protocol (STP)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 xml:space="preserve">Primary/secondary root for VLAN 1, Rapid-PVST, </w:t>
      </w:r>
      <w:proofErr w:type="spellStart"/>
      <w:r w:rsidRPr="00485434">
        <w:rPr>
          <w:u w:val="single"/>
          <w:lang w:val="en-IE"/>
        </w:rPr>
        <w:t>PortFast</w:t>
      </w:r>
      <w:proofErr w:type="spellEnd"/>
      <w:r w:rsidRPr="00485434">
        <w:rPr>
          <w:u w:val="single"/>
          <w:lang w:val="en-IE"/>
        </w:rPr>
        <w:t xml:space="preserve"> &amp; BPDU Guard.</w:t>
      </w:r>
    </w:p>
    <w:p w14:paraId="6CC49EE5" w14:textId="77777777" w:rsidR="00A069AA" w:rsidRPr="00485434" w:rsidRDefault="00A069AA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5812"/>
      </w:tblGrid>
      <w:tr w:rsidR="00485434" w:rsidRPr="00485434" w14:paraId="07A19ACE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1453AA5F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767" w:type="dxa"/>
            <w:vAlign w:val="center"/>
            <w:hideMark/>
          </w:tcPr>
          <w:p w14:paraId="68BBCC83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46B739DF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5DBC82D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767" w:type="dxa"/>
            <w:vAlign w:val="center"/>
            <w:hideMark/>
          </w:tcPr>
          <w:p w14:paraId="23F34553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2C6FF904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7E340D1B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2DE7B0A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vlan 1 root primary</w:t>
            </w:r>
          </w:p>
        </w:tc>
      </w:tr>
      <w:tr w:rsidR="00485434" w:rsidRPr="00485434" w14:paraId="3D17D6FC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5EB0D0D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40489F66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vlan 1 root secondary</w:t>
            </w:r>
          </w:p>
        </w:tc>
      </w:tr>
      <w:tr w:rsidR="00485434" w:rsidRPr="00485434" w14:paraId="5AAC48B9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569F4D99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3870CE6F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mode rapid-pvst</w:t>
            </w:r>
          </w:p>
        </w:tc>
      </w:tr>
      <w:tr w:rsidR="00485434" w:rsidRPr="00485434" w14:paraId="4CCA2CDF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1E6EB73A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1877F3A1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portfast default</w:t>
            </w:r>
          </w:p>
        </w:tc>
      </w:tr>
      <w:tr w:rsidR="00485434" w:rsidRPr="00485434" w14:paraId="1D049AE4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0328487F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3B71EFAD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range fastEthernet0/1 - 10, fastEthernet0/20 - 24</w:t>
            </w:r>
          </w:p>
        </w:tc>
      </w:tr>
      <w:tr w:rsidR="00485434" w:rsidRPr="00485434" w14:paraId="5E9BBBB7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54B6DB8B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Router(config-if-range)#</w:t>
            </w:r>
          </w:p>
        </w:tc>
        <w:tc>
          <w:tcPr>
            <w:tcW w:w="5767" w:type="dxa"/>
            <w:vAlign w:val="center"/>
            <w:hideMark/>
          </w:tcPr>
          <w:p w14:paraId="06113E9D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portfast</w:t>
            </w:r>
          </w:p>
        </w:tc>
      </w:tr>
      <w:tr w:rsidR="00485434" w:rsidRPr="00485434" w14:paraId="5A83492E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177D3B8B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Router(config-if-range)#</w:t>
            </w:r>
          </w:p>
        </w:tc>
        <w:tc>
          <w:tcPr>
            <w:tcW w:w="5767" w:type="dxa"/>
            <w:vAlign w:val="center"/>
            <w:hideMark/>
          </w:tcPr>
          <w:p w14:paraId="3A61F1B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spanning-tree bpduguard enable</w:t>
            </w:r>
          </w:p>
        </w:tc>
      </w:tr>
      <w:tr w:rsidR="00485434" w:rsidRPr="00485434" w14:paraId="18523B4E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799B570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Router(config-if-range)#</w:t>
            </w:r>
          </w:p>
        </w:tc>
        <w:tc>
          <w:tcPr>
            <w:tcW w:w="5767" w:type="dxa"/>
            <w:vAlign w:val="center"/>
            <w:hideMark/>
          </w:tcPr>
          <w:p w14:paraId="5766A84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3CFF9E9F" w14:textId="77777777" w:rsidTr="00024C0A">
        <w:trPr>
          <w:tblCellSpacing w:w="15" w:type="dxa"/>
        </w:trPr>
        <w:tc>
          <w:tcPr>
            <w:tcW w:w="2845" w:type="dxa"/>
            <w:vAlign w:val="center"/>
            <w:hideMark/>
          </w:tcPr>
          <w:p w14:paraId="25B9E9D1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767" w:type="dxa"/>
            <w:vAlign w:val="center"/>
            <w:hideMark/>
          </w:tcPr>
          <w:p w14:paraId="684BBF87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01948095" w14:textId="77777777" w:rsidR="00A069AA" w:rsidRDefault="00A069AA" w:rsidP="00485434">
      <w:pPr>
        <w:rPr>
          <w:lang w:val="en-IE"/>
        </w:rPr>
      </w:pPr>
    </w:p>
    <w:p w14:paraId="0BCC0DCA" w14:textId="77777777" w:rsidR="00A069AA" w:rsidRDefault="00A069AA" w:rsidP="00485434">
      <w:pPr>
        <w:rPr>
          <w:lang w:val="en-IE"/>
        </w:rPr>
      </w:pPr>
    </w:p>
    <w:p w14:paraId="79C48FEC" w14:textId="77777777" w:rsidR="00A069AA" w:rsidRDefault="00A069AA" w:rsidP="00485434">
      <w:pPr>
        <w:rPr>
          <w:lang w:val="en-IE"/>
        </w:rPr>
      </w:pPr>
    </w:p>
    <w:p w14:paraId="12B74187" w14:textId="77777777" w:rsidR="00A069AA" w:rsidRDefault="00A069AA" w:rsidP="00485434">
      <w:pPr>
        <w:rPr>
          <w:lang w:val="en-IE"/>
        </w:rPr>
      </w:pPr>
    </w:p>
    <w:p w14:paraId="565B52B4" w14:textId="77777777" w:rsidR="00A069AA" w:rsidRDefault="00A069AA" w:rsidP="00485434">
      <w:pPr>
        <w:rPr>
          <w:lang w:val="en-IE"/>
        </w:rPr>
      </w:pPr>
    </w:p>
    <w:p w14:paraId="47DDA076" w14:textId="77777777" w:rsidR="00A069AA" w:rsidRDefault="00A069AA" w:rsidP="00485434">
      <w:pPr>
        <w:rPr>
          <w:lang w:val="en-IE"/>
        </w:rPr>
      </w:pPr>
    </w:p>
    <w:p w14:paraId="69109F3E" w14:textId="77777777" w:rsidR="00A069AA" w:rsidRDefault="00A069AA" w:rsidP="00485434">
      <w:pPr>
        <w:rPr>
          <w:lang w:val="en-IE"/>
        </w:rPr>
      </w:pPr>
    </w:p>
    <w:p w14:paraId="24A7D603" w14:textId="77777777" w:rsidR="00A069AA" w:rsidRDefault="00A069AA" w:rsidP="00485434">
      <w:pPr>
        <w:rPr>
          <w:lang w:val="en-IE"/>
        </w:rPr>
      </w:pPr>
    </w:p>
    <w:p w14:paraId="41B64DC8" w14:textId="77777777" w:rsidR="00A069AA" w:rsidRDefault="00A069AA" w:rsidP="00485434">
      <w:pPr>
        <w:rPr>
          <w:lang w:val="en-IE"/>
        </w:rPr>
      </w:pPr>
    </w:p>
    <w:p w14:paraId="76C179B6" w14:textId="77777777" w:rsidR="00A069AA" w:rsidRDefault="00A069AA" w:rsidP="00485434">
      <w:pPr>
        <w:rPr>
          <w:lang w:val="en-IE"/>
        </w:rPr>
      </w:pPr>
    </w:p>
    <w:p w14:paraId="4CDD3BD0" w14:textId="77777777" w:rsidR="00A069AA" w:rsidRDefault="00A069AA" w:rsidP="00485434">
      <w:pPr>
        <w:rPr>
          <w:lang w:val="en-IE"/>
        </w:rPr>
      </w:pPr>
    </w:p>
    <w:p w14:paraId="34097CE3" w14:textId="77777777" w:rsidR="00A069AA" w:rsidRDefault="00A069AA" w:rsidP="00485434">
      <w:pPr>
        <w:rPr>
          <w:lang w:val="en-IE"/>
        </w:rPr>
      </w:pPr>
    </w:p>
    <w:p w14:paraId="4EA7544D" w14:textId="77777777" w:rsidR="00A069AA" w:rsidRDefault="00A069AA" w:rsidP="00485434">
      <w:pPr>
        <w:rPr>
          <w:lang w:val="en-IE"/>
        </w:rPr>
      </w:pPr>
    </w:p>
    <w:p w14:paraId="0B214594" w14:textId="77777777" w:rsidR="00A069AA" w:rsidRDefault="00A069AA" w:rsidP="00485434">
      <w:pPr>
        <w:rPr>
          <w:lang w:val="en-IE"/>
        </w:rPr>
      </w:pPr>
    </w:p>
    <w:p w14:paraId="6D5D3900" w14:textId="77777777" w:rsidR="00A069AA" w:rsidRDefault="00A069AA" w:rsidP="00485434">
      <w:pPr>
        <w:rPr>
          <w:lang w:val="en-IE"/>
        </w:rPr>
      </w:pPr>
    </w:p>
    <w:p w14:paraId="357507EA" w14:textId="1676F9E3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6E7F8F25">
          <v:rect id="_x0000_i1029" style="width:0;height:1.5pt" o:hralign="center" o:hrstd="t" o:hr="t" fillcolor="#a0a0a0" stroked="f"/>
        </w:pict>
      </w:r>
    </w:p>
    <w:p w14:paraId="65BD60CA" w14:textId="77777777" w:rsidR="00485434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IP Services &amp; NAT</w:t>
      </w:r>
    </w:p>
    <w:p w14:paraId="2D371BD9" w14:textId="77777777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DHCP Server Pool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Provide DHCP leases on 192.168.0.0/24 with gateway and DNS.</w:t>
      </w:r>
    </w:p>
    <w:p w14:paraId="015C34D1" w14:textId="77777777" w:rsidR="00A069AA" w:rsidRPr="00485434" w:rsidRDefault="00A069AA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7323FFD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A8BFA3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1709EF0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7EB6A8D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719BCB5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41694631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564FE29D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078B85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7244D943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dhcp pool LAN_POOL</w:t>
            </w:r>
          </w:p>
        </w:tc>
      </w:tr>
      <w:tr w:rsidR="00485434" w:rsidRPr="00485434" w14:paraId="372B09A1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1B583D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Router(dhcp-config)#</w:t>
            </w:r>
          </w:p>
        </w:tc>
        <w:tc>
          <w:tcPr>
            <w:tcW w:w="5483" w:type="dxa"/>
            <w:vAlign w:val="center"/>
            <w:hideMark/>
          </w:tcPr>
          <w:p w14:paraId="3B90A587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network 192.168.0.0 255.255.255.0</w:t>
            </w:r>
          </w:p>
        </w:tc>
      </w:tr>
      <w:tr w:rsidR="00485434" w:rsidRPr="00485434" w14:paraId="1CCA9328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91D3A5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Router(dhcp-config)#</w:t>
            </w:r>
          </w:p>
        </w:tc>
        <w:tc>
          <w:tcPr>
            <w:tcW w:w="5483" w:type="dxa"/>
            <w:vAlign w:val="center"/>
            <w:hideMark/>
          </w:tcPr>
          <w:p w14:paraId="4152B3D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default-router 192.168.0.1</w:t>
            </w:r>
          </w:p>
        </w:tc>
      </w:tr>
      <w:tr w:rsidR="00485434" w:rsidRPr="00485434" w14:paraId="3445C30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27C1AA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Router(dhcp-config)#</w:t>
            </w:r>
          </w:p>
        </w:tc>
        <w:tc>
          <w:tcPr>
            <w:tcW w:w="5483" w:type="dxa"/>
            <w:vAlign w:val="center"/>
            <w:hideMark/>
          </w:tcPr>
          <w:p w14:paraId="0E17708E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dns-server 8.8.8.8</w:t>
            </w:r>
          </w:p>
        </w:tc>
      </w:tr>
      <w:tr w:rsidR="00485434" w:rsidRPr="00485434" w14:paraId="26C253E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3582D19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Router(dhcp-config)#</w:t>
            </w:r>
          </w:p>
        </w:tc>
        <w:tc>
          <w:tcPr>
            <w:tcW w:w="5483" w:type="dxa"/>
            <w:vAlign w:val="center"/>
            <w:hideMark/>
          </w:tcPr>
          <w:p w14:paraId="18C70974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5E2A3E7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8187CB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2E751EC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256DB3A7" w14:textId="77777777" w:rsidR="00A069AA" w:rsidRDefault="00A069AA" w:rsidP="00485434">
      <w:pPr>
        <w:rPr>
          <w:b/>
          <w:bCs/>
          <w:lang w:val="en-IE"/>
        </w:rPr>
      </w:pPr>
    </w:p>
    <w:p w14:paraId="7FD66CA9" w14:textId="77777777" w:rsidR="00A069AA" w:rsidRDefault="00A069AA" w:rsidP="00485434">
      <w:pPr>
        <w:rPr>
          <w:b/>
          <w:bCs/>
          <w:lang w:val="en-IE"/>
        </w:rPr>
      </w:pPr>
    </w:p>
    <w:p w14:paraId="15AA247C" w14:textId="7C91C8EF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NAT Overload (PAT)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Translate 192.168.0.0/24 to a single public IP on Serial0/0/0.</w:t>
      </w:r>
    </w:p>
    <w:p w14:paraId="7A2B5DE8" w14:textId="77777777" w:rsidR="00A069AA" w:rsidRPr="00485434" w:rsidRDefault="00A069AA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36212517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D0047FC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6ED6810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5A3A8ED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098AFB5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6C99901D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560F3306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385992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075153F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access-list 1 permit 192.168.0.0 0.0.0.255</w:t>
            </w:r>
          </w:p>
        </w:tc>
      </w:tr>
      <w:tr w:rsidR="00485434" w:rsidRPr="00485434" w14:paraId="5932A02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025568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537561B8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nat inside source list 1 interface Serial0/0/0 overload</w:t>
            </w:r>
          </w:p>
        </w:tc>
      </w:tr>
      <w:tr w:rsidR="00485434" w:rsidRPr="00485434" w14:paraId="151C7A4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63760A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584722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Serial0/0/0</w:t>
            </w:r>
          </w:p>
        </w:tc>
      </w:tr>
      <w:tr w:rsidR="00485434" w:rsidRPr="00485434" w14:paraId="184376B9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08B67B6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7F165EE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nat outside</w:t>
            </w:r>
          </w:p>
        </w:tc>
      </w:tr>
      <w:tr w:rsidR="00485434" w:rsidRPr="00485434" w14:paraId="61B15A0F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F2E5C1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608ECF3E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1F46DFCB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BD8D7C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78DBB1F4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GigabitEthernet0/1</w:t>
            </w:r>
          </w:p>
        </w:tc>
      </w:tr>
      <w:tr w:rsidR="00485434" w:rsidRPr="00485434" w14:paraId="0CEEDFFC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D0435DA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2592D47F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nat inside</w:t>
            </w:r>
          </w:p>
        </w:tc>
      </w:tr>
      <w:tr w:rsidR="00485434" w:rsidRPr="00485434" w14:paraId="77B7F942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31383D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5EB598E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466B712C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7E2584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71618D0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2093FF34" w14:textId="77777777" w:rsidR="00A069AA" w:rsidRDefault="00A069AA" w:rsidP="00485434">
      <w:pPr>
        <w:rPr>
          <w:lang w:val="en-IE"/>
        </w:rPr>
      </w:pPr>
    </w:p>
    <w:p w14:paraId="7287AEA9" w14:textId="77777777" w:rsidR="00024C0A" w:rsidRDefault="00024C0A" w:rsidP="00485434">
      <w:pPr>
        <w:rPr>
          <w:lang w:val="en-IE"/>
        </w:rPr>
      </w:pPr>
    </w:p>
    <w:p w14:paraId="22E1911C" w14:textId="061BC600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2EA3701C">
          <v:rect id="_x0000_i1030" style="width:0;height:1.5pt" o:hralign="center" o:hrstd="t" o:hr="t" fillcolor="#a0a0a0" stroked="f"/>
        </w:pict>
      </w:r>
    </w:p>
    <w:p w14:paraId="6B803DC1" w14:textId="31CE0F53" w:rsidR="00A069AA" w:rsidRPr="00A069AA" w:rsidRDefault="00485434" w:rsidP="00485434">
      <w:pPr>
        <w:rPr>
          <w:b/>
          <w:bCs/>
          <w:color w:val="984806" w:themeColor="accent6" w:themeShade="80"/>
          <w:sz w:val="40"/>
          <w:szCs w:val="40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QoS</w:t>
      </w:r>
      <w:r w:rsidR="00A069AA" w:rsidRPr="00A069AA">
        <w:rPr>
          <w:b/>
          <w:bCs/>
          <w:color w:val="984806" w:themeColor="accent6" w:themeShade="80"/>
          <w:sz w:val="40"/>
          <w:szCs w:val="40"/>
          <w:lang w:val="en-IE"/>
        </w:rPr>
        <w:t xml:space="preserve"> - </w:t>
      </w:r>
      <w:r w:rsidR="00A069AA" w:rsidRPr="00A069AA">
        <w:rPr>
          <w:b/>
          <w:bCs/>
          <w:color w:val="984806" w:themeColor="accent6" w:themeShade="80"/>
          <w:sz w:val="40"/>
          <w:szCs w:val="40"/>
        </w:rPr>
        <w:t>Quality of Service</w:t>
      </w:r>
    </w:p>
    <w:p w14:paraId="1CD0DF17" w14:textId="77777777" w:rsidR="00A069AA" w:rsidRPr="00485434" w:rsidRDefault="00A069AA" w:rsidP="00485434">
      <w:pPr>
        <w:rPr>
          <w:sz w:val="40"/>
          <w:szCs w:val="40"/>
        </w:rPr>
      </w:pPr>
    </w:p>
    <w:p w14:paraId="0D0CD4DE" w14:textId="77777777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Simple HTTP Policing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Limit HTTP traffic to 1 Mbps on Gi0/1, drop excess.</w:t>
      </w:r>
    </w:p>
    <w:p w14:paraId="66AC180D" w14:textId="77777777" w:rsidR="00A069AA" w:rsidRPr="00485434" w:rsidRDefault="00A069AA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7DC395C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24A008A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0C0382F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7278E20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3566DB4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35BB6E07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32DA7898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2830393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72CF5B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class-map match-any CM_HTTP</w:t>
            </w:r>
          </w:p>
        </w:tc>
      </w:tr>
      <w:tr w:rsidR="00485434" w:rsidRPr="00485434" w14:paraId="394F50C6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2512B46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Router(config-cmap)#</w:t>
            </w:r>
          </w:p>
        </w:tc>
        <w:tc>
          <w:tcPr>
            <w:tcW w:w="5483" w:type="dxa"/>
            <w:vAlign w:val="center"/>
            <w:hideMark/>
          </w:tcPr>
          <w:p w14:paraId="7EF5DDE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match protocol http</w:t>
            </w:r>
          </w:p>
        </w:tc>
      </w:tr>
      <w:tr w:rsidR="00485434" w:rsidRPr="00485434" w14:paraId="7497B189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2DA829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Router(config-cmap)#</w:t>
            </w:r>
          </w:p>
        </w:tc>
        <w:tc>
          <w:tcPr>
            <w:tcW w:w="5483" w:type="dxa"/>
            <w:vAlign w:val="center"/>
            <w:hideMark/>
          </w:tcPr>
          <w:p w14:paraId="03D0995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62586068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A82DC89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0953791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policy-map PM_POLICE_HTTP</w:t>
            </w:r>
          </w:p>
        </w:tc>
      </w:tr>
      <w:tr w:rsidR="00485434" w:rsidRPr="00485434" w14:paraId="6AC4B15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37770D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Router(config-pmap)#</w:t>
            </w:r>
          </w:p>
        </w:tc>
        <w:tc>
          <w:tcPr>
            <w:tcW w:w="5483" w:type="dxa"/>
            <w:vAlign w:val="center"/>
            <w:hideMark/>
          </w:tcPr>
          <w:p w14:paraId="482FBF24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class CM_HTTP</w:t>
            </w:r>
          </w:p>
        </w:tc>
      </w:tr>
      <w:tr w:rsidR="00485434" w:rsidRPr="00485434" w14:paraId="2A9D86F6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6D4AB6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Router(config-pmap-c)#</w:t>
            </w:r>
          </w:p>
        </w:tc>
        <w:tc>
          <w:tcPr>
            <w:tcW w:w="5483" w:type="dxa"/>
            <w:vAlign w:val="center"/>
            <w:hideMark/>
          </w:tcPr>
          <w:p w14:paraId="77C062DC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police 1000000 20000 exceed-action drop</w:t>
            </w:r>
          </w:p>
        </w:tc>
      </w:tr>
      <w:tr w:rsidR="00485434" w:rsidRPr="00485434" w14:paraId="26EC3BF2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84F5AB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Router(config-pmap-c)#</w:t>
            </w:r>
          </w:p>
        </w:tc>
        <w:tc>
          <w:tcPr>
            <w:tcW w:w="5483" w:type="dxa"/>
            <w:vAlign w:val="center"/>
            <w:hideMark/>
          </w:tcPr>
          <w:p w14:paraId="1758060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3AE19C9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FC480F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Router(config-pmap)#</w:t>
            </w:r>
          </w:p>
        </w:tc>
        <w:tc>
          <w:tcPr>
            <w:tcW w:w="5483" w:type="dxa"/>
            <w:vAlign w:val="center"/>
            <w:hideMark/>
          </w:tcPr>
          <w:p w14:paraId="40954E17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5326F78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C40938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5468CA5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GigabitEthernet0/1</w:t>
            </w:r>
          </w:p>
        </w:tc>
      </w:tr>
      <w:tr w:rsidR="00485434" w:rsidRPr="00485434" w14:paraId="5322D3F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8F27E96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29EF0F18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service-policy input PM_POLICE_HTTP</w:t>
            </w:r>
          </w:p>
        </w:tc>
      </w:tr>
      <w:tr w:rsidR="00485434" w:rsidRPr="00485434" w14:paraId="1B02CFE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A29EF02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35C328D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6696DF51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5EE4D78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321EE72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3A0DBB85" w14:textId="77777777" w:rsidR="00A069AA" w:rsidRDefault="00A069AA" w:rsidP="00485434">
      <w:pPr>
        <w:rPr>
          <w:lang w:val="en-IE"/>
        </w:rPr>
      </w:pPr>
    </w:p>
    <w:p w14:paraId="3CD6AACD" w14:textId="77777777" w:rsidR="001B5874" w:rsidRDefault="001B5874" w:rsidP="00485434">
      <w:pPr>
        <w:rPr>
          <w:lang w:val="en-IE"/>
        </w:rPr>
      </w:pPr>
    </w:p>
    <w:p w14:paraId="04A9B524" w14:textId="77777777" w:rsidR="001B5874" w:rsidRDefault="001B5874" w:rsidP="00485434">
      <w:pPr>
        <w:rPr>
          <w:lang w:val="en-IE"/>
        </w:rPr>
      </w:pPr>
    </w:p>
    <w:p w14:paraId="1CA10B3B" w14:textId="77777777" w:rsidR="001B5874" w:rsidRDefault="001B5874" w:rsidP="00485434">
      <w:pPr>
        <w:rPr>
          <w:lang w:val="en-IE"/>
        </w:rPr>
      </w:pPr>
    </w:p>
    <w:p w14:paraId="395FFDB2" w14:textId="77777777" w:rsidR="001B5874" w:rsidRDefault="001B5874" w:rsidP="00485434">
      <w:pPr>
        <w:rPr>
          <w:lang w:val="en-IE"/>
        </w:rPr>
      </w:pPr>
    </w:p>
    <w:p w14:paraId="0369BAD5" w14:textId="77777777" w:rsidR="001B5874" w:rsidRDefault="001B5874" w:rsidP="00485434">
      <w:pPr>
        <w:rPr>
          <w:lang w:val="en-IE"/>
        </w:rPr>
      </w:pPr>
    </w:p>
    <w:p w14:paraId="1C880F18" w14:textId="77777777" w:rsidR="001B5874" w:rsidRDefault="001B5874" w:rsidP="00485434">
      <w:pPr>
        <w:rPr>
          <w:lang w:val="en-IE"/>
        </w:rPr>
      </w:pPr>
    </w:p>
    <w:p w14:paraId="69594E5D" w14:textId="77777777" w:rsidR="001B5874" w:rsidRDefault="001B5874" w:rsidP="00485434">
      <w:pPr>
        <w:rPr>
          <w:lang w:val="en-IE"/>
        </w:rPr>
      </w:pPr>
    </w:p>
    <w:p w14:paraId="496960C2" w14:textId="77777777" w:rsidR="001B5874" w:rsidRDefault="001B5874" w:rsidP="00485434">
      <w:pPr>
        <w:rPr>
          <w:lang w:val="en-IE"/>
        </w:rPr>
      </w:pPr>
    </w:p>
    <w:p w14:paraId="450214F2" w14:textId="22203A4D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4F10AAC7">
          <v:rect id="_x0000_i1031" style="width:0;height:1.5pt" o:hralign="center" o:hrstd="t" o:hr="t" fillcolor="#a0a0a0" stroked="f"/>
        </w:pict>
      </w:r>
    </w:p>
    <w:p w14:paraId="7BEA5EAD" w14:textId="77777777" w:rsidR="00485434" w:rsidRDefault="0048543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  <w:r w:rsidRPr="00485434">
        <w:rPr>
          <w:b/>
          <w:bCs/>
          <w:color w:val="984806" w:themeColor="accent6" w:themeShade="80"/>
          <w:sz w:val="40"/>
          <w:szCs w:val="40"/>
          <w:lang w:val="en-IE"/>
        </w:rPr>
        <w:t>Routing</w:t>
      </w:r>
    </w:p>
    <w:p w14:paraId="7C4FEE78" w14:textId="77777777" w:rsidR="001B5874" w:rsidRPr="00485434" w:rsidRDefault="001B5874" w:rsidP="00485434">
      <w:pPr>
        <w:rPr>
          <w:b/>
          <w:bCs/>
          <w:color w:val="984806" w:themeColor="accent6" w:themeShade="80"/>
          <w:sz w:val="40"/>
          <w:szCs w:val="40"/>
          <w:lang w:val="en-IE"/>
        </w:rPr>
      </w:pPr>
    </w:p>
    <w:p w14:paraId="693F2016" w14:textId="77777777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EIGRP Basic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Enable EIGRP AS 100 for 192.168.0.0/24, disable auto-summary.</w:t>
      </w:r>
    </w:p>
    <w:p w14:paraId="5078CB57" w14:textId="77777777" w:rsidR="001B5874" w:rsidRPr="00485434" w:rsidRDefault="001B5874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52FEBC3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23BC9CC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1AB95501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45B17D7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1865974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6A226CB6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4BAA7A06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5267DDE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70B7865C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 xml:space="preserve">router </w:t>
            </w:r>
            <w:proofErr w:type="spellStart"/>
            <w:r w:rsidRPr="00485434">
              <w:rPr>
                <w:color w:val="365F91" w:themeColor="accent1" w:themeShade="BF"/>
                <w:lang w:val="en-IE"/>
              </w:rPr>
              <w:t>eigrp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100</w:t>
            </w:r>
          </w:p>
        </w:tc>
      </w:tr>
      <w:tr w:rsidR="00485434" w:rsidRPr="00485434" w14:paraId="6EA7021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61802BB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422DB5DF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network 192.168.0.0 0.0.0.255</w:t>
            </w:r>
          </w:p>
        </w:tc>
      </w:tr>
      <w:tr w:rsidR="00485434" w:rsidRPr="00485434" w14:paraId="61C8FEB8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8089456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1C2F688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no auto-summary</w:t>
            </w:r>
          </w:p>
        </w:tc>
      </w:tr>
      <w:tr w:rsidR="00485434" w:rsidRPr="00485434" w14:paraId="671832CF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6E0BB39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267B6681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0E15B05B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6622823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EAA80A3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B7DD1A4" w14:textId="77777777" w:rsidR="001B5874" w:rsidRDefault="001B5874" w:rsidP="00485434">
      <w:pPr>
        <w:rPr>
          <w:b/>
          <w:bCs/>
          <w:lang w:val="en-IE"/>
        </w:rPr>
      </w:pPr>
    </w:p>
    <w:p w14:paraId="6C785DDF" w14:textId="77777777" w:rsidR="001B5874" w:rsidRDefault="001B5874" w:rsidP="00485434">
      <w:pPr>
        <w:rPr>
          <w:b/>
          <w:bCs/>
          <w:lang w:val="en-IE"/>
        </w:rPr>
      </w:pPr>
    </w:p>
    <w:p w14:paraId="711B3CF1" w14:textId="44E05060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BGP Example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 xml:space="preserve">Peer with </w:t>
      </w:r>
      <w:proofErr w:type="spellStart"/>
      <w:r w:rsidRPr="00485434">
        <w:rPr>
          <w:u w:val="single"/>
          <w:lang w:val="en-IE"/>
        </w:rPr>
        <w:t>neighbor</w:t>
      </w:r>
      <w:proofErr w:type="spellEnd"/>
      <w:r w:rsidRPr="00485434">
        <w:rPr>
          <w:u w:val="single"/>
          <w:lang w:val="en-IE"/>
        </w:rPr>
        <w:t xml:space="preserve"> 192.168.0.2 in AS 65002; advertise 10.1.1.0/24.</w:t>
      </w:r>
    </w:p>
    <w:p w14:paraId="070EBB9B" w14:textId="77777777" w:rsidR="001B5874" w:rsidRPr="00485434" w:rsidRDefault="001B5874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1167AA6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ABB283E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2903C9F6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42F9C061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0FFEDB4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054F0183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3E1DD4A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2560F2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3A8FEA57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 xml:space="preserve">router </w:t>
            </w:r>
            <w:proofErr w:type="spellStart"/>
            <w:r w:rsidRPr="00485434">
              <w:rPr>
                <w:color w:val="365F91" w:themeColor="accent1" w:themeShade="BF"/>
                <w:lang w:val="en-IE"/>
              </w:rPr>
              <w:t>bgp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65001</w:t>
            </w:r>
          </w:p>
        </w:tc>
      </w:tr>
      <w:tr w:rsidR="00485434" w:rsidRPr="00485434" w14:paraId="38A495D7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9744C10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1D96AE2C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proofErr w:type="spellStart"/>
            <w:r w:rsidRPr="00485434">
              <w:rPr>
                <w:color w:val="365F91" w:themeColor="accent1" w:themeShade="BF"/>
                <w:lang w:val="en-IE"/>
              </w:rPr>
              <w:t>neighbor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192.168.0.2 remote-as 65002</w:t>
            </w:r>
          </w:p>
        </w:tc>
      </w:tr>
      <w:tr w:rsidR="00485434" w:rsidRPr="00485434" w14:paraId="33DF2A0F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D153A5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526CD2C8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network 10.1.1.0 mask 255.255.255.0</w:t>
            </w:r>
          </w:p>
        </w:tc>
      </w:tr>
      <w:tr w:rsidR="00485434" w:rsidRPr="00485434" w14:paraId="6D6DB6C7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35D4E67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7D958DCC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79B4265D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509F13F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0978C898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5F2741D7" w14:textId="77777777" w:rsidR="001B5874" w:rsidRDefault="001B5874" w:rsidP="00485434">
      <w:pPr>
        <w:rPr>
          <w:b/>
          <w:bCs/>
          <w:lang w:val="en-IE"/>
        </w:rPr>
      </w:pPr>
    </w:p>
    <w:p w14:paraId="5DB6CB20" w14:textId="77777777" w:rsidR="001B5874" w:rsidRDefault="001B5874" w:rsidP="00485434">
      <w:pPr>
        <w:rPr>
          <w:b/>
          <w:bCs/>
          <w:lang w:val="en-IE"/>
        </w:rPr>
      </w:pPr>
    </w:p>
    <w:p w14:paraId="0C8F66DD" w14:textId="77777777" w:rsidR="001B5874" w:rsidRDefault="001B5874" w:rsidP="00485434">
      <w:pPr>
        <w:rPr>
          <w:b/>
          <w:bCs/>
          <w:lang w:val="en-IE"/>
        </w:rPr>
      </w:pPr>
    </w:p>
    <w:p w14:paraId="7DAAD7C2" w14:textId="77777777" w:rsidR="006160EE" w:rsidRDefault="006160EE" w:rsidP="00485434">
      <w:pPr>
        <w:rPr>
          <w:b/>
          <w:bCs/>
          <w:sz w:val="32"/>
          <w:szCs w:val="32"/>
          <w:lang w:val="en-IE"/>
        </w:rPr>
      </w:pPr>
    </w:p>
    <w:p w14:paraId="0F30B201" w14:textId="3DB25670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OSPF MD5 Authentication</w:t>
      </w:r>
      <w:r w:rsidRPr="00485434">
        <w:rPr>
          <w:b/>
          <w:bCs/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Enable MD5 on OSPF area 0, key “cisco123” on S0/1/1.</w:t>
      </w:r>
    </w:p>
    <w:p w14:paraId="1E3110F2" w14:textId="77777777" w:rsidR="001B5874" w:rsidRPr="00485434" w:rsidRDefault="001B5874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6DD25038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875EA69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5EAEAA90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38A77AE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85C627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4B3B2FD9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18AF5CE7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C223541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761A97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router ospf 1</w:t>
            </w:r>
          </w:p>
        </w:tc>
      </w:tr>
      <w:tr w:rsidR="00485434" w:rsidRPr="00485434" w14:paraId="01DD350B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A8BCA82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7FE4A6BA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area 0 authentication message-digest</w:t>
            </w:r>
          </w:p>
        </w:tc>
      </w:tr>
      <w:tr w:rsidR="00485434" w:rsidRPr="00485434" w14:paraId="6D5E4B2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E48AA0F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Router(config-router)#</w:t>
            </w:r>
          </w:p>
        </w:tc>
        <w:tc>
          <w:tcPr>
            <w:tcW w:w="5483" w:type="dxa"/>
            <w:vAlign w:val="center"/>
            <w:hideMark/>
          </w:tcPr>
          <w:p w14:paraId="64B0CABB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36DF3DAF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5756A6F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48113BF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serial0/1/1</w:t>
            </w:r>
          </w:p>
        </w:tc>
      </w:tr>
      <w:tr w:rsidR="00485434" w:rsidRPr="00485434" w14:paraId="0318FF4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D4E3E5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2DBB3CD2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ospf message-digest-key 1 md5 cisco123</w:t>
            </w:r>
          </w:p>
        </w:tc>
      </w:tr>
      <w:tr w:rsidR="00485434" w:rsidRPr="00485434" w14:paraId="17969DB6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1055EF1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761826D5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224C21F9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82D0AFD" w14:textId="77777777" w:rsidR="00485434" w:rsidRPr="00485434" w:rsidRDefault="00485434" w:rsidP="00A069AA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430B4468" w14:textId="77777777" w:rsidR="00485434" w:rsidRPr="00485434" w:rsidRDefault="00485434" w:rsidP="00A069AA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F270A85" w14:textId="77777777" w:rsidR="001B5874" w:rsidRDefault="001B5874" w:rsidP="00485434">
      <w:pPr>
        <w:rPr>
          <w:b/>
          <w:bCs/>
          <w:lang w:val="en-IE"/>
        </w:rPr>
      </w:pPr>
    </w:p>
    <w:p w14:paraId="0BB55744" w14:textId="77777777" w:rsidR="001B5874" w:rsidRDefault="001B5874" w:rsidP="00485434">
      <w:pPr>
        <w:rPr>
          <w:b/>
          <w:bCs/>
          <w:lang w:val="en-IE"/>
        </w:rPr>
      </w:pPr>
    </w:p>
    <w:p w14:paraId="5DC01F47" w14:textId="37CB4225" w:rsidR="00485434" w:rsidRPr="001B587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Router-on-a-Stick</w:t>
      </w:r>
      <w:r w:rsidRPr="00485434">
        <w:rPr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Subinterfaces for VLAN 10 (192.168.0.1/24) &amp; VLAN 20 (192.168.0.2/24).</w:t>
      </w:r>
    </w:p>
    <w:p w14:paraId="55DE421A" w14:textId="77777777" w:rsidR="001B5874" w:rsidRPr="00485434" w:rsidRDefault="001B5874" w:rsidP="00485434">
      <w:pPr>
        <w:rPr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7C544E2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449F343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04062F61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24AF0DC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494693DE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33A38EEE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7CD3953D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AB0C33D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A3EF898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GigabitEthernet0/0/0</w:t>
            </w:r>
          </w:p>
        </w:tc>
      </w:tr>
      <w:tr w:rsidR="00485434" w:rsidRPr="00485434" w14:paraId="41C2CFF9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C1143F0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1D6834EB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no shutdown</w:t>
            </w:r>
          </w:p>
        </w:tc>
      </w:tr>
      <w:tr w:rsidR="00485434" w:rsidRPr="00485434" w14:paraId="2AE880E2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9B14A90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51865E9D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GigabitEthernet0/0/0.10</w:t>
            </w:r>
          </w:p>
        </w:tc>
      </w:tr>
      <w:tr w:rsidR="00485434" w:rsidRPr="00485434" w14:paraId="78DDCDC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4A51B65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3D18BB7F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encapsulation dot1q 10 native</w:t>
            </w:r>
          </w:p>
        </w:tc>
      </w:tr>
      <w:tr w:rsidR="00485434" w:rsidRPr="00485434" w14:paraId="660507B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02B3E0D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45F869F0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address 192.168.0.1 255.255.255.0</w:t>
            </w:r>
          </w:p>
        </w:tc>
      </w:tr>
      <w:tr w:rsidR="00485434" w:rsidRPr="00485434" w14:paraId="5A9A7197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A059DB1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747F8190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06F8E389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204867E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Router(config-if)#</w:t>
            </w:r>
          </w:p>
        </w:tc>
        <w:tc>
          <w:tcPr>
            <w:tcW w:w="5483" w:type="dxa"/>
            <w:vAlign w:val="center"/>
            <w:hideMark/>
          </w:tcPr>
          <w:p w14:paraId="32A88B68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interface GigabitEthernet0/0/0.20</w:t>
            </w:r>
          </w:p>
        </w:tc>
      </w:tr>
      <w:tr w:rsidR="00485434" w:rsidRPr="00485434" w14:paraId="2C64BEB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53DAE94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7A5F12E4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encapsulation dot1q 20</w:t>
            </w:r>
          </w:p>
        </w:tc>
      </w:tr>
      <w:tr w:rsidR="00485434" w:rsidRPr="00485434" w14:paraId="209F6EEA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2FF494E5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5500F40D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ip address 192.168.0.2 255.255.255.0</w:t>
            </w:r>
          </w:p>
        </w:tc>
      </w:tr>
      <w:tr w:rsidR="00485434" w:rsidRPr="00485434" w14:paraId="475C09F4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1F6ED8D5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Router(config-subif)#</w:t>
            </w:r>
          </w:p>
        </w:tc>
        <w:tc>
          <w:tcPr>
            <w:tcW w:w="5483" w:type="dxa"/>
            <w:vAlign w:val="center"/>
            <w:hideMark/>
          </w:tcPr>
          <w:p w14:paraId="7A812457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6A6E56B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0F6A24B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00BCEA1F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30830BFF" w14:textId="77777777" w:rsidR="001B5874" w:rsidRDefault="001B5874" w:rsidP="00485434">
      <w:pPr>
        <w:rPr>
          <w:lang w:val="en-IE"/>
        </w:rPr>
      </w:pPr>
    </w:p>
    <w:p w14:paraId="10F83493" w14:textId="77777777" w:rsidR="00024C0A" w:rsidRDefault="00024C0A" w:rsidP="00485434">
      <w:pPr>
        <w:rPr>
          <w:lang w:val="en-IE"/>
        </w:rPr>
      </w:pPr>
    </w:p>
    <w:p w14:paraId="26009D52" w14:textId="5A44803B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4D746E82">
          <v:rect id="_x0000_i1032" style="width:0;height:1.5pt" o:hralign="center" o:hrstd="t" o:hr="t" fillcolor="#a0a0a0" stroked="f"/>
        </w:pict>
      </w:r>
    </w:p>
    <w:p w14:paraId="00A009A4" w14:textId="77777777" w:rsidR="00485434" w:rsidRDefault="00485434" w:rsidP="00485434">
      <w:pPr>
        <w:rPr>
          <w:color w:val="984806" w:themeColor="accent6" w:themeShade="80"/>
          <w:sz w:val="40"/>
          <w:szCs w:val="40"/>
          <w:lang w:val="en-IE"/>
        </w:rPr>
      </w:pPr>
      <w:r w:rsidRPr="00485434">
        <w:rPr>
          <w:color w:val="984806" w:themeColor="accent6" w:themeShade="80"/>
          <w:sz w:val="40"/>
          <w:szCs w:val="40"/>
          <w:lang w:val="en-IE"/>
        </w:rPr>
        <w:t>Backup &amp; Archiving</w:t>
      </w:r>
    </w:p>
    <w:p w14:paraId="495B882B" w14:textId="77777777" w:rsidR="001B5874" w:rsidRPr="00485434" w:rsidRDefault="001B5874" w:rsidP="00485434">
      <w:pPr>
        <w:rPr>
          <w:color w:val="984806" w:themeColor="accent6" w:themeShade="80"/>
          <w:sz w:val="40"/>
          <w:szCs w:val="40"/>
          <w:lang w:val="en-IE"/>
        </w:rPr>
      </w:pPr>
    </w:p>
    <w:p w14:paraId="169E8A8F" w14:textId="77777777" w:rsidR="00485434" w:rsidRDefault="00485434" w:rsidP="00485434">
      <w:pPr>
        <w:rPr>
          <w:u w:val="single"/>
          <w:lang w:val="en-IE"/>
        </w:rPr>
      </w:pPr>
      <w:r w:rsidRPr="00485434">
        <w:rPr>
          <w:b/>
          <w:bCs/>
          <w:sz w:val="32"/>
          <w:szCs w:val="32"/>
          <w:lang w:val="en-IE"/>
        </w:rPr>
        <w:t>Archive Configuration &amp; Backups</w:t>
      </w:r>
      <w:r w:rsidRPr="00485434">
        <w:rPr>
          <w:sz w:val="32"/>
          <w:szCs w:val="32"/>
          <w:lang w:val="en-IE"/>
        </w:rPr>
        <w:br/>
      </w:r>
      <w:r w:rsidRPr="00485434">
        <w:rPr>
          <w:u w:val="single"/>
          <w:lang w:val="en-IE"/>
        </w:rPr>
        <w:t>Automatically save every config change to TFTP server.</w:t>
      </w:r>
    </w:p>
    <w:p w14:paraId="66633DCB" w14:textId="77777777" w:rsidR="001B5874" w:rsidRPr="00485434" w:rsidRDefault="001B5874" w:rsidP="00485434">
      <w:pPr>
        <w:rPr>
          <w:u w:val="single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528"/>
      </w:tblGrid>
      <w:tr w:rsidR="00485434" w:rsidRPr="00485434" w14:paraId="3BDB3DA3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58762E6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Router&gt;</w:t>
            </w:r>
          </w:p>
        </w:tc>
        <w:tc>
          <w:tcPr>
            <w:tcW w:w="5483" w:type="dxa"/>
            <w:vAlign w:val="center"/>
            <w:hideMark/>
          </w:tcPr>
          <w:p w14:paraId="45E9F7FB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enable</w:t>
            </w:r>
          </w:p>
        </w:tc>
      </w:tr>
      <w:tr w:rsidR="00485434" w:rsidRPr="00485434" w14:paraId="42B0752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64D86DCE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Router#</w:t>
            </w:r>
          </w:p>
        </w:tc>
        <w:tc>
          <w:tcPr>
            <w:tcW w:w="5483" w:type="dxa"/>
            <w:vAlign w:val="center"/>
            <w:hideMark/>
          </w:tcPr>
          <w:p w14:paraId="5DF95EA3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configure terminal</w:t>
            </w:r>
          </w:p>
        </w:tc>
      </w:tr>
      <w:tr w:rsidR="00485434" w:rsidRPr="00485434" w14:paraId="678E22C5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68AF5CB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1C042F0F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archive</w:t>
            </w:r>
          </w:p>
        </w:tc>
      </w:tr>
      <w:tr w:rsidR="00485434" w:rsidRPr="00485434" w14:paraId="44B01F4B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52D8D4FA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Router(config-archive)#</w:t>
            </w:r>
          </w:p>
        </w:tc>
        <w:tc>
          <w:tcPr>
            <w:tcW w:w="5483" w:type="dxa"/>
            <w:vAlign w:val="center"/>
            <w:hideMark/>
          </w:tcPr>
          <w:p w14:paraId="636F6CDC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path tftp://192.168.0.20/router-config-backup</w:t>
            </w:r>
          </w:p>
        </w:tc>
      </w:tr>
      <w:tr w:rsidR="00485434" w:rsidRPr="00485434" w14:paraId="37D827DB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33AD6540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Router(config-archive)#</w:t>
            </w:r>
          </w:p>
        </w:tc>
        <w:tc>
          <w:tcPr>
            <w:tcW w:w="5483" w:type="dxa"/>
            <w:vAlign w:val="center"/>
            <w:hideMark/>
          </w:tcPr>
          <w:p w14:paraId="1E121C66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write-memory</w:t>
            </w:r>
          </w:p>
        </w:tc>
      </w:tr>
      <w:tr w:rsidR="00485434" w:rsidRPr="00485434" w14:paraId="7779746E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7A7DDC3D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Router(config-archive)#</w:t>
            </w:r>
          </w:p>
        </w:tc>
        <w:tc>
          <w:tcPr>
            <w:tcW w:w="5483" w:type="dxa"/>
            <w:vAlign w:val="center"/>
            <w:hideMark/>
          </w:tcPr>
          <w:p w14:paraId="49770EA4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  <w:tr w:rsidR="00485434" w:rsidRPr="00485434" w14:paraId="5BD07BE0" w14:textId="77777777" w:rsidTr="00024C0A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9748B69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Router(config)#</w:t>
            </w:r>
          </w:p>
        </w:tc>
        <w:tc>
          <w:tcPr>
            <w:tcW w:w="5483" w:type="dxa"/>
            <w:vAlign w:val="center"/>
            <w:hideMark/>
          </w:tcPr>
          <w:p w14:paraId="571500E7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exit</w:t>
            </w:r>
          </w:p>
        </w:tc>
      </w:tr>
    </w:tbl>
    <w:p w14:paraId="13F5C0AC" w14:textId="77777777" w:rsidR="001B5874" w:rsidRDefault="001B5874" w:rsidP="00485434">
      <w:pPr>
        <w:rPr>
          <w:lang w:val="en-IE"/>
        </w:rPr>
      </w:pPr>
    </w:p>
    <w:p w14:paraId="09C9B90D" w14:textId="77777777" w:rsidR="001B5874" w:rsidRDefault="001B5874" w:rsidP="00485434">
      <w:pPr>
        <w:rPr>
          <w:lang w:val="en-IE"/>
        </w:rPr>
      </w:pPr>
    </w:p>
    <w:p w14:paraId="682D3809" w14:textId="55ED4054" w:rsidR="00485434" w:rsidRPr="00485434" w:rsidRDefault="00000000" w:rsidP="00485434">
      <w:pPr>
        <w:rPr>
          <w:lang w:val="en-IE"/>
        </w:rPr>
      </w:pPr>
      <w:r>
        <w:rPr>
          <w:lang w:val="en-IE"/>
        </w:rPr>
        <w:pict w14:anchorId="06C03F61">
          <v:rect id="_x0000_i1033" style="width:0;height:1.5pt" o:hralign="center" o:hrstd="t" o:hr="t" fillcolor="#a0a0a0" stroked="f"/>
        </w:pict>
      </w:r>
    </w:p>
    <w:p w14:paraId="29CB8E2F" w14:textId="77777777" w:rsidR="00485434" w:rsidRDefault="00485434" w:rsidP="00485434">
      <w:pPr>
        <w:rPr>
          <w:color w:val="984806" w:themeColor="accent6" w:themeShade="80"/>
          <w:sz w:val="40"/>
          <w:szCs w:val="40"/>
          <w:lang w:val="en-IE"/>
        </w:rPr>
      </w:pPr>
      <w:r w:rsidRPr="00485434">
        <w:rPr>
          <w:color w:val="984806" w:themeColor="accent6" w:themeShade="80"/>
          <w:sz w:val="40"/>
          <w:szCs w:val="40"/>
          <w:lang w:val="en-IE"/>
        </w:rPr>
        <w:t>Show &amp; Troubleshooting</w:t>
      </w:r>
    </w:p>
    <w:p w14:paraId="1A1D7FA5" w14:textId="77777777" w:rsidR="001B5874" w:rsidRPr="00485434" w:rsidRDefault="001B5874" w:rsidP="00485434">
      <w:pPr>
        <w:rPr>
          <w:color w:val="984806" w:themeColor="accent6" w:themeShade="80"/>
          <w:sz w:val="40"/>
          <w:szCs w:val="40"/>
          <w:lang w:val="en-I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835"/>
        <w:gridCol w:w="4111"/>
      </w:tblGrid>
      <w:tr w:rsidR="00485434" w:rsidRPr="00485434" w14:paraId="1F6C14F1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4C1A910B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323B415E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show ip interface brief</w:t>
            </w:r>
          </w:p>
        </w:tc>
        <w:tc>
          <w:tcPr>
            <w:tcW w:w="4066" w:type="dxa"/>
            <w:vAlign w:val="center"/>
            <w:hideMark/>
          </w:tcPr>
          <w:p w14:paraId="26477BFB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Interface status &amp; IP summary</w:t>
            </w:r>
          </w:p>
        </w:tc>
      </w:tr>
      <w:tr w:rsidR="00485434" w:rsidRPr="00485434" w14:paraId="376BF377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106C2357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1F948684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show ip route</w:t>
            </w:r>
          </w:p>
        </w:tc>
        <w:tc>
          <w:tcPr>
            <w:tcW w:w="4066" w:type="dxa"/>
            <w:vAlign w:val="center"/>
            <w:hideMark/>
          </w:tcPr>
          <w:p w14:paraId="1FF93B7D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Routing table</w:t>
            </w:r>
          </w:p>
        </w:tc>
      </w:tr>
      <w:tr w:rsidR="00485434" w:rsidRPr="00485434" w14:paraId="307D144B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4367F9E4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06EA7B9E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show logging</w:t>
            </w:r>
          </w:p>
        </w:tc>
        <w:tc>
          <w:tcPr>
            <w:tcW w:w="4066" w:type="dxa"/>
            <w:vAlign w:val="center"/>
            <w:hideMark/>
          </w:tcPr>
          <w:p w14:paraId="6C95236E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Buffered log messages</w:t>
            </w:r>
          </w:p>
        </w:tc>
      </w:tr>
      <w:tr w:rsidR="00485434" w:rsidRPr="00485434" w14:paraId="58D2AE2A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49805949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5BEE2FC4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show access-lists</w:t>
            </w:r>
          </w:p>
        </w:tc>
        <w:tc>
          <w:tcPr>
            <w:tcW w:w="4066" w:type="dxa"/>
            <w:vAlign w:val="center"/>
            <w:hideMark/>
          </w:tcPr>
          <w:p w14:paraId="5BAB61C5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ACL entries &amp; hit counts</w:t>
            </w:r>
          </w:p>
        </w:tc>
      </w:tr>
      <w:tr w:rsidR="00485434" w:rsidRPr="00485434" w14:paraId="051B3A0F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257054CE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61722A9E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 xml:space="preserve">show cdp </w:t>
            </w:r>
            <w:proofErr w:type="spellStart"/>
            <w:r w:rsidRPr="00485434">
              <w:rPr>
                <w:color w:val="365F91" w:themeColor="accent1" w:themeShade="BF"/>
                <w:lang w:val="en-IE"/>
              </w:rPr>
              <w:t>neighbors</w:t>
            </w:r>
            <w:proofErr w:type="spellEnd"/>
            <w:r w:rsidRPr="00485434">
              <w:rPr>
                <w:color w:val="365F91" w:themeColor="accent1" w:themeShade="BF"/>
                <w:lang w:val="en-IE"/>
              </w:rPr>
              <w:t xml:space="preserve"> detail</w:t>
            </w:r>
          </w:p>
        </w:tc>
        <w:tc>
          <w:tcPr>
            <w:tcW w:w="4066" w:type="dxa"/>
            <w:vAlign w:val="center"/>
            <w:hideMark/>
          </w:tcPr>
          <w:p w14:paraId="73D9C9AF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Connected devices &amp; their details</w:t>
            </w:r>
          </w:p>
        </w:tc>
      </w:tr>
      <w:tr w:rsidR="00485434" w:rsidRPr="00485434" w14:paraId="049FAB6C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008F121E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0BB6B303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ping 192.168.0.1</w:t>
            </w:r>
          </w:p>
        </w:tc>
        <w:tc>
          <w:tcPr>
            <w:tcW w:w="4066" w:type="dxa"/>
            <w:vAlign w:val="center"/>
            <w:hideMark/>
          </w:tcPr>
          <w:p w14:paraId="7AFE30B6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Test basic IP reachability</w:t>
            </w:r>
          </w:p>
        </w:tc>
      </w:tr>
      <w:tr w:rsidR="00485434" w:rsidRPr="00485434" w14:paraId="4994A54C" w14:textId="77777777" w:rsidTr="00024C0A">
        <w:trPr>
          <w:tblCellSpacing w:w="15" w:type="dxa"/>
        </w:trPr>
        <w:tc>
          <w:tcPr>
            <w:tcW w:w="1711" w:type="dxa"/>
            <w:vAlign w:val="center"/>
            <w:hideMark/>
          </w:tcPr>
          <w:p w14:paraId="7C7FFC50" w14:textId="77777777" w:rsidR="00485434" w:rsidRPr="00485434" w:rsidRDefault="00485434" w:rsidP="001B5874">
            <w:pPr>
              <w:spacing w:after="0"/>
              <w:rPr>
                <w:b/>
                <w:bCs/>
                <w:lang w:val="en-IE"/>
              </w:rPr>
            </w:pPr>
            <w:r w:rsidRPr="00485434">
              <w:rPr>
                <w:b/>
                <w:bCs/>
                <w:lang w:val="en-IE"/>
              </w:rPr>
              <w:t>Router#</w:t>
            </w:r>
          </w:p>
        </w:tc>
        <w:tc>
          <w:tcPr>
            <w:tcW w:w="2805" w:type="dxa"/>
            <w:vAlign w:val="center"/>
            <w:hideMark/>
          </w:tcPr>
          <w:p w14:paraId="54FF7E19" w14:textId="77777777" w:rsidR="00485434" w:rsidRPr="00485434" w:rsidRDefault="00485434" w:rsidP="001B5874">
            <w:pPr>
              <w:spacing w:after="0"/>
              <w:rPr>
                <w:color w:val="365F91" w:themeColor="accent1" w:themeShade="BF"/>
                <w:lang w:val="en-IE"/>
              </w:rPr>
            </w:pPr>
            <w:r w:rsidRPr="00485434">
              <w:rPr>
                <w:color w:val="365F91" w:themeColor="accent1" w:themeShade="BF"/>
                <w:lang w:val="en-IE"/>
              </w:rPr>
              <w:t>traceroute 8.8.8.8</w:t>
            </w:r>
          </w:p>
        </w:tc>
        <w:tc>
          <w:tcPr>
            <w:tcW w:w="4066" w:type="dxa"/>
            <w:vAlign w:val="center"/>
            <w:hideMark/>
          </w:tcPr>
          <w:p w14:paraId="68957ACB" w14:textId="77777777" w:rsidR="00485434" w:rsidRPr="00485434" w:rsidRDefault="00485434" w:rsidP="001B5874">
            <w:pPr>
              <w:spacing w:after="0"/>
              <w:rPr>
                <w:color w:val="984806" w:themeColor="accent6" w:themeShade="80"/>
                <w:lang w:val="en-IE"/>
              </w:rPr>
            </w:pPr>
            <w:r w:rsidRPr="00485434">
              <w:rPr>
                <w:color w:val="984806" w:themeColor="accent6" w:themeShade="80"/>
                <w:lang w:val="en-IE"/>
              </w:rPr>
              <w:t>Trace path to a destination</w:t>
            </w:r>
          </w:p>
        </w:tc>
      </w:tr>
    </w:tbl>
    <w:p w14:paraId="7E80EF0B" w14:textId="78B68C4B" w:rsidR="00127AD9" w:rsidRPr="001B5874" w:rsidRDefault="00127AD9">
      <w:pPr>
        <w:rPr>
          <w:lang w:val="en-IE"/>
        </w:rPr>
      </w:pPr>
    </w:p>
    <w:sectPr w:rsidR="00127AD9" w:rsidRPr="001B587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B2283" w14:textId="77777777" w:rsidR="004937B8" w:rsidRDefault="004937B8" w:rsidP="00024C0A">
      <w:pPr>
        <w:spacing w:after="0" w:line="240" w:lineRule="auto"/>
      </w:pPr>
      <w:r>
        <w:separator/>
      </w:r>
    </w:p>
  </w:endnote>
  <w:endnote w:type="continuationSeparator" w:id="0">
    <w:p w14:paraId="57EF555F" w14:textId="77777777" w:rsidR="004937B8" w:rsidRDefault="004937B8" w:rsidP="0002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922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00318" w14:textId="00B88D58" w:rsidR="00024C0A" w:rsidRDefault="00024C0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1E4D51" wp14:editId="4276AB7D">
                  <wp:extent cx="5467350" cy="54610"/>
                  <wp:effectExtent l="9525" t="19050" r="9525" b="12065"/>
                  <wp:docPr id="1493267293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DF7C9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3236C8F" w14:textId="04A31DBD" w:rsidR="00024C0A" w:rsidRDefault="00024C0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8C428" w14:textId="77777777" w:rsidR="00024C0A" w:rsidRDefault="00024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C0268" w14:textId="77777777" w:rsidR="004937B8" w:rsidRDefault="004937B8" w:rsidP="00024C0A">
      <w:pPr>
        <w:spacing w:after="0" w:line="240" w:lineRule="auto"/>
      </w:pPr>
      <w:r>
        <w:separator/>
      </w:r>
    </w:p>
  </w:footnote>
  <w:footnote w:type="continuationSeparator" w:id="0">
    <w:p w14:paraId="2EEC60FE" w14:textId="77777777" w:rsidR="004937B8" w:rsidRDefault="004937B8" w:rsidP="0002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48AAD" w14:textId="025CBD1C" w:rsidR="00024C0A" w:rsidRPr="002558E2" w:rsidRDefault="002558E2" w:rsidP="006160EE">
    <w:pPr>
      <w:pStyle w:val="Header"/>
      <w:jc w:val="center"/>
      <w:rPr>
        <w:sz w:val="40"/>
        <w:szCs w:val="40"/>
      </w:rPr>
    </w:pPr>
    <w:r w:rsidRPr="002558E2">
      <w:rPr>
        <w:color w:val="17365D" w:themeColor="text2" w:themeShade="BF"/>
        <w:sz w:val="40"/>
        <w:szCs w:val="40"/>
      </w:rPr>
      <w:t>Please God v3</w:t>
    </w:r>
    <w:r w:rsidR="00024C0A" w:rsidRPr="002558E2">
      <w:rPr>
        <w:caps/>
        <w:noProof/>
        <w:color w:val="808080" w:themeColor="background1" w:themeShade="80"/>
        <w:sz w:val="40"/>
        <w:szCs w:val="40"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7821585F" wp14:editId="32481A7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D349" w14:textId="77777777" w:rsidR="00024C0A" w:rsidRDefault="00024C0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21585F" id="Group 171" o:spid="_x0000_s1026" style="position:absolute;left:0;text-align:left;margin-left:0;margin-top:0;width:133.9pt;height:80.65pt;z-index:25166489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C17D349" w14:textId="77777777" w:rsidR="00024C0A" w:rsidRDefault="00024C0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558E2">
      <w:rPr>
        <w:color w:val="17365D" w:themeColor="text2" w:themeShade="BF"/>
        <w:sz w:val="40"/>
        <w:szCs w:val="40"/>
      </w:rPr>
      <w:t>.0 (</w:t>
    </w:r>
    <w:r w:rsidRPr="002558E2">
      <w:rPr>
        <w:color w:val="17365D" w:themeColor="text2" w:themeShade="BF"/>
        <w:sz w:val="40"/>
        <w:szCs w:val="40"/>
      </w:rPr>
      <w:t>Alpha version</w:t>
    </w:r>
    <w:r w:rsidRPr="002558E2">
      <w:rPr>
        <w:color w:val="17365D" w:themeColor="text2" w:themeShade="BF"/>
        <w:sz w:val="40"/>
        <w:szCs w:val="4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572414">
    <w:abstractNumId w:val="8"/>
  </w:num>
  <w:num w:numId="2" w16cid:durableId="1182861442">
    <w:abstractNumId w:val="6"/>
  </w:num>
  <w:num w:numId="3" w16cid:durableId="714276898">
    <w:abstractNumId w:val="5"/>
  </w:num>
  <w:num w:numId="4" w16cid:durableId="146213818">
    <w:abstractNumId w:val="4"/>
  </w:num>
  <w:num w:numId="5" w16cid:durableId="982781565">
    <w:abstractNumId w:val="7"/>
  </w:num>
  <w:num w:numId="6" w16cid:durableId="634288200">
    <w:abstractNumId w:val="3"/>
  </w:num>
  <w:num w:numId="7" w16cid:durableId="428477312">
    <w:abstractNumId w:val="2"/>
  </w:num>
  <w:num w:numId="8" w16cid:durableId="1007556276">
    <w:abstractNumId w:val="1"/>
  </w:num>
  <w:num w:numId="9" w16cid:durableId="20387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C0A"/>
    <w:rsid w:val="00034616"/>
    <w:rsid w:val="0006063C"/>
    <w:rsid w:val="00127AD9"/>
    <w:rsid w:val="00142B5E"/>
    <w:rsid w:val="0015074B"/>
    <w:rsid w:val="001B5874"/>
    <w:rsid w:val="0021344B"/>
    <w:rsid w:val="002558E2"/>
    <w:rsid w:val="0029639D"/>
    <w:rsid w:val="002F1BC9"/>
    <w:rsid w:val="00326F90"/>
    <w:rsid w:val="00485434"/>
    <w:rsid w:val="004937B8"/>
    <w:rsid w:val="006160EE"/>
    <w:rsid w:val="00A069AA"/>
    <w:rsid w:val="00A71D4E"/>
    <w:rsid w:val="00AA1D8D"/>
    <w:rsid w:val="00AD3D5F"/>
    <w:rsid w:val="00B47730"/>
    <w:rsid w:val="00BA23F9"/>
    <w:rsid w:val="00CB0664"/>
    <w:rsid w:val="00CC2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033E40"/>
  <w14:defaultImageDpi w14:val="300"/>
  <w15:docId w15:val="{B2B9998C-F65B-47C5-A728-90E508B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4</cp:revision>
  <dcterms:created xsi:type="dcterms:W3CDTF">2013-12-23T23:15:00Z</dcterms:created>
  <dcterms:modified xsi:type="dcterms:W3CDTF">2025-05-01T20:11:00Z</dcterms:modified>
  <cp:category/>
</cp:coreProperties>
</file>