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6DDCE" w14:textId="77777777" w:rsidR="00D20CAF" w:rsidRDefault="00000000">
      <w:pPr>
        <w:pStyle w:val="Heading2"/>
        <w:rPr>
          <w:color w:val="auto"/>
          <w:sz w:val="40"/>
          <w:szCs w:val="40"/>
          <w:u w:val="single"/>
        </w:rPr>
      </w:pPr>
      <w:r w:rsidRPr="003A2083">
        <w:rPr>
          <w:color w:val="auto"/>
          <w:sz w:val="40"/>
          <w:szCs w:val="40"/>
          <w:u w:val="single"/>
        </w:rPr>
        <w:t>1. SSH and Domain Setup (Secure Remote Access)</w:t>
      </w:r>
    </w:p>
    <w:p w14:paraId="36D4A063" w14:textId="77777777" w:rsidR="00D7440D" w:rsidRPr="00D7440D" w:rsidRDefault="00D7440D" w:rsidP="00D7440D"/>
    <w:p w14:paraId="2B07E9ED" w14:textId="77777777" w:rsidR="00D20CAF" w:rsidRDefault="00000000">
      <w:pPr>
        <w:pStyle w:val="IntenseQuote"/>
      </w:pPr>
      <w:r>
        <w:t>❓ Example Question: How do you configure a router for secure SSH access using a domain name, RSA key, and local user login?</w:t>
      </w:r>
    </w:p>
    <w:p w14:paraId="69BE6A49" w14:textId="77777777" w:rsidR="003A2083" w:rsidRPr="003A2083" w:rsidRDefault="003A2083" w:rsidP="003A20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5555"/>
      </w:tblGrid>
      <w:tr w:rsidR="00D20CAF" w14:paraId="26091776" w14:textId="77777777" w:rsidTr="003A2083">
        <w:tc>
          <w:tcPr>
            <w:tcW w:w="3085" w:type="dxa"/>
          </w:tcPr>
          <w:p w14:paraId="47F09466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7379E312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hostname S1</w:t>
            </w:r>
          </w:p>
        </w:tc>
      </w:tr>
      <w:tr w:rsidR="00D20CAF" w14:paraId="561B74BA" w14:textId="77777777" w:rsidTr="003A2083">
        <w:tc>
          <w:tcPr>
            <w:tcW w:w="3085" w:type="dxa"/>
          </w:tcPr>
          <w:p w14:paraId="45D5CF53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367F8B9A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ip domain-name cisco.com</w:t>
            </w:r>
          </w:p>
        </w:tc>
      </w:tr>
      <w:tr w:rsidR="00D20CAF" w14:paraId="64F79918" w14:textId="77777777" w:rsidTr="003A2083">
        <w:tc>
          <w:tcPr>
            <w:tcW w:w="3085" w:type="dxa"/>
          </w:tcPr>
          <w:p w14:paraId="7659DEFB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70CC3419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crypto key generate rsa general-keys modulus 1024</w:t>
            </w:r>
          </w:p>
        </w:tc>
      </w:tr>
      <w:tr w:rsidR="00D20CAF" w14:paraId="757B4256" w14:textId="77777777" w:rsidTr="003A2083">
        <w:tc>
          <w:tcPr>
            <w:tcW w:w="3085" w:type="dxa"/>
          </w:tcPr>
          <w:p w14:paraId="09B90ADC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1AE244EF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ip ssh version 2</w:t>
            </w:r>
          </w:p>
        </w:tc>
      </w:tr>
      <w:tr w:rsidR="00D20CAF" w14:paraId="22FA7847" w14:textId="77777777" w:rsidTr="003A2083">
        <w:tc>
          <w:tcPr>
            <w:tcW w:w="3085" w:type="dxa"/>
          </w:tcPr>
          <w:p w14:paraId="14ACE251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477307AE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ip ssh time-out 60</w:t>
            </w:r>
          </w:p>
        </w:tc>
      </w:tr>
      <w:tr w:rsidR="00D20CAF" w14:paraId="4B77AC76" w14:textId="77777777" w:rsidTr="003A2083">
        <w:tc>
          <w:tcPr>
            <w:tcW w:w="3085" w:type="dxa"/>
          </w:tcPr>
          <w:p w14:paraId="7DE4FC01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54A4A5C0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ip ssh authentication-retries 2</w:t>
            </w:r>
          </w:p>
        </w:tc>
      </w:tr>
      <w:tr w:rsidR="00D20CAF" w14:paraId="43D291FB" w14:textId="77777777" w:rsidTr="003A2083">
        <w:tc>
          <w:tcPr>
            <w:tcW w:w="3085" w:type="dxa"/>
          </w:tcPr>
          <w:p w14:paraId="4920126B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6E6F6DC2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username admin secret P@ssword123</w:t>
            </w:r>
          </w:p>
        </w:tc>
      </w:tr>
      <w:tr w:rsidR="00D20CAF" w14:paraId="7C951073" w14:textId="77777777" w:rsidTr="003A2083">
        <w:tc>
          <w:tcPr>
            <w:tcW w:w="3085" w:type="dxa"/>
          </w:tcPr>
          <w:p w14:paraId="0037103F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55" w:type="dxa"/>
          </w:tcPr>
          <w:p w14:paraId="5B76EDFE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line vty 0 15</w:t>
            </w:r>
          </w:p>
        </w:tc>
      </w:tr>
      <w:tr w:rsidR="00D20CAF" w14:paraId="1C4B2258" w14:textId="77777777" w:rsidTr="003A2083">
        <w:tc>
          <w:tcPr>
            <w:tcW w:w="3085" w:type="dxa"/>
          </w:tcPr>
          <w:p w14:paraId="7DA4F892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Router(config-line)#</w:t>
            </w:r>
          </w:p>
        </w:tc>
        <w:tc>
          <w:tcPr>
            <w:tcW w:w="5555" w:type="dxa"/>
          </w:tcPr>
          <w:p w14:paraId="3CE0EF5A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transport input ssh</w:t>
            </w:r>
          </w:p>
        </w:tc>
      </w:tr>
      <w:tr w:rsidR="00D20CAF" w14:paraId="0764FFD0" w14:textId="77777777" w:rsidTr="003A2083">
        <w:tc>
          <w:tcPr>
            <w:tcW w:w="3085" w:type="dxa"/>
          </w:tcPr>
          <w:p w14:paraId="09714ADC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Router(config-line)#</w:t>
            </w:r>
          </w:p>
        </w:tc>
        <w:tc>
          <w:tcPr>
            <w:tcW w:w="5555" w:type="dxa"/>
          </w:tcPr>
          <w:p w14:paraId="5A5198EF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login local</w:t>
            </w:r>
          </w:p>
        </w:tc>
      </w:tr>
      <w:tr w:rsidR="003A2083" w14:paraId="3E829D6C" w14:textId="77777777" w:rsidTr="003A2083">
        <w:tc>
          <w:tcPr>
            <w:tcW w:w="3085" w:type="dxa"/>
          </w:tcPr>
          <w:p w14:paraId="6ACCA489" w14:textId="77777777" w:rsidR="003A2083" w:rsidRDefault="003A2083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083E0E09" w14:textId="77777777" w:rsidR="003A2083" w:rsidRPr="003A2083" w:rsidRDefault="003A2083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5555" w:type="dxa"/>
          </w:tcPr>
          <w:p w14:paraId="4FAD181B" w14:textId="77777777" w:rsidR="003A2083" w:rsidRPr="003A2083" w:rsidRDefault="003A2083" w:rsidP="003A2083">
            <w:pPr>
              <w:spacing w:before="240"/>
              <w:rPr>
                <w:b/>
                <w:bCs/>
                <w:color w:val="0070C0"/>
              </w:rPr>
            </w:pPr>
          </w:p>
        </w:tc>
      </w:tr>
      <w:tr w:rsidR="003A2083" w14:paraId="25DC5D47" w14:textId="77777777" w:rsidTr="003A2083">
        <w:tc>
          <w:tcPr>
            <w:tcW w:w="3085" w:type="dxa"/>
          </w:tcPr>
          <w:p w14:paraId="3B63924E" w14:textId="77777777" w:rsidR="003A2083" w:rsidRDefault="003A2083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5555" w:type="dxa"/>
          </w:tcPr>
          <w:p w14:paraId="75F07C45" w14:textId="77777777" w:rsidR="003A2083" w:rsidRPr="003A2083" w:rsidRDefault="003A2083" w:rsidP="003A2083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48B6931F" w14:textId="77777777" w:rsidR="00D20CAF" w:rsidRPr="00D7440D" w:rsidRDefault="00000000">
      <w:pPr>
        <w:pStyle w:val="Heading3"/>
        <w:rPr>
          <w:color w:val="auto"/>
          <w:u w:val="single"/>
        </w:rPr>
      </w:pPr>
      <w:r w:rsidRPr="00D7440D">
        <w:rPr>
          <w:color w:val="auto"/>
          <w:u w:val="single"/>
        </w:rPr>
        <w:t>📋 Verification and Troubleshooting Commands:</w:t>
      </w:r>
    </w:p>
    <w:p w14:paraId="7D7C58B1" w14:textId="77777777" w:rsidR="003A2083" w:rsidRPr="003A2083" w:rsidRDefault="003A2083" w:rsidP="003A2083"/>
    <w:p w14:paraId="1F36EDD2" w14:textId="77777777" w:rsidR="00D20CAF" w:rsidRPr="003A2083" w:rsidRDefault="00000000">
      <w:pPr>
        <w:rPr>
          <w:b/>
          <w:bCs/>
          <w:color w:val="0070C0"/>
        </w:rPr>
      </w:pPr>
      <w:r w:rsidRPr="003A2083">
        <w:rPr>
          <w:b/>
          <w:bCs/>
          <w:color w:val="E36C0A" w:themeColor="accent6" w:themeShade="BF"/>
        </w:rPr>
        <w:t>Router#</w:t>
      </w:r>
      <w:r w:rsidRPr="003A2083">
        <w:rPr>
          <w:color w:val="E36C0A" w:themeColor="accent6" w:themeShade="BF"/>
        </w:rPr>
        <w:t xml:space="preserve">    </w:t>
      </w:r>
      <w:r w:rsidRPr="003A2083">
        <w:rPr>
          <w:b/>
          <w:bCs/>
          <w:color w:val="0070C0"/>
        </w:rPr>
        <w:t>show ip ssh</w:t>
      </w:r>
    </w:p>
    <w:p w14:paraId="194E57CD" w14:textId="77777777" w:rsidR="00D20CAF" w:rsidRPr="003A2083" w:rsidRDefault="00000000">
      <w:pPr>
        <w:rPr>
          <w:b/>
          <w:bCs/>
          <w:color w:val="0070C0"/>
        </w:rPr>
      </w:pPr>
      <w:r w:rsidRPr="003A2083">
        <w:rPr>
          <w:b/>
          <w:bCs/>
          <w:color w:val="E36C0A" w:themeColor="accent6" w:themeShade="BF"/>
        </w:rPr>
        <w:t xml:space="preserve">Router#    </w:t>
      </w:r>
      <w:r w:rsidRPr="003A2083">
        <w:rPr>
          <w:b/>
          <w:bCs/>
          <w:color w:val="0070C0"/>
        </w:rPr>
        <w:t>show running-config | include username|domain|crypto</w:t>
      </w:r>
    </w:p>
    <w:p w14:paraId="6D8B0406" w14:textId="77777777" w:rsidR="00D20CAF" w:rsidRPr="003A2083" w:rsidRDefault="00000000">
      <w:pPr>
        <w:rPr>
          <w:b/>
          <w:bCs/>
          <w:color w:val="0070C0"/>
        </w:rPr>
      </w:pPr>
      <w:r w:rsidRPr="003A2083">
        <w:rPr>
          <w:b/>
          <w:bCs/>
          <w:color w:val="E36C0A" w:themeColor="accent6" w:themeShade="BF"/>
        </w:rPr>
        <w:t xml:space="preserve">Router#    </w:t>
      </w:r>
      <w:r w:rsidRPr="003A2083">
        <w:rPr>
          <w:b/>
          <w:bCs/>
          <w:color w:val="0070C0"/>
        </w:rPr>
        <w:t>show ssh</w:t>
      </w:r>
    </w:p>
    <w:p w14:paraId="09264EFF" w14:textId="77777777" w:rsidR="00D20CAF" w:rsidRDefault="00000000">
      <w:r>
        <w:br w:type="page"/>
      </w:r>
    </w:p>
    <w:p w14:paraId="1DB14702" w14:textId="77777777" w:rsidR="00D20CAF" w:rsidRDefault="00000000">
      <w:pPr>
        <w:pStyle w:val="Heading2"/>
        <w:rPr>
          <w:color w:val="auto"/>
          <w:sz w:val="40"/>
          <w:szCs w:val="40"/>
          <w:u w:val="single"/>
        </w:rPr>
      </w:pPr>
      <w:r w:rsidRPr="003A2083">
        <w:rPr>
          <w:color w:val="auto"/>
          <w:sz w:val="40"/>
          <w:szCs w:val="40"/>
          <w:u w:val="single"/>
        </w:rPr>
        <w:lastRenderedPageBreak/>
        <w:t>2. Console and VTY Line Security</w:t>
      </w:r>
    </w:p>
    <w:p w14:paraId="6F1C790E" w14:textId="77777777" w:rsidR="00D7440D" w:rsidRPr="00D7440D" w:rsidRDefault="00D7440D" w:rsidP="00D7440D"/>
    <w:p w14:paraId="34FDDE4F" w14:textId="77777777" w:rsidR="00D20CAF" w:rsidRDefault="00000000">
      <w:pPr>
        <w:pStyle w:val="IntenseQuote"/>
      </w:pPr>
      <w:r>
        <w:t>❓ Example Question: How do you set up password authentication for console and vty lines?</w:t>
      </w:r>
    </w:p>
    <w:p w14:paraId="6AED8645" w14:textId="77777777" w:rsidR="003A2083" w:rsidRPr="003A2083" w:rsidRDefault="003A2083" w:rsidP="003A20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271"/>
      </w:tblGrid>
      <w:tr w:rsidR="00D20CAF" w14:paraId="296587C9" w14:textId="77777777" w:rsidTr="003A2083">
        <w:tc>
          <w:tcPr>
            <w:tcW w:w="3369" w:type="dxa"/>
          </w:tcPr>
          <w:p w14:paraId="7AFFA73E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271" w:type="dxa"/>
          </w:tcPr>
          <w:p w14:paraId="3CBFE94A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line console 0</w:t>
            </w:r>
          </w:p>
        </w:tc>
      </w:tr>
      <w:tr w:rsidR="00D20CAF" w14:paraId="302A6A80" w14:textId="77777777" w:rsidTr="003A2083">
        <w:tc>
          <w:tcPr>
            <w:tcW w:w="3369" w:type="dxa"/>
          </w:tcPr>
          <w:p w14:paraId="371703EF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Router(config-line)#</w:t>
            </w:r>
          </w:p>
        </w:tc>
        <w:tc>
          <w:tcPr>
            <w:tcW w:w="5271" w:type="dxa"/>
          </w:tcPr>
          <w:p w14:paraId="08FEC078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password cisco</w:t>
            </w:r>
          </w:p>
        </w:tc>
      </w:tr>
      <w:tr w:rsidR="00D20CAF" w14:paraId="086E5A96" w14:textId="77777777" w:rsidTr="003A2083">
        <w:tc>
          <w:tcPr>
            <w:tcW w:w="3369" w:type="dxa"/>
          </w:tcPr>
          <w:p w14:paraId="66447F19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Router(config-line)#</w:t>
            </w:r>
          </w:p>
        </w:tc>
        <w:tc>
          <w:tcPr>
            <w:tcW w:w="5271" w:type="dxa"/>
          </w:tcPr>
          <w:p w14:paraId="6CCCD0AC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login</w:t>
            </w:r>
          </w:p>
        </w:tc>
      </w:tr>
      <w:tr w:rsidR="00D20CAF" w14:paraId="00E5217A" w14:textId="77777777" w:rsidTr="003A2083">
        <w:tc>
          <w:tcPr>
            <w:tcW w:w="3369" w:type="dxa"/>
          </w:tcPr>
          <w:p w14:paraId="0C95E8F6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271" w:type="dxa"/>
          </w:tcPr>
          <w:p w14:paraId="6E16EF3E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line vty 0 15</w:t>
            </w:r>
          </w:p>
        </w:tc>
      </w:tr>
      <w:tr w:rsidR="00D20CAF" w14:paraId="255C3FCE" w14:textId="77777777" w:rsidTr="003A2083">
        <w:tc>
          <w:tcPr>
            <w:tcW w:w="3369" w:type="dxa"/>
          </w:tcPr>
          <w:p w14:paraId="7141F3D9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Router(config-line)#</w:t>
            </w:r>
          </w:p>
        </w:tc>
        <w:tc>
          <w:tcPr>
            <w:tcW w:w="5271" w:type="dxa"/>
          </w:tcPr>
          <w:p w14:paraId="0A34C452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password cisco</w:t>
            </w:r>
          </w:p>
        </w:tc>
      </w:tr>
      <w:tr w:rsidR="00D20CAF" w14:paraId="62581943" w14:textId="77777777" w:rsidTr="003A2083">
        <w:tc>
          <w:tcPr>
            <w:tcW w:w="3369" w:type="dxa"/>
          </w:tcPr>
          <w:p w14:paraId="5F087649" w14:textId="77777777" w:rsidR="00D20CAF" w:rsidRPr="003A2083" w:rsidRDefault="00000000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3A2083">
              <w:rPr>
                <w:b/>
                <w:bCs/>
                <w:color w:val="E36C0A" w:themeColor="accent6" w:themeShade="BF"/>
              </w:rPr>
              <w:t>Router(config-line)#</w:t>
            </w:r>
          </w:p>
        </w:tc>
        <w:tc>
          <w:tcPr>
            <w:tcW w:w="5271" w:type="dxa"/>
          </w:tcPr>
          <w:p w14:paraId="62AEAE0D" w14:textId="77777777" w:rsidR="00D20CAF" w:rsidRPr="003A2083" w:rsidRDefault="00000000" w:rsidP="003A2083">
            <w:pPr>
              <w:spacing w:before="240"/>
              <w:rPr>
                <w:b/>
                <w:bCs/>
                <w:color w:val="0070C0"/>
              </w:rPr>
            </w:pPr>
            <w:r w:rsidRPr="003A2083">
              <w:rPr>
                <w:b/>
                <w:bCs/>
                <w:color w:val="0070C0"/>
              </w:rPr>
              <w:t>login</w:t>
            </w:r>
          </w:p>
        </w:tc>
      </w:tr>
      <w:tr w:rsidR="003A2083" w14:paraId="05EE6069" w14:textId="77777777" w:rsidTr="003A2083">
        <w:tc>
          <w:tcPr>
            <w:tcW w:w="3369" w:type="dxa"/>
          </w:tcPr>
          <w:p w14:paraId="73104C04" w14:textId="77777777" w:rsidR="003A2083" w:rsidRDefault="003A2083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05D71540" w14:textId="77777777" w:rsidR="003A2083" w:rsidRDefault="003A2083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28A20E36" w14:textId="77777777" w:rsidR="003A2083" w:rsidRPr="003A2083" w:rsidRDefault="003A2083" w:rsidP="003A2083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5271" w:type="dxa"/>
          </w:tcPr>
          <w:p w14:paraId="6C07E523" w14:textId="77777777" w:rsidR="003A2083" w:rsidRPr="003A2083" w:rsidRDefault="003A2083" w:rsidP="003A2083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68CE18CC" w14:textId="77777777" w:rsidR="00D20CAF" w:rsidRPr="00D7440D" w:rsidRDefault="00000000">
      <w:pPr>
        <w:pStyle w:val="Heading3"/>
        <w:rPr>
          <w:color w:val="auto"/>
          <w:u w:val="single"/>
        </w:rPr>
      </w:pPr>
      <w:r w:rsidRPr="00D7440D">
        <w:rPr>
          <w:color w:val="auto"/>
          <w:u w:val="single"/>
        </w:rPr>
        <w:t>📋 Verification and Troubleshooting Commands:</w:t>
      </w:r>
    </w:p>
    <w:p w14:paraId="60AC57C3" w14:textId="77777777" w:rsidR="003A2083" w:rsidRPr="003A2083" w:rsidRDefault="003A2083" w:rsidP="003A2083"/>
    <w:p w14:paraId="459A34CF" w14:textId="77777777" w:rsidR="00D20CAF" w:rsidRDefault="00000000">
      <w:r w:rsidRPr="003A2083">
        <w:rPr>
          <w:b/>
          <w:bCs/>
          <w:color w:val="E36C0A" w:themeColor="accent6" w:themeShade="BF"/>
        </w:rPr>
        <w:t>Router#</w:t>
      </w:r>
      <w:r w:rsidRPr="003A2083">
        <w:rPr>
          <w:color w:val="E36C0A" w:themeColor="accent6" w:themeShade="BF"/>
        </w:rPr>
        <w:t xml:space="preserve">    </w:t>
      </w:r>
      <w:r w:rsidRPr="003A2083">
        <w:rPr>
          <w:b/>
          <w:bCs/>
          <w:color w:val="0070C0"/>
        </w:rPr>
        <w:t>show running-config | section line</w:t>
      </w:r>
    </w:p>
    <w:p w14:paraId="47E8B5DA" w14:textId="77777777" w:rsidR="00D20CAF" w:rsidRDefault="00000000">
      <w:r w:rsidRPr="003A2083">
        <w:rPr>
          <w:b/>
          <w:bCs/>
          <w:color w:val="E36C0A" w:themeColor="accent6" w:themeShade="BF"/>
        </w:rPr>
        <w:t>Router#</w:t>
      </w:r>
      <w:r w:rsidRPr="003A2083">
        <w:rPr>
          <w:color w:val="E36C0A" w:themeColor="accent6" w:themeShade="BF"/>
        </w:rPr>
        <w:t xml:space="preserve">    </w:t>
      </w:r>
      <w:r w:rsidRPr="003A2083">
        <w:rPr>
          <w:b/>
          <w:bCs/>
          <w:color w:val="0070C0"/>
        </w:rPr>
        <w:t>show login</w:t>
      </w:r>
    </w:p>
    <w:p w14:paraId="45953F11" w14:textId="77777777" w:rsidR="00D20CAF" w:rsidRDefault="00000000">
      <w:r>
        <w:br w:type="page"/>
      </w:r>
    </w:p>
    <w:p w14:paraId="09A144F9" w14:textId="75D31430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3. Enabling and Encrypting Passwords</w:t>
      </w:r>
    </w:p>
    <w:p w14:paraId="345CD078" w14:textId="77777777" w:rsidR="00D7440D" w:rsidRPr="00D7440D" w:rsidRDefault="00D7440D" w:rsidP="00D7440D"/>
    <w:p w14:paraId="0ADFB71D" w14:textId="77777777" w:rsidR="00D20CAF" w:rsidRDefault="00000000">
      <w:pPr>
        <w:pStyle w:val="IntenseQuote"/>
      </w:pPr>
      <w:r>
        <w:t>❓ Example Question: What are the steps to enable encrypted privileged mode access and encrypt all plaintext passwords?</w:t>
      </w:r>
    </w:p>
    <w:p w14:paraId="3348A83A" w14:textId="77777777" w:rsidR="00D7440D" w:rsidRPr="00D7440D" w:rsidRDefault="00D7440D" w:rsidP="00D7440D"/>
    <w:p w14:paraId="50CED030" w14:textId="77777777" w:rsidR="003A2083" w:rsidRPr="003A2083" w:rsidRDefault="003A2083" w:rsidP="003A208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20CAF" w14:paraId="3A64ECE3" w14:textId="77777777" w:rsidTr="00D7440D">
        <w:tc>
          <w:tcPr>
            <w:tcW w:w="4320" w:type="dxa"/>
          </w:tcPr>
          <w:p w14:paraId="187160C3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5099E14B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enable secret class</w:t>
            </w:r>
          </w:p>
        </w:tc>
      </w:tr>
      <w:tr w:rsidR="00D20CAF" w14:paraId="59A44325" w14:textId="77777777" w:rsidTr="00D7440D">
        <w:tc>
          <w:tcPr>
            <w:tcW w:w="4320" w:type="dxa"/>
          </w:tcPr>
          <w:p w14:paraId="4CE096DB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5F0839F5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service password-encryption</w:t>
            </w:r>
          </w:p>
        </w:tc>
      </w:tr>
      <w:tr w:rsidR="00D7440D" w14:paraId="01D24096" w14:textId="77777777" w:rsidTr="00D7440D">
        <w:tc>
          <w:tcPr>
            <w:tcW w:w="4320" w:type="dxa"/>
          </w:tcPr>
          <w:p w14:paraId="17A24D45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3454A55F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5267F277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78CD94CC" w14:textId="77777777" w:rsidR="00D7440D" w:rsidRPr="00D7440D" w:rsidRDefault="00D7440D" w:rsidP="00D7440D">
            <w:pPr>
              <w:spacing w:before="240"/>
              <w:rPr>
                <w:b/>
                <w:bCs/>
                <w:color w:val="0070C0"/>
              </w:rPr>
            </w:pPr>
          </w:p>
        </w:tc>
      </w:tr>
      <w:tr w:rsidR="00D7440D" w14:paraId="2221C585" w14:textId="77777777" w:rsidTr="00D7440D">
        <w:tc>
          <w:tcPr>
            <w:tcW w:w="4320" w:type="dxa"/>
          </w:tcPr>
          <w:p w14:paraId="47DE737E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3C018A41" w14:textId="77777777" w:rsidR="00D7440D" w:rsidRPr="00D7440D" w:rsidRDefault="00D7440D" w:rsidP="00D7440D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0DB0C5CD" w14:textId="77777777" w:rsidR="00D20CAF" w:rsidRPr="00D7440D" w:rsidRDefault="00000000">
      <w:pPr>
        <w:pStyle w:val="Heading3"/>
        <w:rPr>
          <w:color w:val="000000" w:themeColor="text1"/>
          <w:u w:val="single"/>
        </w:rPr>
      </w:pPr>
      <w:r w:rsidRPr="00D7440D">
        <w:rPr>
          <w:color w:val="000000" w:themeColor="text1"/>
          <w:u w:val="single"/>
        </w:rPr>
        <w:t>📋 Verification and Troubleshooting Commands:</w:t>
      </w:r>
    </w:p>
    <w:p w14:paraId="2624166E" w14:textId="77777777" w:rsidR="00D7440D" w:rsidRPr="00D7440D" w:rsidRDefault="00D7440D" w:rsidP="00D7440D"/>
    <w:p w14:paraId="51A0F767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 xml:space="preserve">Router#    </w:t>
      </w:r>
      <w:r w:rsidRPr="00D7440D">
        <w:rPr>
          <w:b/>
          <w:bCs/>
          <w:color w:val="0070C0"/>
        </w:rPr>
        <w:t>show running-config | include enable</w:t>
      </w:r>
    </w:p>
    <w:p w14:paraId="27401185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 xml:space="preserve">Router#    </w:t>
      </w:r>
      <w:r w:rsidRPr="00D7440D">
        <w:rPr>
          <w:b/>
          <w:bCs/>
          <w:color w:val="0070C0"/>
        </w:rPr>
        <w:t>show running-config | include service password</w:t>
      </w:r>
    </w:p>
    <w:p w14:paraId="5FECF2C2" w14:textId="77777777" w:rsidR="00D20CAF" w:rsidRDefault="00000000">
      <w:r>
        <w:br w:type="page"/>
      </w:r>
    </w:p>
    <w:p w14:paraId="2029D558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4. VLAN Configuration and Port Assignment</w:t>
      </w:r>
    </w:p>
    <w:p w14:paraId="5858E7C9" w14:textId="77777777" w:rsidR="00D7440D" w:rsidRPr="00D7440D" w:rsidRDefault="00D7440D" w:rsidP="00D7440D"/>
    <w:p w14:paraId="7FEA54C6" w14:textId="77777777" w:rsidR="00D20CAF" w:rsidRDefault="00000000">
      <w:pPr>
        <w:pStyle w:val="IntenseQuote"/>
      </w:pPr>
      <w:r>
        <w:t>❓ Example Question: How do you create VLANs and assign ports to them on a switch?</w:t>
      </w:r>
    </w:p>
    <w:p w14:paraId="60B312EF" w14:textId="77777777" w:rsidR="00D7440D" w:rsidRDefault="00D7440D" w:rsidP="00D7440D"/>
    <w:p w14:paraId="575CB409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20CAF" w14:paraId="14C5ACC8" w14:textId="77777777" w:rsidTr="00D7440D">
        <w:tc>
          <w:tcPr>
            <w:tcW w:w="4320" w:type="dxa"/>
          </w:tcPr>
          <w:p w14:paraId="6C57745B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Switch(config)#</w:t>
            </w:r>
          </w:p>
        </w:tc>
        <w:tc>
          <w:tcPr>
            <w:tcW w:w="4320" w:type="dxa"/>
          </w:tcPr>
          <w:p w14:paraId="7217C3F6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vlan 20</w:t>
            </w:r>
          </w:p>
        </w:tc>
      </w:tr>
      <w:tr w:rsidR="00D20CAF" w14:paraId="76B7A767" w14:textId="77777777" w:rsidTr="00D7440D">
        <w:tc>
          <w:tcPr>
            <w:tcW w:w="4320" w:type="dxa"/>
          </w:tcPr>
          <w:p w14:paraId="7E82243B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Switch(config-vlan)#</w:t>
            </w:r>
          </w:p>
        </w:tc>
        <w:tc>
          <w:tcPr>
            <w:tcW w:w="4320" w:type="dxa"/>
          </w:tcPr>
          <w:p w14:paraId="61B4F8BF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name Management</w:t>
            </w:r>
          </w:p>
        </w:tc>
      </w:tr>
      <w:tr w:rsidR="00D20CAF" w14:paraId="4C48DD91" w14:textId="77777777" w:rsidTr="00D7440D">
        <w:tc>
          <w:tcPr>
            <w:tcW w:w="4320" w:type="dxa"/>
          </w:tcPr>
          <w:p w14:paraId="7E9E0975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Switch(config)#</w:t>
            </w:r>
          </w:p>
        </w:tc>
        <w:tc>
          <w:tcPr>
            <w:tcW w:w="4320" w:type="dxa"/>
          </w:tcPr>
          <w:p w14:paraId="0FDDD534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int fa0/1</w:t>
            </w:r>
          </w:p>
        </w:tc>
      </w:tr>
      <w:tr w:rsidR="00D20CAF" w14:paraId="756D8391" w14:textId="77777777" w:rsidTr="00D7440D">
        <w:tc>
          <w:tcPr>
            <w:tcW w:w="4320" w:type="dxa"/>
          </w:tcPr>
          <w:p w14:paraId="2268EDED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320" w:type="dxa"/>
          </w:tcPr>
          <w:p w14:paraId="2E7C664E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switchport mode access</w:t>
            </w:r>
          </w:p>
        </w:tc>
      </w:tr>
      <w:tr w:rsidR="00D20CAF" w14:paraId="3E541497" w14:textId="77777777" w:rsidTr="00D7440D">
        <w:tc>
          <w:tcPr>
            <w:tcW w:w="4320" w:type="dxa"/>
          </w:tcPr>
          <w:p w14:paraId="055D4B97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320" w:type="dxa"/>
          </w:tcPr>
          <w:p w14:paraId="67298159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switchport access vlan 10</w:t>
            </w:r>
          </w:p>
        </w:tc>
      </w:tr>
      <w:tr w:rsidR="00D7440D" w14:paraId="44D86D3D" w14:textId="77777777" w:rsidTr="00D7440D">
        <w:tc>
          <w:tcPr>
            <w:tcW w:w="4320" w:type="dxa"/>
          </w:tcPr>
          <w:p w14:paraId="617D71A4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7FE4A8FA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096F5F74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4DA9EC13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0AD2677A" w14:textId="77777777" w:rsidR="00D7440D" w:rsidRPr="00D7440D" w:rsidRDefault="00D7440D" w:rsidP="00D7440D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3AA6B5DB" w14:textId="77777777" w:rsidR="00D20CAF" w:rsidRPr="00D7440D" w:rsidRDefault="00000000">
      <w:pPr>
        <w:pStyle w:val="Heading3"/>
        <w:rPr>
          <w:color w:val="000000" w:themeColor="text1"/>
          <w:u w:val="single"/>
        </w:rPr>
      </w:pPr>
      <w:r w:rsidRPr="00D7440D">
        <w:rPr>
          <w:color w:val="000000" w:themeColor="text1"/>
          <w:u w:val="single"/>
        </w:rPr>
        <w:t>📋 Verification and Troubleshooting Commands:</w:t>
      </w:r>
    </w:p>
    <w:p w14:paraId="45A8E7F8" w14:textId="77777777" w:rsidR="00D7440D" w:rsidRPr="00D7440D" w:rsidRDefault="00D7440D" w:rsidP="00D7440D"/>
    <w:p w14:paraId="289B5399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 xml:space="preserve">Switch#    </w:t>
      </w:r>
      <w:r w:rsidRPr="00D7440D">
        <w:rPr>
          <w:b/>
          <w:bCs/>
          <w:color w:val="0070C0"/>
        </w:rPr>
        <w:t>show vlan brief</w:t>
      </w:r>
    </w:p>
    <w:p w14:paraId="69E2E188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 xml:space="preserve">Switch#    </w:t>
      </w:r>
      <w:r w:rsidRPr="00D7440D">
        <w:rPr>
          <w:b/>
          <w:bCs/>
          <w:color w:val="0070C0"/>
        </w:rPr>
        <w:t>show interfaces status</w:t>
      </w:r>
    </w:p>
    <w:p w14:paraId="3FF30D27" w14:textId="77777777" w:rsidR="00D20CAF" w:rsidRDefault="00000000">
      <w:r>
        <w:br w:type="page"/>
      </w:r>
    </w:p>
    <w:p w14:paraId="6A4C5679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5. Trunk Port Configuration</w:t>
      </w:r>
    </w:p>
    <w:p w14:paraId="4BD76141" w14:textId="77777777" w:rsidR="00D7440D" w:rsidRPr="00D7440D" w:rsidRDefault="00D7440D" w:rsidP="00D7440D"/>
    <w:p w14:paraId="0D9E60D6" w14:textId="7C4B224B" w:rsidR="00D20CAF" w:rsidRDefault="00000000" w:rsidP="00D7440D">
      <w:pPr>
        <w:pStyle w:val="IntenseQuote"/>
      </w:pPr>
      <w:r>
        <w:t>❓ Example Question: How do you configure a trunk link between two switches?</w:t>
      </w:r>
    </w:p>
    <w:p w14:paraId="7ADAF408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20CAF" w14:paraId="23737DA4" w14:textId="77777777" w:rsidTr="00D7440D">
        <w:tc>
          <w:tcPr>
            <w:tcW w:w="4320" w:type="dxa"/>
          </w:tcPr>
          <w:p w14:paraId="2498E17E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Switch(config)#</w:t>
            </w:r>
          </w:p>
        </w:tc>
        <w:tc>
          <w:tcPr>
            <w:tcW w:w="4320" w:type="dxa"/>
          </w:tcPr>
          <w:p w14:paraId="180F711F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int fa0/1</w:t>
            </w:r>
          </w:p>
        </w:tc>
      </w:tr>
      <w:tr w:rsidR="00D20CAF" w14:paraId="01C8D0FA" w14:textId="77777777" w:rsidTr="00D7440D">
        <w:tc>
          <w:tcPr>
            <w:tcW w:w="4320" w:type="dxa"/>
          </w:tcPr>
          <w:p w14:paraId="20A7CC14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320" w:type="dxa"/>
          </w:tcPr>
          <w:p w14:paraId="604CEA63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switchport mode trunk</w:t>
            </w:r>
          </w:p>
        </w:tc>
      </w:tr>
      <w:tr w:rsidR="00D20CAF" w14:paraId="3ACE0FFA" w14:textId="77777777" w:rsidTr="00D7440D">
        <w:tc>
          <w:tcPr>
            <w:tcW w:w="4320" w:type="dxa"/>
          </w:tcPr>
          <w:p w14:paraId="1005C7B6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320" w:type="dxa"/>
          </w:tcPr>
          <w:p w14:paraId="48CB5022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switchport trunk vlan 100</w:t>
            </w:r>
          </w:p>
        </w:tc>
      </w:tr>
      <w:tr w:rsidR="00D7440D" w14:paraId="1D79D92C" w14:textId="77777777" w:rsidTr="00D7440D">
        <w:tc>
          <w:tcPr>
            <w:tcW w:w="4320" w:type="dxa"/>
          </w:tcPr>
          <w:p w14:paraId="507EF0E4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709EF670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306349ED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1768B6ED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273E561A" w14:textId="77777777" w:rsidR="00D7440D" w:rsidRPr="00D7440D" w:rsidRDefault="00D7440D" w:rsidP="00D7440D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0E47CBAE" w14:textId="77777777" w:rsidR="00D20CAF" w:rsidRPr="00D7440D" w:rsidRDefault="00000000">
      <w:pPr>
        <w:pStyle w:val="Heading3"/>
        <w:rPr>
          <w:color w:val="000000" w:themeColor="text1"/>
          <w:u w:val="single"/>
        </w:rPr>
      </w:pPr>
      <w:r w:rsidRPr="00D7440D">
        <w:rPr>
          <w:color w:val="000000" w:themeColor="text1"/>
          <w:u w:val="single"/>
        </w:rPr>
        <w:t>📋 Verification and Troubleshooting Commands:</w:t>
      </w:r>
    </w:p>
    <w:p w14:paraId="37A433DA" w14:textId="77777777" w:rsidR="00D7440D" w:rsidRPr="00D7440D" w:rsidRDefault="00D7440D" w:rsidP="00D7440D"/>
    <w:p w14:paraId="735D8E3A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>Switch#</w:t>
      </w:r>
      <w:r w:rsidRPr="00D7440D">
        <w:rPr>
          <w:b/>
          <w:bCs/>
          <w:color w:val="0070C0"/>
        </w:rPr>
        <w:t xml:space="preserve">    show interfaces trunk</w:t>
      </w:r>
    </w:p>
    <w:p w14:paraId="672633DD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>Switch#</w:t>
      </w:r>
      <w:r w:rsidRPr="00D7440D">
        <w:rPr>
          <w:b/>
          <w:bCs/>
          <w:color w:val="0070C0"/>
        </w:rPr>
        <w:t xml:space="preserve">    show running-config interface fa0/1</w:t>
      </w:r>
    </w:p>
    <w:p w14:paraId="3FA09B99" w14:textId="77777777" w:rsidR="00D20CAF" w:rsidRDefault="00000000">
      <w:r>
        <w:br w:type="page"/>
      </w:r>
    </w:p>
    <w:p w14:paraId="0F7E0F28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6. Router-on-a-Stick (Inter-VLAN Routing)</w:t>
      </w:r>
    </w:p>
    <w:p w14:paraId="3A2A7B2D" w14:textId="77777777" w:rsidR="00D7440D" w:rsidRPr="00D7440D" w:rsidRDefault="00D7440D" w:rsidP="00D7440D"/>
    <w:p w14:paraId="72182B73" w14:textId="77777777" w:rsidR="00D20CAF" w:rsidRDefault="00000000">
      <w:pPr>
        <w:pStyle w:val="IntenseQuote"/>
      </w:pPr>
      <w:r>
        <w:t>❓ Example Question: How do you configure a router to perform inter-VLAN routing on a trunk link?</w:t>
      </w:r>
    </w:p>
    <w:p w14:paraId="25A9DC99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20CAF" w14:paraId="75CFA681" w14:textId="77777777" w:rsidTr="00D7440D">
        <w:tc>
          <w:tcPr>
            <w:tcW w:w="4320" w:type="dxa"/>
          </w:tcPr>
          <w:p w14:paraId="0836AD38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349FE98D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int g0/0/0</w:t>
            </w:r>
          </w:p>
        </w:tc>
      </w:tr>
      <w:tr w:rsidR="00D20CAF" w14:paraId="211ACD5A" w14:textId="77777777" w:rsidTr="00D7440D">
        <w:tc>
          <w:tcPr>
            <w:tcW w:w="4320" w:type="dxa"/>
          </w:tcPr>
          <w:p w14:paraId="3A338C5D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Router(config-if)#</w:t>
            </w:r>
          </w:p>
        </w:tc>
        <w:tc>
          <w:tcPr>
            <w:tcW w:w="4320" w:type="dxa"/>
          </w:tcPr>
          <w:p w14:paraId="669C9C08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no shut</w:t>
            </w:r>
          </w:p>
        </w:tc>
      </w:tr>
      <w:tr w:rsidR="00D20CAF" w14:paraId="206F3718" w14:textId="77777777" w:rsidTr="00D7440D">
        <w:tc>
          <w:tcPr>
            <w:tcW w:w="4320" w:type="dxa"/>
          </w:tcPr>
          <w:p w14:paraId="1C44C57F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15595DC6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int g0/0/0.10</w:t>
            </w:r>
          </w:p>
        </w:tc>
      </w:tr>
      <w:tr w:rsidR="00D20CAF" w14:paraId="040FAD61" w14:textId="77777777" w:rsidTr="00D7440D">
        <w:tc>
          <w:tcPr>
            <w:tcW w:w="4320" w:type="dxa"/>
          </w:tcPr>
          <w:p w14:paraId="65A1561A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Router(config-subif)#</w:t>
            </w:r>
          </w:p>
        </w:tc>
        <w:tc>
          <w:tcPr>
            <w:tcW w:w="4320" w:type="dxa"/>
          </w:tcPr>
          <w:p w14:paraId="79712119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encapsulation dot1q 10 native</w:t>
            </w:r>
          </w:p>
        </w:tc>
      </w:tr>
      <w:tr w:rsidR="00D20CAF" w14:paraId="416D98AD" w14:textId="77777777" w:rsidTr="00D7440D">
        <w:tc>
          <w:tcPr>
            <w:tcW w:w="4320" w:type="dxa"/>
          </w:tcPr>
          <w:p w14:paraId="687B07ED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Router(config-subif)#</w:t>
            </w:r>
          </w:p>
        </w:tc>
        <w:tc>
          <w:tcPr>
            <w:tcW w:w="4320" w:type="dxa"/>
          </w:tcPr>
          <w:p w14:paraId="52EBF6F3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ip address 192.168.10.1 255.255.255.0</w:t>
            </w:r>
          </w:p>
        </w:tc>
      </w:tr>
      <w:tr w:rsidR="00D20CAF" w14:paraId="2B235CA4" w14:textId="77777777" w:rsidTr="00D7440D">
        <w:tc>
          <w:tcPr>
            <w:tcW w:w="4320" w:type="dxa"/>
          </w:tcPr>
          <w:p w14:paraId="2486FADE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6952DE34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int g0/0/0.20</w:t>
            </w:r>
          </w:p>
        </w:tc>
      </w:tr>
      <w:tr w:rsidR="00D20CAF" w14:paraId="309FA9B7" w14:textId="77777777" w:rsidTr="00D7440D">
        <w:tc>
          <w:tcPr>
            <w:tcW w:w="4320" w:type="dxa"/>
          </w:tcPr>
          <w:p w14:paraId="06A5BAB3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Router(config-subif)#</w:t>
            </w:r>
          </w:p>
        </w:tc>
        <w:tc>
          <w:tcPr>
            <w:tcW w:w="4320" w:type="dxa"/>
          </w:tcPr>
          <w:p w14:paraId="1EF82492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encapsulation dot1q 20</w:t>
            </w:r>
          </w:p>
        </w:tc>
      </w:tr>
      <w:tr w:rsidR="00D20CAF" w14:paraId="4E83A97F" w14:textId="77777777" w:rsidTr="00D7440D">
        <w:tc>
          <w:tcPr>
            <w:tcW w:w="4320" w:type="dxa"/>
          </w:tcPr>
          <w:p w14:paraId="783E9F8D" w14:textId="77777777" w:rsidR="00D20CAF" w:rsidRPr="00D7440D" w:rsidRDefault="00000000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D7440D">
              <w:rPr>
                <w:b/>
                <w:bCs/>
                <w:color w:val="E36C0A" w:themeColor="accent6" w:themeShade="BF"/>
              </w:rPr>
              <w:t>Router(config-subif)#</w:t>
            </w:r>
          </w:p>
        </w:tc>
        <w:tc>
          <w:tcPr>
            <w:tcW w:w="4320" w:type="dxa"/>
          </w:tcPr>
          <w:p w14:paraId="157BEEC5" w14:textId="77777777" w:rsidR="00D20CAF" w:rsidRPr="00D7440D" w:rsidRDefault="00000000" w:rsidP="00D7440D">
            <w:pPr>
              <w:spacing w:before="240"/>
              <w:rPr>
                <w:b/>
                <w:bCs/>
                <w:color w:val="0070C0"/>
              </w:rPr>
            </w:pPr>
            <w:r w:rsidRPr="00D7440D">
              <w:rPr>
                <w:b/>
                <w:bCs/>
                <w:color w:val="0070C0"/>
              </w:rPr>
              <w:t>ip address 192.168.20.1 255.255.255.0</w:t>
            </w:r>
          </w:p>
        </w:tc>
      </w:tr>
      <w:tr w:rsidR="00D7440D" w14:paraId="77F3F8BD" w14:textId="77777777" w:rsidTr="00D7440D">
        <w:tc>
          <w:tcPr>
            <w:tcW w:w="4320" w:type="dxa"/>
          </w:tcPr>
          <w:p w14:paraId="6BF7B784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00F52D5C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36155F91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171E5C40" w14:textId="77777777" w:rsidR="00D7440D" w:rsidRPr="00D7440D" w:rsidRDefault="00D7440D" w:rsidP="00D7440D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02C5C3C4" w14:textId="77777777" w:rsidR="00D7440D" w:rsidRPr="00D7440D" w:rsidRDefault="00D7440D" w:rsidP="00D7440D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2C0A543D" w14:textId="77777777" w:rsidR="00D20CAF" w:rsidRPr="00D7440D" w:rsidRDefault="00000000">
      <w:pPr>
        <w:pStyle w:val="Heading3"/>
        <w:rPr>
          <w:color w:val="000000" w:themeColor="text1"/>
          <w:u w:val="single"/>
        </w:rPr>
      </w:pPr>
      <w:r w:rsidRPr="00D7440D">
        <w:rPr>
          <w:color w:val="000000" w:themeColor="text1"/>
          <w:u w:val="single"/>
        </w:rPr>
        <w:t>📋 Verification and Troubleshooting Commands:</w:t>
      </w:r>
    </w:p>
    <w:p w14:paraId="2F22B265" w14:textId="77777777" w:rsidR="00D7440D" w:rsidRPr="00D7440D" w:rsidRDefault="00D7440D" w:rsidP="00D7440D"/>
    <w:p w14:paraId="234E7F9B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 xml:space="preserve">Router#    </w:t>
      </w:r>
      <w:r w:rsidRPr="00D7440D">
        <w:rPr>
          <w:b/>
          <w:bCs/>
          <w:color w:val="0070C0"/>
        </w:rPr>
        <w:t>show ip interface brief</w:t>
      </w:r>
    </w:p>
    <w:p w14:paraId="15820FD0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 xml:space="preserve">Router#    </w:t>
      </w:r>
      <w:r w:rsidRPr="00D7440D">
        <w:rPr>
          <w:b/>
          <w:bCs/>
          <w:color w:val="0070C0"/>
        </w:rPr>
        <w:t>show running-config interface g0/0/0.10</w:t>
      </w:r>
    </w:p>
    <w:p w14:paraId="39A56260" w14:textId="77777777" w:rsidR="00D20CAF" w:rsidRPr="00D7440D" w:rsidRDefault="00000000">
      <w:pPr>
        <w:rPr>
          <w:b/>
          <w:bCs/>
          <w:color w:val="0070C0"/>
        </w:rPr>
      </w:pPr>
      <w:r w:rsidRPr="00D7440D">
        <w:rPr>
          <w:b/>
          <w:bCs/>
          <w:color w:val="E36C0A" w:themeColor="accent6" w:themeShade="BF"/>
        </w:rPr>
        <w:t xml:space="preserve">Router#    </w:t>
      </w:r>
      <w:r w:rsidRPr="00D7440D">
        <w:rPr>
          <w:b/>
          <w:bCs/>
          <w:color w:val="0070C0"/>
        </w:rPr>
        <w:t>show running-config interface g0/0/0.20</w:t>
      </w:r>
    </w:p>
    <w:p w14:paraId="18BBBF1D" w14:textId="77777777" w:rsidR="00D20CAF" w:rsidRDefault="00000000">
      <w:r>
        <w:br w:type="page"/>
      </w:r>
    </w:p>
    <w:p w14:paraId="759F84E3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7. Configuring Standard ACLs (Access Control Lists)</w:t>
      </w:r>
    </w:p>
    <w:p w14:paraId="4C64170C" w14:textId="77777777" w:rsidR="00D7440D" w:rsidRPr="00D7440D" w:rsidRDefault="00D7440D" w:rsidP="00D7440D"/>
    <w:p w14:paraId="03B9F201" w14:textId="77777777" w:rsidR="00D20CAF" w:rsidRDefault="00000000">
      <w:pPr>
        <w:pStyle w:val="IntenseQuote"/>
      </w:pPr>
      <w:r>
        <w:t>❓ Example Question: How do you permit traffic from a specific network and apply that rule to an interface?</w:t>
      </w:r>
    </w:p>
    <w:p w14:paraId="26EED86E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4846"/>
      </w:tblGrid>
      <w:tr w:rsidR="00D20CAF" w14:paraId="5E73F902" w14:textId="77777777" w:rsidTr="00B25EF0">
        <w:tc>
          <w:tcPr>
            <w:tcW w:w="3794" w:type="dxa"/>
          </w:tcPr>
          <w:p w14:paraId="29C2DFDF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846" w:type="dxa"/>
          </w:tcPr>
          <w:p w14:paraId="34132B61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access-list 10 permit 192.168.30.0 0.0.0.255</w:t>
            </w:r>
          </w:p>
        </w:tc>
      </w:tr>
      <w:tr w:rsidR="00D20CAF" w14:paraId="677AFD74" w14:textId="77777777" w:rsidTr="00B25EF0">
        <w:tc>
          <w:tcPr>
            <w:tcW w:w="3794" w:type="dxa"/>
          </w:tcPr>
          <w:p w14:paraId="2224BA97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846" w:type="dxa"/>
          </w:tcPr>
          <w:p w14:paraId="7616E5CE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access-list 10 deny any</w:t>
            </w:r>
          </w:p>
        </w:tc>
      </w:tr>
      <w:tr w:rsidR="00D20CAF" w14:paraId="6CB3138C" w14:textId="77777777" w:rsidTr="00B25EF0">
        <w:tc>
          <w:tcPr>
            <w:tcW w:w="3794" w:type="dxa"/>
          </w:tcPr>
          <w:p w14:paraId="745A4173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846" w:type="dxa"/>
          </w:tcPr>
          <w:p w14:paraId="458DD1B6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interface s0/0/0</w:t>
            </w:r>
          </w:p>
        </w:tc>
      </w:tr>
      <w:tr w:rsidR="00D20CAF" w14:paraId="23FC35F9" w14:textId="77777777" w:rsidTr="00B25EF0">
        <w:tc>
          <w:tcPr>
            <w:tcW w:w="3794" w:type="dxa"/>
          </w:tcPr>
          <w:p w14:paraId="2D01D94C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Router(config-if)#</w:t>
            </w:r>
          </w:p>
        </w:tc>
        <w:tc>
          <w:tcPr>
            <w:tcW w:w="4846" w:type="dxa"/>
          </w:tcPr>
          <w:p w14:paraId="3AFA00C4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ip access-group 10 in</w:t>
            </w:r>
          </w:p>
        </w:tc>
      </w:tr>
      <w:tr w:rsidR="00CA4D61" w14:paraId="14979352" w14:textId="77777777" w:rsidTr="00B25EF0">
        <w:tc>
          <w:tcPr>
            <w:tcW w:w="3794" w:type="dxa"/>
          </w:tcPr>
          <w:p w14:paraId="6836D6E4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7146101D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1D58AC69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769938D2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846" w:type="dxa"/>
          </w:tcPr>
          <w:p w14:paraId="6F25B4D7" w14:textId="77777777" w:rsidR="00CA4D61" w:rsidRPr="00CA4D61" w:rsidRDefault="00CA4D61" w:rsidP="00CA4D61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1DAF51F9" w14:textId="77777777" w:rsidR="00D20CAF" w:rsidRPr="00CA4D61" w:rsidRDefault="00000000">
      <w:pPr>
        <w:pStyle w:val="Heading3"/>
        <w:rPr>
          <w:color w:val="000000" w:themeColor="text1"/>
          <w:u w:val="single"/>
        </w:rPr>
      </w:pPr>
      <w:r w:rsidRPr="00CA4D61">
        <w:rPr>
          <w:color w:val="000000" w:themeColor="text1"/>
          <w:u w:val="single"/>
        </w:rPr>
        <w:t>📋 Verification and Troubleshooting Commands:</w:t>
      </w:r>
    </w:p>
    <w:p w14:paraId="71E7A557" w14:textId="77777777" w:rsidR="00CA4D61" w:rsidRPr="00CA4D61" w:rsidRDefault="00CA4D61" w:rsidP="00CA4D61"/>
    <w:p w14:paraId="69E87FFE" w14:textId="77777777" w:rsidR="00D20CAF" w:rsidRPr="00CA4D61" w:rsidRDefault="00000000">
      <w:pPr>
        <w:rPr>
          <w:b/>
          <w:bCs/>
          <w:color w:val="0070C0"/>
        </w:rPr>
      </w:pPr>
      <w:r w:rsidRPr="00CA4D61">
        <w:rPr>
          <w:b/>
          <w:bCs/>
          <w:color w:val="E36C0A" w:themeColor="accent6" w:themeShade="BF"/>
        </w:rPr>
        <w:t xml:space="preserve">Router#    </w:t>
      </w:r>
      <w:r w:rsidRPr="00CA4D61">
        <w:rPr>
          <w:b/>
          <w:bCs/>
          <w:color w:val="0070C0"/>
        </w:rPr>
        <w:t>show access-lists</w:t>
      </w:r>
    </w:p>
    <w:p w14:paraId="17831881" w14:textId="77777777" w:rsidR="00D20CAF" w:rsidRPr="00CA4D61" w:rsidRDefault="00000000">
      <w:pPr>
        <w:rPr>
          <w:b/>
          <w:bCs/>
          <w:color w:val="0070C0"/>
        </w:rPr>
      </w:pPr>
      <w:r w:rsidRPr="00CA4D61">
        <w:rPr>
          <w:b/>
          <w:bCs/>
          <w:color w:val="E36C0A" w:themeColor="accent6" w:themeShade="BF"/>
        </w:rPr>
        <w:t xml:space="preserve">Router#    </w:t>
      </w:r>
      <w:r w:rsidRPr="00CA4D61">
        <w:rPr>
          <w:b/>
          <w:bCs/>
          <w:color w:val="0070C0"/>
        </w:rPr>
        <w:t>show ip interface s0/0/0</w:t>
      </w:r>
    </w:p>
    <w:p w14:paraId="1B4FCF8D" w14:textId="77777777" w:rsidR="00D20CAF" w:rsidRDefault="00000000">
      <w:r>
        <w:br w:type="page"/>
      </w:r>
    </w:p>
    <w:p w14:paraId="5FDA2106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8. Configuring Extended ACLs (Filter by Protocol and Ports)</w:t>
      </w:r>
    </w:p>
    <w:p w14:paraId="443B0C32" w14:textId="77777777" w:rsidR="00D7440D" w:rsidRPr="00D7440D" w:rsidRDefault="00D7440D" w:rsidP="00D7440D"/>
    <w:p w14:paraId="4E31C3FD" w14:textId="77777777" w:rsidR="00D20CAF" w:rsidRDefault="00000000">
      <w:pPr>
        <w:pStyle w:val="IntenseQuote"/>
      </w:pPr>
      <w:r>
        <w:t>❓ Example Question: How do you restrict Telnet/SSH access to a device from specific hosts using extended ACLs?</w:t>
      </w:r>
    </w:p>
    <w:p w14:paraId="1676E7FE" w14:textId="77777777" w:rsidR="00D7440D" w:rsidRPr="00D7440D" w:rsidRDefault="00D7440D" w:rsidP="00D7440D"/>
    <w:tbl>
      <w:tblPr>
        <w:tblStyle w:val="TableGrid"/>
        <w:tblW w:w="90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529"/>
      </w:tblGrid>
      <w:tr w:rsidR="00D20CAF" w14:paraId="1E655C2D" w14:textId="77777777" w:rsidTr="00B25EF0">
        <w:tc>
          <w:tcPr>
            <w:tcW w:w="3510" w:type="dxa"/>
          </w:tcPr>
          <w:p w14:paraId="7D8AE018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29" w:type="dxa"/>
          </w:tcPr>
          <w:p w14:paraId="53C3ECEF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ip access-list extended VTY</w:t>
            </w:r>
          </w:p>
        </w:tc>
      </w:tr>
      <w:tr w:rsidR="00D20CAF" w14:paraId="6EBF3088" w14:textId="77777777" w:rsidTr="00B25EF0">
        <w:tc>
          <w:tcPr>
            <w:tcW w:w="3510" w:type="dxa"/>
          </w:tcPr>
          <w:p w14:paraId="318DEB89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Router(config-ext-nacl)#</w:t>
            </w:r>
          </w:p>
        </w:tc>
        <w:tc>
          <w:tcPr>
            <w:tcW w:w="5529" w:type="dxa"/>
          </w:tcPr>
          <w:p w14:paraId="2C91C1A9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permit tcp host 172.16.1.100 host 192.168.2.1 eq 22</w:t>
            </w:r>
          </w:p>
        </w:tc>
      </w:tr>
      <w:tr w:rsidR="00D20CAF" w14:paraId="061FF919" w14:textId="77777777" w:rsidTr="00B25EF0">
        <w:tc>
          <w:tcPr>
            <w:tcW w:w="3510" w:type="dxa"/>
          </w:tcPr>
          <w:p w14:paraId="37B5BDD4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Router(config-ext-nacl)#</w:t>
            </w:r>
          </w:p>
        </w:tc>
        <w:tc>
          <w:tcPr>
            <w:tcW w:w="5529" w:type="dxa"/>
          </w:tcPr>
          <w:p w14:paraId="5240418F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permit tcp host 172.16.1.100 host 192.168.2.1 eq 23</w:t>
            </w:r>
          </w:p>
        </w:tc>
      </w:tr>
      <w:tr w:rsidR="00D20CAF" w14:paraId="67D16A7E" w14:textId="77777777" w:rsidTr="00B25EF0">
        <w:tc>
          <w:tcPr>
            <w:tcW w:w="3510" w:type="dxa"/>
          </w:tcPr>
          <w:p w14:paraId="13A3E803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Router(config-ext-nacl)#</w:t>
            </w:r>
          </w:p>
        </w:tc>
        <w:tc>
          <w:tcPr>
            <w:tcW w:w="5529" w:type="dxa"/>
          </w:tcPr>
          <w:p w14:paraId="120869D9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deny tcp any any eq 22</w:t>
            </w:r>
          </w:p>
        </w:tc>
      </w:tr>
      <w:tr w:rsidR="00D20CAF" w14:paraId="4EBDE9D4" w14:textId="77777777" w:rsidTr="00B25EF0">
        <w:tc>
          <w:tcPr>
            <w:tcW w:w="3510" w:type="dxa"/>
          </w:tcPr>
          <w:p w14:paraId="67EF5A9C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Router(config-ext-nacl)#</w:t>
            </w:r>
          </w:p>
        </w:tc>
        <w:tc>
          <w:tcPr>
            <w:tcW w:w="5529" w:type="dxa"/>
          </w:tcPr>
          <w:p w14:paraId="6473EFA8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deny tcp any any eq 23</w:t>
            </w:r>
          </w:p>
        </w:tc>
      </w:tr>
      <w:tr w:rsidR="00D20CAF" w14:paraId="77647024" w14:textId="77777777" w:rsidTr="00B25EF0">
        <w:tc>
          <w:tcPr>
            <w:tcW w:w="3510" w:type="dxa"/>
          </w:tcPr>
          <w:p w14:paraId="66C05623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Router(config-ext-nacl)#</w:t>
            </w:r>
          </w:p>
        </w:tc>
        <w:tc>
          <w:tcPr>
            <w:tcW w:w="5529" w:type="dxa"/>
          </w:tcPr>
          <w:p w14:paraId="7BB55AAC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permit ip any any</w:t>
            </w:r>
          </w:p>
        </w:tc>
      </w:tr>
      <w:tr w:rsidR="00D20CAF" w14:paraId="58CAA9AF" w14:textId="77777777" w:rsidTr="00B25EF0">
        <w:tc>
          <w:tcPr>
            <w:tcW w:w="3510" w:type="dxa"/>
          </w:tcPr>
          <w:p w14:paraId="632F186D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529" w:type="dxa"/>
          </w:tcPr>
          <w:p w14:paraId="20C8F779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interface g0/0/1</w:t>
            </w:r>
          </w:p>
        </w:tc>
      </w:tr>
      <w:tr w:rsidR="00D20CAF" w14:paraId="69EB5A3F" w14:textId="77777777" w:rsidTr="00B25EF0">
        <w:tc>
          <w:tcPr>
            <w:tcW w:w="3510" w:type="dxa"/>
          </w:tcPr>
          <w:p w14:paraId="71DC7869" w14:textId="77777777" w:rsidR="00D20CAF" w:rsidRPr="00CA4D61" w:rsidRDefault="00000000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CA4D61">
              <w:rPr>
                <w:b/>
                <w:bCs/>
                <w:color w:val="E36C0A" w:themeColor="accent6" w:themeShade="BF"/>
              </w:rPr>
              <w:t>Router(config-if)#</w:t>
            </w:r>
          </w:p>
        </w:tc>
        <w:tc>
          <w:tcPr>
            <w:tcW w:w="5529" w:type="dxa"/>
          </w:tcPr>
          <w:p w14:paraId="32044C2E" w14:textId="77777777" w:rsidR="00D20CAF" w:rsidRPr="00CA4D61" w:rsidRDefault="00000000" w:rsidP="00CA4D61">
            <w:pPr>
              <w:spacing w:before="240"/>
              <w:rPr>
                <w:b/>
                <w:bCs/>
                <w:color w:val="0070C0"/>
              </w:rPr>
            </w:pPr>
            <w:r w:rsidRPr="00CA4D61">
              <w:rPr>
                <w:b/>
                <w:bCs/>
                <w:color w:val="0070C0"/>
              </w:rPr>
              <w:t>ip access-group VTY in</w:t>
            </w:r>
          </w:p>
        </w:tc>
      </w:tr>
      <w:tr w:rsidR="00CA4D61" w14:paraId="3F2B3F80" w14:textId="77777777" w:rsidTr="00B25EF0">
        <w:tc>
          <w:tcPr>
            <w:tcW w:w="3510" w:type="dxa"/>
          </w:tcPr>
          <w:p w14:paraId="3DEE5F95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2977D3DC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369A5196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173AEC47" w14:textId="77777777" w:rsidR="00CA4D61" w:rsidRPr="00CA4D61" w:rsidRDefault="00CA4D61" w:rsidP="00CA4D61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5529" w:type="dxa"/>
          </w:tcPr>
          <w:p w14:paraId="4A872F37" w14:textId="77777777" w:rsidR="00CA4D61" w:rsidRPr="00CA4D61" w:rsidRDefault="00CA4D61" w:rsidP="00CA4D61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04F2256A" w14:textId="77777777" w:rsidR="00D20CAF" w:rsidRPr="00CA4D61" w:rsidRDefault="00000000">
      <w:pPr>
        <w:pStyle w:val="Heading3"/>
        <w:rPr>
          <w:color w:val="000000" w:themeColor="text1"/>
          <w:u w:val="single"/>
        </w:rPr>
      </w:pPr>
      <w:r w:rsidRPr="00CA4D61">
        <w:rPr>
          <w:color w:val="000000" w:themeColor="text1"/>
          <w:u w:val="single"/>
        </w:rPr>
        <w:t>📋 Verification and Troubleshooting Commands:</w:t>
      </w:r>
    </w:p>
    <w:p w14:paraId="5EB17411" w14:textId="77777777" w:rsidR="00CA4D61" w:rsidRPr="00CA4D61" w:rsidRDefault="00CA4D61" w:rsidP="00CA4D61"/>
    <w:p w14:paraId="58921704" w14:textId="77777777" w:rsidR="00D20CAF" w:rsidRPr="00CA4D61" w:rsidRDefault="00000000">
      <w:pPr>
        <w:rPr>
          <w:b/>
          <w:bCs/>
          <w:color w:val="0070C0"/>
        </w:rPr>
      </w:pPr>
      <w:r w:rsidRPr="00CA4D61">
        <w:rPr>
          <w:b/>
          <w:bCs/>
          <w:color w:val="E36C0A" w:themeColor="accent6" w:themeShade="BF"/>
        </w:rPr>
        <w:t xml:space="preserve">Router#    </w:t>
      </w:r>
      <w:r w:rsidRPr="00CA4D61">
        <w:rPr>
          <w:b/>
          <w:bCs/>
          <w:color w:val="0070C0"/>
        </w:rPr>
        <w:t>show ip access-lists</w:t>
      </w:r>
    </w:p>
    <w:p w14:paraId="7789E78A" w14:textId="77777777" w:rsidR="00D20CAF" w:rsidRPr="00CA4D61" w:rsidRDefault="00000000">
      <w:pPr>
        <w:rPr>
          <w:b/>
          <w:bCs/>
          <w:color w:val="0070C0"/>
        </w:rPr>
      </w:pPr>
      <w:r w:rsidRPr="00CA4D61">
        <w:rPr>
          <w:b/>
          <w:bCs/>
          <w:color w:val="E36C0A" w:themeColor="accent6" w:themeShade="BF"/>
        </w:rPr>
        <w:t xml:space="preserve">Router#    </w:t>
      </w:r>
      <w:r w:rsidRPr="00CA4D61">
        <w:rPr>
          <w:b/>
          <w:bCs/>
          <w:color w:val="0070C0"/>
        </w:rPr>
        <w:t>show running-config | section access-list</w:t>
      </w:r>
    </w:p>
    <w:p w14:paraId="00849957" w14:textId="77777777" w:rsidR="00D20CAF" w:rsidRPr="00CA4D61" w:rsidRDefault="00000000">
      <w:pPr>
        <w:rPr>
          <w:b/>
          <w:bCs/>
          <w:color w:val="0070C0"/>
        </w:rPr>
      </w:pPr>
      <w:r w:rsidRPr="00CA4D61">
        <w:rPr>
          <w:b/>
          <w:bCs/>
          <w:color w:val="E36C0A" w:themeColor="accent6" w:themeShade="BF"/>
        </w:rPr>
        <w:t xml:space="preserve">Router#    </w:t>
      </w:r>
      <w:r w:rsidRPr="00CA4D61">
        <w:rPr>
          <w:b/>
          <w:bCs/>
          <w:color w:val="0070C0"/>
        </w:rPr>
        <w:t>show ip interface g0/0/1</w:t>
      </w:r>
    </w:p>
    <w:p w14:paraId="79FB49FC" w14:textId="77777777" w:rsidR="00D20CAF" w:rsidRDefault="00000000">
      <w:r>
        <w:br w:type="page"/>
      </w:r>
    </w:p>
    <w:p w14:paraId="38524F45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9. NTP and Clock Configuration</w:t>
      </w:r>
    </w:p>
    <w:p w14:paraId="5D03F391" w14:textId="77777777" w:rsidR="00D7440D" w:rsidRPr="00D7440D" w:rsidRDefault="00D7440D" w:rsidP="00D7440D"/>
    <w:p w14:paraId="48B7DFB6" w14:textId="77777777" w:rsidR="00D20CAF" w:rsidRDefault="00000000">
      <w:pPr>
        <w:pStyle w:val="IntenseQuote"/>
      </w:pPr>
      <w:r>
        <w:t>❓ Example Question: How do you set the time, timezone, and synchronize a router with an NTP server?</w:t>
      </w:r>
    </w:p>
    <w:p w14:paraId="5BC99EDA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20CAF" w14:paraId="09F5A120" w14:textId="77777777" w:rsidTr="00B25EF0">
        <w:tc>
          <w:tcPr>
            <w:tcW w:w="4320" w:type="dxa"/>
          </w:tcPr>
          <w:p w14:paraId="38F89A71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3449B01A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clock timezone EST -5</w:t>
            </w:r>
          </w:p>
        </w:tc>
      </w:tr>
      <w:tr w:rsidR="00D20CAF" w14:paraId="6EBE79B3" w14:textId="77777777" w:rsidTr="00B25EF0">
        <w:tc>
          <w:tcPr>
            <w:tcW w:w="4320" w:type="dxa"/>
          </w:tcPr>
          <w:p w14:paraId="2F330DA3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549EE4DB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clock summer-time EDT recurring</w:t>
            </w:r>
          </w:p>
        </w:tc>
      </w:tr>
      <w:tr w:rsidR="00D20CAF" w14:paraId="21DD58ED" w14:textId="77777777" w:rsidTr="00B25EF0">
        <w:tc>
          <w:tcPr>
            <w:tcW w:w="4320" w:type="dxa"/>
          </w:tcPr>
          <w:p w14:paraId="1C4FC78F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proofErr w:type="gramStart"/>
            <w:r w:rsidRPr="00B25EF0">
              <w:rPr>
                <w:b/>
                <w:bCs/>
                <w:color w:val="E36C0A" w:themeColor="accent6" w:themeShade="BF"/>
              </w:rPr>
              <w:t>Router# (</w:t>
            </w:r>
            <w:proofErr w:type="gramEnd"/>
            <w:r w:rsidRPr="00B25EF0">
              <w:rPr>
                <w:b/>
                <w:bCs/>
                <w:color w:val="E36C0A" w:themeColor="accent6" w:themeShade="BF"/>
              </w:rPr>
              <w:t>exec)</w:t>
            </w:r>
          </w:p>
        </w:tc>
        <w:tc>
          <w:tcPr>
            <w:tcW w:w="4320" w:type="dxa"/>
          </w:tcPr>
          <w:p w14:paraId="3BA7726B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clock set 20:52:49 21 October 201</w:t>
            </w:r>
          </w:p>
        </w:tc>
      </w:tr>
      <w:tr w:rsidR="00D20CAF" w14:paraId="3F06FC35" w14:textId="77777777" w:rsidTr="00B25EF0">
        <w:tc>
          <w:tcPr>
            <w:tcW w:w="4320" w:type="dxa"/>
          </w:tcPr>
          <w:p w14:paraId="43A93EB6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4ED791F3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ntp authenticate</w:t>
            </w:r>
          </w:p>
        </w:tc>
      </w:tr>
      <w:tr w:rsidR="00D20CAF" w14:paraId="0987BF33" w14:textId="77777777" w:rsidTr="00B25EF0">
        <w:tc>
          <w:tcPr>
            <w:tcW w:w="4320" w:type="dxa"/>
          </w:tcPr>
          <w:p w14:paraId="0A064A6F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2E623B40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ntp trusted-key 1</w:t>
            </w:r>
          </w:p>
        </w:tc>
      </w:tr>
      <w:tr w:rsidR="00D20CAF" w14:paraId="4BFE0B09" w14:textId="77777777" w:rsidTr="00B25EF0">
        <w:tc>
          <w:tcPr>
            <w:tcW w:w="4320" w:type="dxa"/>
          </w:tcPr>
          <w:p w14:paraId="37BEBCCD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2B5DE3EF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ntp authentication-key 1 md5 NTPpa55</w:t>
            </w:r>
          </w:p>
        </w:tc>
      </w:tr>
      <w:tr w:rsidR="00D20CAF" w14:paraId="2F8816C3" w14:textId="77777777" w:rsidTr="00B25EF0">
        <w:tc>
          <w:tcPr>
            <w:tcW w:w="4320" w:type="dxa"/>
          </w:tcPr>
          <w:p w14:paraId="6BFA2F7C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77FC925E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ntp master 2</w:t>
            </w:r>
          </w:p>
        </w:tc>
      </w:tr>
      <w:tr w:rsidR="00D20CAF" w14:paraId="47687D4B" w14:textId="77777777" w:rsidTr="00B25EF0">
        <w:tc>
          <w:tcPr>
            <w:tcW w:w="4320" w:type="dxa"/>
          </w:tcPr>
          <w:p w14:paraId="12DDFF00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698C5367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ntp server 172.16.2.2</w:t>
            </w:r>
          </w:p>
        </w:tc>
      </w:tr>
      <w:tr w:rsidR="00B25EF0" w14:paraId="1706091D" w14:textId="77777777" w:rsidTr="00B25EF0">
        <w:tc>
          <w:tcPr>
            <w:tcW w:w="4320" w:type="dxa"/>
          </w:tcPr>
          <w:p w14:paraId="397F59B5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785C6E5F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4C33C574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2D9E76DB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3342716C" w14:textId="77777777" w:rsidR="00B25EF0" w:rsidRPr="00B25EF0" w:rsidRDefault="00B25EF0" w:rsidP="00B25EF0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0E9B8F26" w14:textId="77777777" w:rsidR="00D20CAF" w:rsidRDefault="00000000">
      <w:pPr>
        <w:pStyle w:val="Heading3"/>
        <w:rPr>
          <w:color w:val="000000" w:themeColor="text1"/>
          <w:u w:val="single"/>
        </w:rPr>
      </w:pPr>
      <w:r w:rsidRPr="00B25EF0">
        <w:rPr>
          <w:color w:val="000000" w:themeColor="text1"/>
          <w:u w:val="single"/>
        </w:rPr>
        <w:t>📋 Verification and Troubleshooting Commands:</w:t>
      </w:r>
    </w:p>
    <w:p w14:paraId="6786BAAB" w14:textId="77777777" w:rsidR="00B25EF0" w:rsidRPr="00B25EF0" w:rsidRDefault="00B25EF0" w:rsidP="00B25EF0">
      <w:pPr>
        <w:rPr>
          <w:color w:val="E36C0A" w:themeColor="accent6" w:themeShade="BF"/>
        </w:rPr>
      </w:pPr>
    </w:p>
    <w:p w14:paraId="00CF63AC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clock</w:t>
      </w:r>
    </w:p>
    <w:p w14:paraId="2F2F802C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>Router#</w:t>
      </w:r>
      <w:r w:rsidRPr="00B25EF0">
        <w:rPr>
          <w:b/>
          <w:bCs/>
          <w:color w:val="0070C0"/>
        </w:rPr>
        <w:t xml:space="preserve">    show ntp associations</w:t>
      </w:r>
    </w:p>
    <w:p w14:paraId="4C54E4C9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>Router#</w:t>
      </w:r>
      <w:r w:rsidRPr="00B25EF0">
        <w:rPr>
          <w:b/>
          <w:bCs/>
          <w:color w:val="0070C0"/>
        </w:rPr>
        <w:t xml:space="preserve">    show ntp status</w:t>
      </w:r>
    </w:p>
    <w:p w14:paraId="6FD9DF53" w14:textId="77777777" w:rsidR="00D20CAF" w:rsidRDefault="00000000">
      <w:r>
        <w:br w:type="page"/>
      </w:r>
    </w:p>
    <w:p w14:paraId="145975AE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10. AAA Configuration with RADIUS and TACACS+</w:t>
      </w:r>
    </w:p>
    <w:p w14:paraId="0AF7B68C" w14:textId="77777777" w:rsidR="00D7440D" w:rsidRPr="00D7440D" w:rsidRDefault="00D7440D" w:rsidP="00D7440D"/>
    <w:p w14:paraId="470457DF" w14:textId="77777777" w:rsidR="00D20CAF" w:rsidRDefault="00000000">
      <w:pPr>
        <w:pStyle w:val="IntenseQuote"/>
      </w:pPr>
      <w:r>
        <w:t>❓ Example Question: How do you configure centralized authentication using RADIUS and TACACS+ servers?</w:t>
      </w:r>
    </w:p>
    <w:p w14:paraId="3D4DD931" w14:textId="77777777" w:rsidR="00D7440D" w:rsidRPr="00D7440D" w:rsidRDefault="00D7440D" w:rsidP="00D7440D"/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5103"/>
      </w:tblGrid>
      <w:tr w:rsidR="00D20CAF" w14:paraId="6D6F29CB" w14:textId="77777777" w:rsidTr="00B25EF0">
        <w:tc>
          <w:tcPr>
            <w:tcW w:w="3794" w:type="dxa"/>
          </w:tcPr>
          <w:p w14:paraId="39605D17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103" w:type="dxa"/>
          </w:tcPr>
          <w:p w14:paraId="40E006BC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aaa new-model</w:t>
            </w:r>
          </w:p>
        </w:tc>
      </w:tr>
      <w:tr w:rsidR="00D20CAF" w14:paraId="2FCA5C4E" w14:textId="77777777" w:rsidTr="00B25EF0">
        <w:tc>
          <w:tcPr>
            <w:tcW w:w="3794" w:type="dxa"/>
          </w:tcPr>
          <w:p w14:paraId="5CA3463B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103" w:type="dxa"/>
          </w:tcPr>
          <w:p w14:paraId="7ECA3E70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aaa authentication login default local</w:t>
            </w:r>
          </w:p>
        </w:tc>
      </w:tr>
      <w:tr w:rsidR="00D20CAF" w14:paraId="3397CE22" w14:textId="77777777" w:rsidTr="00B25EF0">
        <w:tc>
          <w:tcPr>
            <w:tcW w:w="3794" w:type="dxa"/>
          </w:tcPr>
          <w:p w14:paraId="0143DB81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103" w:type="dxa"/>
          </w:tcPr>
          <w:p w14:paraId="23489C10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radius server SERVER-R</w:t>
            </w:r>
          </w:p>
        </w:tc>
      </w:tr>
      <w:tr w:rsidR="00D20CAF" w14:paraId="22A95C3A" w14:textId="77777777" w:rsidTr="00B25EF0">
        <w:tc>
          <w:tcPr>
            <w:tcW w:w="3794" w:type="dxa"/>
          </w:tcPr>
          <w:p w14:paraId="61CBB5CB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Router(config-radius-server)#</w:t>
            </w:r>
          </w:p>
        </w:tc>
        <w:tc>
          <w:tcPr>
            <w:tcW w:w="5103" w:type="dxa"/>
          </w:tcPr>
          <w:p w14:paraId="5F0A2138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address ipv4 10.0.0.2 auth-port 1645</w:t>
            </w:r>
          </w:p>
        </w:tc>
      </w:tr>
      <w:tr w:rsidR="00D20CAF" w14:paraId="63EB44F0" w14:textId="77777777" w:rsidTr="00B25EF0">
        <w:tc>
          <w:tcPr>
            <w:tcW w:w="3794" w:type="dxa"/>
          </w:tcPr>
          <w:p w14:paraId="5643F2B6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Router(config-radius-server)#</w:t>
            </w:r>
          </w:p>
        </w:tc>
        <w:tc>
          <w:tcPr>
            <w:tcW w:w="5103" w:type="dxa"/>
          </w:tcPr>
          <w:p w14:paraId="07C32190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key c1sc0</w:t>
            </w:r>
          </w:p>
        </w:tc>
      </w:tr>
      <w:tr w:rsidR="00D20CAF" w14:paraId="489A03F3" w14:textId="77777777" w:rsidTr="00B25EF0">
        <w:tc>
          <w:tcPr>
            <w:tcW w:w="3794" w:type="dxa"/>
          </w:tcPr>
          <w:p w14:paraId="53C08ACC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103" w:type="dxa"/>
          </w:tcPr>
          <w:p w14:paraId="1C998542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tacacs-server host 10.0.0.2 key c1sc0</w:t>
            </w:r>
          </w:p>
        </w:tc>
      </w:tr>
      <w:tr w:rsidR="00D20CAF" w14:paraId="40CC6048" w14:textId="77777777" w:rsidTr="00B25EF0">
        <w:tc>
          <w:tcPr>
            <w:tcW w:w="3794" w:type="dxa"/>
          </w:tcPr>
          <w:p w14:paraId="57966C59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103" w:type="dxa"/>
          </w:tcPr>
          <w:p w14:paraId="40C781D3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aaa authentication login default group tacacs+</w:t>
            </w:r>
          </w:p>
        </w:tc>
      </w:tr>
      <w:tr w:rsidR="00B25EF0" w14:paraId="45C895E1" w14:textId="77777777" w:rsidTr="00B25EF0">
        <w:tc>
          <w:tcPr>
            <w:tcW w:w="3794" w:type="dxa"/>
          </w:tcPr>
          <w:p w14:paraId="6D7107B3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75C1091E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346D39F4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0D0685FD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5103" w:type="dxa"/>
          </w:tcPr>
          <w:p w14:paraId="4E4EF2E2" w14:textId="77777777" w:rsidR="00B25EF0" w:rsidRPr="00B25EF0" w:rsidRDefault="00B25EF0" w:rsidP="00B25EF0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7B9681D2" w14:textId="77777777" w:rsidR="00D20CAF" w:rsidRDefault="00000000">
      <w:pPr>
        <w:pStyle w:val="Heading3"/>
        <w:rPr>
          <w:color w:val="000000" w:themeColor="text1"/>
          <w:u w:val="single"/>
        </w:rPr>
      </w:pPr>
      <w:r w:rsidRPr="00B25EF0">
        <w:rPr>
          <w:color w:val="000000" w:themeColor="text1"/>
          <w:u w:val="single"/>
        </w:rPr>
        <w:t>📋 Verification and Troubleshooting Commands:</w:t>
      </w:r>
    </w:p>
    <w:p w14:paraId="35949E85" w14:textId="77777777" w:rsidR="00B25EF0" w:rsidRPr="00B25EF0" w:rsidRDefault="00B25EF0" w:rsidP="00B25EF0"/>
    <w:p w14:paraId="57FF430F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aaa servers</w:t>
      </w:r>
    </w:p>
    <w:p w14:paraId="76BC7455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running-config | section aaa</w:t>
      </w:r>
    </w:p>
    <w:p w14:paraId="36C7D192" w14:textId="77777777" w:rsidR="00D20CAF" w:rsidRDefault="00000000">
      <w:r>
        <w:br w:type="page"/>
      </w:r>
    </w:p>
    <w:p w14:paraId="2ABFAF13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11. Logging and Syslog Configuration</w:t>
      </w:r>
    </w:p>
    <w:p w14:paraId="724C5C4D" w14:textId="77777777" w:rsidR="00D7440D" w:rsidRPr="00D7440D" w:rsidRDefault="00D7440D" w:rsidP="00D7440D"/>
    <w:p w14:paraId="16AC27FF" w14:textId="77777777" w:rsidR="00D20CAF" w:rsidRDefault="00000000">
      <w:pPr>
        <w:pStyle w:val="IntenseQuote"/>
      </w:pPr>
      <w:r>
        <w:t>❓ Example Question: How do you configure a router to send system logs to a remote syslog server?</w:t>
      </w:r>
    </w:p>
    <w:p w14:paraId="56858EAF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20CAF" w14:paraId="1FD83A7C" w14:textId="77777777" w:rsidTr="00B25EF0">
        <w:tc>
          <w:tcPr>
            <w:tcW w:w="4320" w:type="dxa"/>
          </w:tcPr>
          <w:p w14:paraId="125AB354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3C9E4C0C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logging console 3</w:t>
            </w:r>
          </w:p>
        </w:tc>
      </w:tr>
      <w:tr w:rsidR="00D20CAF" w14:paraId="097319B7" w14:textId="77777777" w:rsidTr="00B25EF0">
        <w:tc>
          <w:tcPr>
            <w:tcW w:w="4320" w:type="dxa"/>
          </w:tcPr>
          <w:p w14:paraId="45485D85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0438932F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logging buffered 2</w:t>
            </w:r>
          </w:p>
        </w:tc>
      </w:tr>
      <w:tr w:rsidR="00D20CAF" w14:paraId="00E09F52" w14:textId="77777777" w:rsidTr="00B25EF0">
        <w:tc>
          <w:tcPr>
            <w:tcW w:w="4320" w:type="dxa"/>
          </w:tcPr>
          <w:p w14:paraId="1FAE3855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79B3C6DA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logging host 172.16.3.9</w:t>
            </w:r>
          </w:p>
        </w:tc>
      </w:tr>
      <w:tr w:rsidR="00D20CAF" w14:paraId="6A9389DB" w14:textId="77777777" w:rsidTr="00B25EF0">
        <w:tc>
          <w:tcPr>
            <w:tcW w:w="4320" w:type="dxa"/>
          </w:tcPr>
          <w:p w14:paraId="444CC5A9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5047B910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logging trap 1</w:t>
            </w:r>
          </w:p>
        </w:tc>
      </w:tr>
      <w:tr w:rsidR="00D20CAF" w14:paraId="3D32A43F" w14:textId="77777777" w:rsidTr="00B25EF0">
        <w:tc>
          <w:tcPr>
            <w:tcW w:w="4320" w:type="dxa"/>
          </w:tcPr>
          <w:p w14:paraId="391C77BE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142A7E0E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service timestamps log datetime</w:t>
            </w:r>
          </w:p>
        </w:tc>
      </w:tr>
      <w:tr w:rsidR="00B25EF0" w14:paraId="1AF6F892" w14:textId="77777777" w:rsidTr="00B25EF0">
        <w:tc>
          <w:tcPr>
            <w:tcW w:w="4320" w:type="dxa"/>
          </w:tcPr>
          <w:p w14:paraId="214A39E5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6F3F637C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2597FB72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0EF77D02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478380F4" w14:textId="77777777" w:rsidR="00B25EF0" w:rsidRPr="00B25EF0" w:rsidRDefault="00B25EF0" w:rsidP="00B25EF0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5AD3D176" w14:textId="77777777" w:rsidR="00D20CAF" w:rsidRPr="00B25EF0" w:rsidRDefault="00000000">
      <w:pPr>
        <w:pStyle w:val="Heading3"/>
        <w:rPr>
          <w:color w:val="000000" w:themeColor="text1"/>
          <w:u w:val="single"/>
        </w:rPr>
      </w:pPr>
      <w:r w:rsidRPr="00B25EF0">
        <w:rPr>
          <w:color w:val="000000" w:themeColor="text1"/>
          <w:u w:val="single"/>
        </w:rPr>
        <w:t>📋 Verification and Troubleshooting Commands:</w:t>
      </w:r>
    </w:p>
    <w:p w14:paraId="27F0D3D6" w14:textId="77777777" w:rsidR="00B25EF0" w:rsidRPr="00B25EF0" w:rsidRDefault="00B25EF0" w:rsidP="00B25EF0">
      <w:pPr>
        <w:rPr>
          <w:color w:val="E36C0A" w:themeColor="accent6" w:themeShade="BF"/>
        </w:rPr>
      </w:pPr>
    </w:p>
    <w:p w14:paraId="0B178E23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logging</w:t>
      </w:r>
    </w:p>
    <w:p w14:paraId="21B48845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running-config | include logging</w:t>
      </w:r>
    </w:p>
    <w:p w14:paraId="25DC7158" w14:textId="77777777" w:rsidR="00D20CAF" w:rsidRDefault="00000000">
      <w:r>
        <w:br w:type="page"/>
      </w:r>
    </w:p>
    <w:p w14:paraId="14F5123D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12. OSPF with MD5 Authentication</w:t>
      </w:r>
    </w:p>
    <w:p w14:paraId="41378925" w14:textId="77777777" w:rsidR="00D7440D" w:rsidRPr="00D7440D" w:rsidRDefault="00D7440D" w:rsidP="00D7440D"/>
    <w:p w14:paraId="18C97CC3" w14:textId="77777777" w:rsidR="00D20CAF" w:rsidRDefault="00000000">
      <w:pPr>
        <w:pStyle w:val="IntenseQuote"/>
      </w:pPr>
      <w:r>
        <w:t>❓ Example Question: How do you enable MD5 authentication for OSPF on a specific router interface?</w:t>
      </w:r>
    </w:p>
    <w:p w14:paraId="159B33D1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D20CAF" w14:paraId="3C686CBB" w14:textId="77777777" w:rsidTr="00B25EF0">
        <w:tc>
          <w:tcPr>
            <w:tcW w:w="4320" w:type="dxa"/>
          </w:tcPr>
          <w:p w14:paraId="10562580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53E968DB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router ospf 10</w:t>
            </w:r>
          </w:p>
        </w:tc>
      </w:tr>
      <w:tr w:rsidR="00D20CAF" w14:paraId="5DE94A8B" w14:textId="77777777" w:rsidTr="00B25EF0">
        <w:tc>
          <w:tcPr>
            <w:tcW w:w="4320" w:type="dxa"/>
          </w:tcPr>
          <w:p w14:paraId="0D200D3D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Router(config-router)#</w:t>
            </w:r>
          </w:p>
        </w:tc>
        <w:tc>
          <w:tcPr>
            <w:tcW w:w="4320" w:type="dxa"/>
          </w:tcPr>
          <w:p w14:paraId="21A8A5B1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area 0 authentication message-digest</w:t>
            </w:r>
          </w:p>
        </w:tc>
      </w:tr>
      <w:tr w:rsidR="00D20CAF" w14:paraId="61905F75" w14:textId="77777777" w:rsidTr="00B25EF0">
        <w:tc>
          <w:tcPr>
            <w:tcW w:w="4320" w:type="dxa"/>
          </w:tcPr>
          <w:p w14:paraId="59DDAF21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4320" w:type="dxa"/>
          </w:tcPr>
          <w:p w14:paraId="28946FC3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interface g0/0/0</w:t>
            </w:r>
          </w:p>
        </w:tc>
      </w:tr>
      <w:tr w:rsidR="00D20CAF" w14:paraId="721B2751" w14:textId="77777777" w:rsidTr="00B25EF0">
        <w:tc>
          <w:tcPr>
            <w:tcW w:w="4320" w:type="dxa"/>
          </w:tcPr>
          <w:p w14:paraId="7AAB009D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Router(config-if)#</w:t>
            </w:r>
          </w:p>
        </w:tc>
        <w:tc>
          <w:tcPr>
            <w:tcW w:w="4320" w:type="dxa"/>
          </w:tcPr>
          <w:p w14:paraId="0D438392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ip ospf message-digest-key 1 md5 cisco123</w:t>
            </w:r>
          </w:p>
        </w:tc>
      </w:tr>
      <w:tr w:rsidR="00B25EF0" w14:paraId="1F943CF5" w14:textId="77777777" w:rsidTr="00B25EF0">
        <w:tc>
          <w:tcPr>
            <w:tcW w:w="4320" w:type="dxa"/>
          </w:tcPr>
          <w:p w14:paraId="563DC7A6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5FF6E9C5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421A464D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10BA0E69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320" w:type="dxa"/>
          </w:tcPr>
          <w:p w14:paraId="4CC79461" w14:textId="77777777" w:rsidR="00B25EF0" w:rsidRPr="00B25EF0" w:rsidRDefault="00B25EF0" w:rsidP="00B25EF0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16C03FDF" w14:textId="77777777" w:rsidR="00D20CAF" w:rsidRPr="00B25EF0" w:rsidRDefault="00000000">
      <w:pPr>
        <w:pStyle w:val="Heading3"/>
        <w:rPr>
          <w:color w:val="000000" w:themeColor="text1"/>
          <w:u w:val="single"/>
        </w:rPr>
      </w:pPr>
      <w:r w:rsidRPr="00B25EF0">
        <w:rPr>
          <w:color w:val="000000" w:themeColor="text1"/>
          <w:u w:val="single"/>
        </w:rPr>
        <w:t>📋 Verification and Troubleshooting Commands:</w:t>
      </w:r>
    </w:p>
    <w:p w14:paraId="171A54F9" w14:textId="77777777" w:rsidR="00B25EF0" w:rsidRPr="00B25EF0" w:rsidRDefault="00B25EF0" w:rsidP="00B25EF0"/>
    <w:p w14:paraId="685F01C9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ip ospf interface</w:t>
      </w:r>
    </w:p>
    <w:p w14:paraId="1FD46991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running-config | section ospf</w:t>
      </w:r>
    </w:p>
    <w:p w14:paraId="32E2A895" w14:textId="77777777" w:rsidR="00D20CAF" w:rsidRDefault="00000000">
      <w:r>
        <w:br w:type="page"/>
      </w:r>
    </w:p>
    <w:p w14:paraId="3C6A2BDA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13. Port Security on Switch Interfaces</w:t>
      </w:r>
    </w:p>
    <w:p w14:paraId="1CCA0C8A" w14:textId="77777777" w:rsidR="00D7440D" w:rsidRPr="00D7440D" w:rsidRDefault="00D7440D" w:rsidP="00D7440D"/>
    <w:p w14:paraId="50212E39" w14:textId="77777777" w:rsidR="00D20CAF" w:rsidRDefault="00000000">
      <w:pPr>
        <w:pStyle w:val="IntenseQuote"/>
      </w:pPr>
      <w:r>
        <w:t>❓ Example Question: How do you enable port security on a switch and limit the number of MAC addresses?</w:t>
      </w:r>
    </w:p>
    <w:p w14:paraId="258E4B4F" w14:textId="77777777" w:rsidR="00D7440D" w:rsidRPr="00D7440D" w:rsidRDefault="00D7440D" w:rsidP="00D7440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4846"/>
      </w:tblGrid>
      <w:tr w:rsidR="00D20CAF" w14:paraId="3409F222" w14:textId="77777777" w:rsidTr="00B25EF0">
        <w:tc>
          <w:tcPr>
            <w:tcW w:w="3794" w:type="dxa"/>
          </w:tcPr>
          <w:p w14:paraId="43F4C33B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Switch(config)#</w:t>
            </w:r>
          </w:p>
        </w:tc>
        <w:tc>
          <w:tcPr>
            <w:tcW w:w="4846" w:type="dxa"/>
          </w:tcPr>
          <w:p w14:paraId="1FF2789D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interface fa0/1</w:t>
            </w:r>
          </w:p>
        </w:tc>
      </w:tr>
      <w:tr w:rsidR="00D20CAF" w14:paraId="1C99E5CE" w14:textId="77777777" w:rsidTr="00B25EF0">
        <w:tc>
          <w:tcPr>
            <w:tcW w:w="3794" w:type="dxa"/>
          </w:tcPr>
          <w:p w14:paraId="7C9AC6AF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846" w:type="dxa"/>
          </w:tcPr>
          <w:p w14:paraId="58C51A97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switchport mode access</w:t>
            </w:r>
          </w:p>
        </w:tc>
      </w:tr>
      <w:tr w:rsidR="00D20CAF" w14:paraId="6563186C" w14:textId="77777777" w:rsidTr="00B25EF0">
        <w:tc>
          <w:tcPr>
            <w:tcW w:w="3794" w:type="dxa"/>
          </w:tcPr>
          <w:p w14:paraId="5711C63C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846" w:type="dxa"/>
          </w:tcPr>
          <w:p w14:paraId="5FEEC0B0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switchport port-security</w:t>
            </w:r>
          </w:p>
        </w:tc>
      </w:tr>
      <w:tr w:rsidR="00D20CAF" w14:paraId="1C30B76C" w14:textId="77777777" w:rsidTr="00B25EF0">
        <w:tc>
          <w:tcPr>
            <w:tcW w:w="3794" w:type="dxa"/>
          </w:tcPr>
          <w:p w14:paraId="25ACC413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846" w:type="dxa"/>
          </w:tcPr>
          <w:p w14:paraId="6FEAC266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switchport port-security maximum 3</w:t>
            </w:r>
          </w:p>
        </w:tc>
      </w:tr>
      <w:tr w:rsidR="00D20CAF" w14:paraId="683F85BE" w14:textId="77777777" w:rsidTr="00B25EF0">
        <w:tc>
          <w:tcPr>
            <w:tcW w:w="3794" w:type="dxa"/>
          </w:tcPr>
          <w:p w14:paraId="13F96129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846" w:type="dxa"/>
          </w:tcPr>
          <w:p w14:paraId="61111AD7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switchport port-security mac-address sticky</w:t>
            </w:r>
          </w:p>
        </w:tc>
      </w:tr>
      <w:tr w:rsidR="00D20CAF" w14:paraId="661D6431" w14:textId="77777777" w:rsidTr="00B25EF0">
        <w:tc>
          <w:tcPr>
            <w:tcW w:w="3794" w:type="dxa"/>
          </w:tcPr>
          <w:p w14:paraId="67FAA97B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Switch(config-if)#</w:t>
            </w:r>
          </w:p>
        </w:tc>
        <w:tc>
          <w:tcPr>
            <w:tcW w:w="4846" w:type="dxa"/>
          </w:tcPr>
          <w:p w14:paraId="1644BD43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switchport port-security violation protect</w:t>
            </w:r>
          </w:p>
        </w:tc>
      </w:tr>
      <w:tr w:rsidR="00B25EF0" w14:paraId="667ADB37" w14:textId="77777777" w:rsidTr="00B25EF0">
        <w:tc>
          <w:tcPr>
            <w:tcW w:w="3794" w:type="dxa"/>
          </w:tcPr>
          <w:p w14:paraId="234D6D7D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55D7EE20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736AA8B5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406FA41F" w14:textId="77777777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4846" w:type="dxa"/>
          </w:tcPr>
          <w:p w14:paraId="15F8023F" w14:textId="77777777" w:rsidR="00B25EF0" w:rsidRPr="00B25EF0" w:rsidRDefault="00B25EF0" w:rsidP="00B25EF0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10999621" w14:textId="77777777" w:rsidR="00D20CAF" w:rsidRDefault="00000000">
      <w:pPr>
        <w:pStyle w:val="Heading3"/>
        <w:rPr>
          <w:color w:val="000000" w:themeColor="text1"/>
          <w:u w:val="single"/>
        </w:rPr>
      </w:pPr>
      <w:r w:rsidRPr="00B25EF0">
        <w:rPr>
          <w:color w:val="000000" w:themeColor="text1"/>
          <w:u w:val="single"/>
        </w:rPr>
        <w:t>📋 Verification and Troubleshooting Commands:</w:t>
      </w:r>
    </w:p>
    <w:p w14:paraId="73AF5F52" w14:textId="77777777" w:rsidR="00B25EF0" w:rsidRPr="00B25EF0" w:rsidRDefault="00B25EF0" w:rsidP="00B25EF0"/>
    <w:p w14:paraId="6F2119CC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Switch#    </w:t>
      </w:r>
      <w:r w:rsidRPr="00B25EF0">
        <w:rPr>
          <w:b/>
          <w:bCs/>
          <w:color w:val="0070C0"/>
        </w:rPr>
        <w:t>show port-security interface fa0/1</w:t>
      </w:r>
    </w:p>
    <w:p w14:paraId="63E78E95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Switch#    </w:t>
      </w:r>
      <w:r w:rsidRPr="00B25EF0">
        <w:rPr>
          <w:b/>
          <w:bCs/>
          <w:color w:val="0070C0"/>
        </w:rPr>
        <w:t>show port-security</w:t>
      </w:r>
    </w:p>
    <w:p w14:paraId="4555E47D" w14:textId="77777777" w:rsidR="00D20CAF" w:rsidRDefault="00000000">
      <w:r>
        <w:br w:type="page"/>
      </w:r>
    </w:p>
    <w:p w14:paraId="0B2B5AA4" w14:textId="77777777" w:rsidR="00D20CAF" w:rsidRDefault="00000000">
      <w:pPr>
        <w:pStyle w:val="Heading2"/>
        <w:rPr>
          <w:color w:val="000000" w:themeColor="text1"/>
          <w:sz w:val="40"/>
          <w:szCs w:val="40"/>
          <w:u w:val="single"/>
        </w:rPr>
      </w:pPr>
      <w:r w:rsidRPr="003A2083">
        <w:rPr>
          <w:color w:val="000000" w:themeColor="text1"/>
          <w:sz w:val="40"/>
          <w:szCs w:val="40"/>
          <w:u w:val="single"/>
        </w:rPr>
        <w:lastRenderedPageBreak/>
        <w:t>14. Zone-Based Policy Firewall (ZBF)</w:t>
      </w:r>
    </w:p>
    <w:p w14:paraId="1A68A8CB" w14:textId="77777777" w:rsidR="00D7440D" w:rsidRPr="00D7440D" w:rsidRDefault="00D7440D" w:rsidP="00D7440D"/>
    <w:p w14:paraId="19410725" w14:textId="77777777" w:rsidR="00D20CAF" w:rsidRDefault="00000000">
      <w:pPr>
        <w:pStyle w:val="IntenseQuote"/>
      </w:pPr>
      <w:r>
        <w:t>❓ Example Question: How do you define security zones and apply firewall policies using Cisco ZBF?</w:t>
      </w:r>
    </w:p>
    <w:p w14:paraId="39FD76D3" w14:textId="77777777" w:rsidR="00D7440D" w:rsidRPr="00D7440D" w:rsidRDefault="00D7440D" w:rsidP="00D7440D"/>
    <w:tbl>
      <w:tblPr>
        <w:tblStyle w:val="TableGrid"/>
        <w:tblW w:w="11523" w:type="dxa"/>
        <w:tblInd w:w="-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5"/>
        <w:gridCol w:w="7938"/>
      </w:tblGrid>
      <w:tr w:rsidR="00D20CAF" w14:paraId="605627DA" w14:textId="77777777" w:rsidTr="00B25EF0">
        <w:tc>
          <w:tcPr>
            <w:tcW w:w="3585" w:type="dxa"/>
          </w:tcPr>
          <w:p w14:paraId="39754E5F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7938" w:type="dxa"/>
          </w:tcPr>
          <w:p w14:paraId="644C5B44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zone security INSIDE</w:t>
            </w:r>
          </w:p>
        </w:tc>
      </w:tr>
      <w:tr w:rsidR="00D20CAF" w14:paraId="03512A0C" w14:textId="77777777" w:rsidTr="00B25EF0">
        <w:tc>
          <w:tcPr>
            <w:tcW w:w="3585" w:type="dxa"/>
          </w:tcPr>
          <w:p w14:paraId="6443C277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7938" w:type="dxa"/>
          </w:tcPr>
          <w:p w14:paraId="16883B21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zone security OUTSIDE</w:t>
            </w:r>
          </w:p>
        </w:tc>
      </w:tr>
      <w:tr w:rsidR="00D20CAF" w14:paraId="66AEEB52" w14:textId="77777777" w:rsidTr="00B25EF0">
        <w:tc>
          <w:tcPr>
            <w:tcW w:w="3585" w:type="dxa"/>
          </w:tcPr>
          <w:p w14:paraId="5BC6C5A8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7938" w:type="dxa"/>
          </w:tcPr>
          <w:p w14:paraId="739999D1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interface g0/0/0</w:t>
            </w:r>
          </w:p>
        </w:tc>
      </w:tr>
      <w:tr w:rsidR="00D20CAF" w14:paraId="2F547C7E" w14:textId="77777777" w:rsidTr="00B25EF0">
        <w:tc>
          <w:tcPr>
            <w:tcW w:w="3585" w:type="dxa"/>
          </w:tcPr>
          <w:p w14:paraId="5F86A77E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Router(config-if)#</w:t>
            </w:r>
          </w:p>
        </w:tc>
        <w:tc>
          <w:tcPr>
            <w:tcW w:w="7938" w:type="dxa"/>
          </w:tcPr>
          <w:p w14:paraId="4BD46C88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zone-member security INSIDE</w:t>
            </w:r>
          </w:p>
        </w:tc>
      </w:tr>
      <w:tr w:rsidR="00D20CAF" w14:paraId="63C7B606" w14:textId="77777777" w:rsidTr="00B25EF0">
        <w:tc>
          <w:tcPr>
            <w:tcW w:w="3585" w:type="dxa"/>
          </w:tcPr>
          <w:p w14:paraId="5738B481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7938" w:type="dxa"/>
          </w:tcPr>
          <w:p w14:paraId="3571A4B0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interface g0/0/1</w:t>
            </w:r>
          </w:p>
        </w:tc>
      </w:tr>
      <w:tr w:rsidR="00D20CAF" w14:paraId="3B5D6836" w14:textId="77777777" w:rsidTr="00B25EF0">
        <w:tc>
          <w:tcPr>
            <w:tcW w:w="3585" w:type="dxa"/>
          </w:tcPr>
          <w:p w14:paraId="7F9EE5F5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Router(config-if)#</w:t>
            </w:r>
          </w:p>
        </w:tc>
        <w:tc>
          <w:tcPr>
            <w:tcW w:w="7938" w:type="dxa"/>
          </w:tcPr>
          <w:p w14:paraId="0DE8E9C8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zone-member security OUTSIDE</w:t>
            </w:r>
          </w:p>
        </w:tc>
      </w:tr>
      <w:tr w:rsidR="00D20CAF" w14:paraId="5538DFB7" w14:textId="77777777" w:rsidTr="00B25EF0">
        <w:tc>
          <w:tcPr>
            <w:tcW w:w="3585" w:type="dxa"/>
          </w:tcPr>
          <w:p w14:paraId="0973AF32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7938" w:type="dxa"/>
          </w:tcPr>
          <w:p w14:paraId="3614C0E5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class-map type inspect match-any HTTP-TRAFFIC</w:t>
            </w:r>
          </w:p>
        </w:tc>
      </w:tr>
      <w:tr w:rsidR="00D20CAF" w14:paraId="1D7CC425" w14:textId="77777777" w:rsidTr="00B25EF0">
        <w:tc>
          <w:tcPr>
            <w:tcW w:w="3585" w:type="dxa"/>
          </w:tcPr>
          <w:p w14:paraId="01EB571C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Router(config-cmap)#</w:t>
            </w:r>
          </w:p>
        </w:tc>
        <w:tc>
          <w:tcPr>
            <w:tcW w:w="7938" w:type="dxa"/>
          </w:tcPr>
          <w:p w14:paraId="3C7988AA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match protocol http</w:t>
            </w:r>
          </w:p>
        </w:tc>
      </w:tr>
      <w:tr w:rsidR="00D20CAF" w14:paraId="5DB42123" w14:textId="77777777" w:rsidTr="00B25EF0">
        <w:tc>
          <w:tcPr>
            <w:tcW w:w="3585" w:type="dxa"/>
          </w:tcPr>
          <w:p w14:paraId="567D7683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7938" w:type="dxa"/>
          </w:tcPr>
          <w:p w14:paraId="26386CD6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policy-map type inspect POLICY-1</w:t>
            </w:r>
          </w:p>
        </w:tc>
      </w:tr>
      <w:tr w:rsidR="00D20CAF" w14:paraId="69CA7812" w14:textId="77777777" w:rsidTr="00B25EF0">
        <w:tc>
          <w:tcPr>
            <w:tcW w:w="3585" w:type="dxa"/>
          </w:tcPr>
          <w:p w14:paraId="62681BEC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Router(config-pmap)#</w:t>
            </w:r>
          </w:p>
        </w:tc>
        <w:tc>
          <w:tcPr>
            <w:tcW w:w="7938" w:type="dxa"/>
          </w:tcPr>
          <w:p w14:paraId="4F040F44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class type inspect HTTP-TRAFFIC</w:t>
            </w:r>
          </w:p>
        </w:tc>
      </w:tr>
      <w:tr w:rsidR="00D20CAF" w14:paraId="26046884" w14:textId="77777777" w:rsidTr="00B25EF0">
        <w:tc>
          <w:tcPr>
            <w:tcW w:w="3585" w:type="dxa"/>
          </w:tcPr>
          <w:p w14:paraId="176D389D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Router(config-pmap-c)#</w:t>
            </w:r>
          </w:p>
        </w:tc>
        <w:tc>
          <w:tcPr>
            <w:tcW w:w="7938" w:type="dxa"/>
          </w:tcPr>
          <w:p w14:paraId="54218BFE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inspect</w:t>
            </w:r>
          </w:p>
        </w:tc>
      </w:tr>
      <w:tr w:rsidR="00D20CAF" w14:paraId="6AE66F8B" w14:textId="77777777" w:rsidTr="00B25EF0">
        <w:tc>
          <w:tcPr>
            <w:tcW w:w="3585" w:type="dxa"/>
          </w:tcPr>
          <w:p w14:paraId="122A503F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7938" w:type="dxa"/>
          </w:tcPr>
          <w:p w14:paraId="7C552E84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zone-pair security ZP-INSIDE-OUTSIDE source INSIDE destination OUTSIDE</w:t>
            </w:r>
          </w:p>
        </w:tc>
      </w:tr>
      <w:tr w:rsidR="00D20CAF" w14:paraId="5716BAB6" w14:textId="77777777" w:rsidTr="00B25EF0">
        <w:tc>
          <w:tcPr>
            <w:tcW w:w="3585" w:type="dxa"/>
          </w:tcPr>
          <w:p w14:paraId="25520F6C" w14:textId="77777777" w:rsidR="00D20CAF" w:rsidRPr="00B25EF0" w:rsidRDefault="0000000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B25EF0">
              <w:rPr>
                <w:b/>
                <w:bCs/>
                <w:color w:val="E36C0A" w:themeColor="accent6" w:themeShade="BF"/>
              </w:rPr>
              <w:t>Router(config-sec-zone-pair)#</w:t>
            </w:r>
          </w:p>
        </w:tc>
        <w:tc>
          <w:tcPr>
            <w:tcW w:w="7938" w:type="dxa"/>
          </w:tcPr>
          <w:p w14:paraId="582679AD" w14:textId="77777777" w:rsidR="00D20CAF" w:rsidRPr="00B25EF0" w:rsidRDefault="00000000" w:rsidP="00B25EF0">
            <w:pPr>
              <w:spacing w:before="240"/>
              <w:rPr>
                <w:b/>
                <w:bCs/>
                <w:color w:val="0070C0"/>
              </w:rPr>
            </w:pPr>
            <w:r w:rsidRPr="00B25EF0">
              <w:rPr>
                <w:b/>
                <w:bCs/>
                <w:color w:val="0070C0"/>
              </w:rPr>
              <w:t>service-policy type inspect POLICY-1</w:t>
            </w:r>
          </w:p>
        </w:tc>
      </w:tr>
      <w:tr w:rsidR="00B25EF0" w14:paraId="6AD64D0C" w14:textId="77777777" w:rsidTr="00B25EF0">
        <w:tc>
          <w:tcPr>
            <w:tcW w:w="3585" w:type="dxa"/>
          </w:tcPr>
          <w:p w14:paraId="550ECF3F" w14:textId="45424D6B" w:rsidR="00B25EF0" w:rsidRPr="00B25EF0" w:rsidRDefault="00B25EF0" w:rsidP="00B25EF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7938" w:type="dxa"/>
          </w:tcPr>
          <w:p w14:paraId="3431855F" w14:textId="77777777" w:rsidR="00B25EF0" w:rsidRPr="00B25EF0" w:rsidRDefault="00B25EF0" w:rsidP="00B25EF0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1E05C24B" w14:textId="637EA5AE" w:rsidR="00D20CAF" w:rsidRPr="00B25EF0" w:rsidRDefault="00000000">
      <w:pPr>
        <w:pStyle w:val="Heading3"/>
        <w:rPr>
          <w:color w:val="000000" w:themeColor="text1"/>
          <w:u w:val="single"/>
        </w:rPr>
      </w:pPr>
      <w:r w:rsidRPr="00B25EF0">
        <w:rPr>
          <w:color w:val="000000" w:themeColor="text1"/>
          <w:u w:val="single"/>
        </w:rPr>
        <w:t>📋 Verification and Troubleshooting Commands:</w:t>
      </w:r>
    </w:p>
    <w:p w14:paraId="0E0DC621" w14:textId="77777777" w:rsidR="00B25EF0" w:rsidRPr="00B25EF0" w:rsidRDefault="00B25EF0" w:rsidP="00B25EF0"/>
    <w:p w14:paraId="5DFB797B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zone security</w:t>
      </w:r>
    </w:p>
    <w:p w14:paraId="13705368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policy-map type inspect zone-pair</w:t>
      </w:r>
    </w:p>
    <w:p w14:paraId="573C6996" w14:textId="77777777" w:rsidR="00D20CAF" w:rsidRPr="00B25EF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class-map type inspect</w:t>
      </w:r>
    </w:p>
    <w:p w14:paraId="06541838" w14:textId="6331CBFF" w:rsidR="00066000" w:rsidRDefault="00000000">
      <w:pPr>
        <w:rPr>
          <w:b/>
          <w:bCs/>
          <w:color w:val="0070C0"/>
        </w:rPr>
      </w:pPr>
      <w:r w:rsidRPr="00B25EF0">
        <w:rPr>
          <w:b/>
          <w:bCs/>
          <w:color w:val="E36C0A" w:themeColor="accent6" w:themeShade="BF"/>
        </w:rPr>
        <w:t xml:space="preserve">Router#    </w:t>
      </w:r>
      <w:r w:rsidRPr="00B25EF0">
        <w:rPr>
          <w:b/>
          <w:bCs/>
          <w:color w:val="0070C0"/>
        </w:rPr>
        <w:t>show policy-map type inspect</w:t>
      </w:r>
    </w:p>
    <w:p w14:paraId="2E05AA56" w14:textId="77777777" w:rsidR="00066000" w:rsidRDefault="00066000">
      <w:pPr>
        <w:rPr>
          <w:b/>
          <w:bCs/>
          <w:color w:val="0070C0"/>
        </w:rPr>
      </w:pPr>
    </w:p>
    <w:p w14:paraId="1812AEA7" w14:textId="77777777" w:rsidR="00066000" w:rsidRDefault="00066000" w:rsidP="00066000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</w:pPr>
      <w:r w:rsidRPr="00066000">
        <w:rPr>
          <w:rFonts w:asciiTheme="majorHAnsi" w:eastAsiaTheme="majorEastAsia" w:hAnsiTheme="majorHAnsi" w:cstheme="majorBidi"/>
          <w:b/>
          <w:bCs/>
          <w:sz w:val="40"/>
          <w:szCs w:val="40"/>
          <w:u w:val="single"/>
        </w:rPr>
        <w:lastRenderedPageBreak/>
        <w:t>15. RADIUS Server Configuration for AAA Authentication</w:t>
      </w:r>
    </w:p>
    <w:p w14:paraId="0CAD8315" w14:textId="77777777" w:rsidR="00066000" w:rsidRPr="00066000" w:rsidRDefault="00066000" w:rsidP="00066000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u w:val="single"/>
        </w:rPr>
      </w:pPr>
    </w:p>
    <w:p w14:paraId="1FC2F35E" w14:textId="77777777" w:rsidR="00066000" w:rsidRDefault="00066000" w:rsidP="00066000">
      <w:pPr>
        <w:pBdr>
          <w:bottom w:val="single" w:sz="4" w:space="4" w:color="4F81BD" w:themeColor="accent1"/>
        </w:pBdr>
        <w:spacing w:before="200" w:after="280"/>
        <w:ind w:left="936" w:right="936"/>
        <w:rPr>
          <w:b/>
          <w:bCs/>
          <w:i/>
          <w:iCs/>
          <w:color w:val="4F81BD" w:themeColor="accent1"/>
        </w:rPr>
      </w:pPr>
      <w:r w:rsidRPr="00066000">
        <w:rPr>
          <w:rFonts w:ascii="Segoe UI Emoji" w:hAnsi="Segoe UI Emoji" w:cs="Segoe UI Emoji"/>
          <w:b/>
          <w:bCs/>
          <w:i/>
          <w:iCs/>
          <w:color w:val="4F81BD" w:themeColor="accent1"/>
        </w:rPr>
        <w:t>❓</w:t>
      </w:r>
      <w:r w:rsidRPr="00066000">
        <w:rPr>
          <w:b/>
          <w:bCs/>
          <w:i/>
          <w:iCs/>
          <w:color w:val="4F81BD" w:themeColor="accent1"/>
        </w:rPr>
        <w:t xml:space="preserve"> Example Question: How do you define and configure a named RADIUS server and use it for login authentication?</w:t>
      </w:r>
    </w:p>
    <w:p w14:paraId="03848C20" w14:textId="77777777" w:rsidR="00066000" w:rsidRPr="00066000" w:rsidRDefault="00066000" w:rsidP="00066000">
      <w:pPr>
        <w:pBdr>
          <w:bottom w:val="single" w:sz="4" w:space="4" w:color="4F81BD" w:themeColor="accent1"/>
        </w:pBdr>
        <w:spacing w:before="200" w:after="280"/>
        <w:ind w:left="936" w:right="936"/>
        <w:rPr>
          <w:b/>
          <w:bCs/>
          <w:i/>
          <w:iCs/>
          <w:color w:val="4F81BD" w:themeColor="accent1"/>
        </w:rPr>
      </w:pPr>
    </w:p>
    <w:tbl>
      <w:tblPr>
        <w:tblStyle w:val="TableGrid"/>
        <w:tblW w:w="8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5387"/>
      </w:tblGrid>
      <w:tr w:rsidR="00066000" w:rsidRPr="00066000" w14:paraId="14B5923F" w14:textId="77777777" w:rsidTr="00066000">
        <w:tc>
          <w:tcPr>
            <w:tcW w:w="3510" w:type="dxa"/>
          </w:tcPr>
          <w:p w14:paraId="293D6CC6" w14:textId="77777777" w:rsidR="00066000" w:rsidRP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06600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387" w:type="dxa"/>
          </w:tcPr>
          <w:p w14:paraId="3482B063" w14:textId="77777777" w:rsidR="00066000" w:rsidRPr="00066000" w:rsidRDefault="00066000" w:rsidP="00066000">
            <w:pPr>
              <w:spacing w:before="240"/>
              <w:rPr>
                <w:b/>
                <w:bCs/>
                <w:color w:val="0070C0"/>
              </w:rPr>
            </w:pPr>
            <w:r w:rsidRPr="00066000">
              <w:rPr>
                <w:b/>
                <w:bCs/>
                <w:color w:val="0070C0"/>
              </w:rPr>
              <w:t>radius server SERVER-R</w:t>
            </w:r>
          </w:p>
        </w:tc>
      </w:tr>
      <w:tr w:rsidR="00066000" w:rsidRPr="00066000" w14:paraId="2C6795ED" w14:textId="77777777" w:rsidTr="00066000">
        <w:tc>
          <w:tcPr>
            <w:tcW w:w="3510" w:type="dxa"/>
          </w:tcPr>
          <w:p w14:paraId="14B82AEB" w14:textId="77777777" w:rsidR="00066000" w:rsidRP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066000">
              <w:rPr>
                <w:b/>
                <w:bCs/>
                <w:color w:val="E36C0A" w:themeColor="accent6" w:themeShade="BF"/>
              </w:rPr>
              <w:t>Router(config-radius-server)#</w:t>
            </w:r>
          </w:p>
        </w:tc>
        <w:tc>
          <w:tcPr>
            <w:tcW w:w="5387" w:type="dxa"/>
          </w:tcPr>
          <w:p w14:paraId="78533D67" w14:textId="77777777" w:rsidR="00066000" w:rsidRPr="00066000" w:rsidRDefault="00066000" w:rsidP="00066000">
            <w:pPr>
              <w:spacing w:before="240"/>
              <w:rPr>
                <w:b/>
                <w:bCs/>
                <w:color w:val="0070C0"/>
              </w:rPr>
            </w:pPr>
            <w:r w:rsidRPr="00066000">
              <w:rPr>
                <w:b/>
                <w:bCs/>
                <w:color w:val="0070C0"/>
              </w:rPr>
              <w:t>address ipv4 10.0.0.2 auth-port 1645</w:t>
            </w:r>
          </w:p>
        </w:tc>
      </w:tr>
      <w:tr w:rsidR="00066000" w:rsidRPr="00066000" w14:paraId="5A07914C" w14:textId="77777777" w:rsidTr="00066000">
        <w:tc>
          <w:tcPr>
            <w:tcW w:w="3510" w:type="dxa"/>
          </w:tcPr>
          <w:p w14:paraId="1CEF622B" w14:textId="77777777" w:rsidR="00066000" w:rsidRP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066000">
              <w:rPr>
                <w:b/>
                <w:bCs/>
                <w:color w:val="E36C0A" w:themeColor="accent6" w:themeShade="BF"/>
              </w:rPr>
              <w:t>Router(config-radius-server)#</w:t>
            </w:r>
          </w:p>
        </w:tc>
        <w:tc>
          <w:tcPr>
            <w:tcW w:w="5387" w:type="dxa"/>
          </w:tcPr>
          <w:p w14:paraId="2695C086" w14:textId="77777777" w:rsidR="00066000" w:rsidRPr="00066000" w:rsidRDefault="00066000" w:rsidP="00066000">
            <w:pPr>
              <w:spacing w:before="240"/>
              <w:rPr>
                <w:b/>
                <w:bCs/>
                <w:color w:val="0070C0"/>
              </w:rPr>
            </w:pPr>
            <w:r w:rsidRPr="00066000">
              <w:rPr>
                <w:b/>
                <w:bCs/>
                <w:color w:val="0070C0"/>
              </w:rPr>
              <w:t>key c1sc0</w:t>
            </w:r>
          </w:p>
        </w:tc>
      </w:tr>
      <w:tr w:rsidR="00066000" w:rsidRPr="00066000" w14:paraId="26085D32" w14:textId="77777777" w:rsidTr="00066000">
        <w:tc>
          <w:tcPr>
            <w:tcW w:w="3510" w:type="dxa"/>
          </w:tcPr>
          <w:p w14:paraId="6F5DE86C" w14:textId="77777777" w:rsidR="00066000" w:rsidRP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06600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387" w:type="dxa"/>
          </w:tcPr>
          <w:p w14:paraId="00AA72F2" w14:textId="77777777" w:rsidR="00066000" w:rsidRPr="00066000" w:rsidRDefault="00066000" w:rsidP="00066000">
            <w:pPr>
              <w:spacing w:before="240"/>
              <w:rPr>
                <w:b/>
                <w:bCs/>
                <w:color w:val="0070C0"/>
              </w:rPr>
            </w:pPr>
            <w:r w:rsidRPr="00066000">
              <w:rPr>
                <w:b/>
                <w:bCs/>
                <w:color w:val="0070C0"/>
              </w:rPr>
              <w:t>aaa new-model</w:t>
            </w:r>
          </w:p>
        </w:tc>
      </w:tr>
      <w:tr w:rsidR="00066000" w:rsidRPr="00066000" w14:paraId="5EE0F358" w14:textId="77777777" w:rsidTr="00066000">
        <w:tc>
          <w:tcPr>
            <w:tcW w:w="3510" w:type="dxa"/>
          </w:tcPr>
          <w:p w14:paraId="29EC123F" w14:textId="77777777" w:rsidR="00066000" w:rsidRP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  <w:r w:rsidRPr="00066000">
              <w:rPr>
                <w:b/>
                <w:bCs/>
                <w:color w:val="E36C0A" w:themeColor="accent6" w:themeShade="BF"/>
              </w:rPr>
              <w:t>Router(config)#</w:t>
            </w:r>
          </w:p>
        </w:tc>
        <w:tc>
          <w:tcPr>
            <w:tcW w:w="5387" w:type="dxa"/>
          </w:tcPr>
          <w:p w14:paraId="6084BA03" w14:textId="77777777" w:rsidR="00066000" w:rsidRPr="00066000" w:rsidRDefault="00066000" w:rsidP="00066000">
            <w:pPr>
              <w:spacing w:before="240"/>
              <w:rPr>
                <w:b/>
                <w:bCs/>
                <w:color w:val="0070C0"/>
              </w:rPr>
            </w:pPr>
            <w:r w:rsidRPr="00066000">
              <w:rPr>
                <w:b/>
                <w:bCs/>
                <w:color w:val="0070C0"/>
              </w:rPr>
              <w:t>aaa authentication login default group radius local</w:t>
            </w:r>
          </w:p>
        </w:tc>
      </w:tr>
      <w:tr w:rsidR="00066000" w:rsidRPr="00066000" w14:paraId="113DB5E2" w14:textId="77777777" w:rsidTr="00066000">
        <w:tc>
          <w:tcPr>
            <w:tcW w:w="3510" w:type="dxa"/>
          </w:tcPr>
          <w:p w14:paraId="08DB5B9A" w14:textId="77777777" w:rsid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14E6FE31" w14:textId="77777777" w:rsid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5ECE0F02" w14:textId="77777777" w:rsid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  <w:p w14:paraId="6D7E147A" w14:textId="77777777" w:rsidR="00066000" w:rsidRPr="00066000" w:rsidRDefault="00066000" w:rsidP="00066000">
            <w:pPr>
              <w:spacing w:before="240"/>
              <w:rPr>
                <w:b/>
                <w:bCs/>
                <w:color w:val="E36C0A" w:themeColor="accent6" w:themeShade="BF"/>
              </w:rPr>
            </w:pPr>
          </w:p>
        </w:tc>
        <w:tc>
          <w:tcPr>
            <w:tcW w:w="5387" w:type="dxa"/>
          </w:tcPr>
          <w:p w14:paraId="18E48136" w14:textId="77777777" w:rsidR="00066000" w:rsidRPr="00066000" w:rsidRDefault="00066000" w:rsidP="00066000">
            <w:pPr>
              <w:spacing w:before="240"/>
              <w:rPr>
                <w:b/>
                <w:bCs/>
                <w:color w:val="0070C0"/>
              </w:rPr>
            </w:pPr>
          </w:p>
        </w:tc>
      </w:tr>
    </w:tbl>
    <w:p w14:paraId="76E46EDA" w14:textId="77777777" w:rsidR="00066000" w:rsidRPr="00066000" w:rsidRDefault="00066000" w:rsidP="0006600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u w:val="single"/>
        </w:rPr>
      </w:pPr>
      <w:r w:rsidRPr="00066000">
        <w:rPr>
          <w:rFonts w:ascii="Segoe UI Emoji" w:eastAsiaTheme="majorEastAsia" w:hAnsi="Segoe UI Emoji" w:cs="Segoe UI Emoji"/>
          <w:b/>
          <w:bCs/>
          <w:u w:val="single"/>
        </w:rPr>
        <w:t>📋</w:t>
      </w:r>
      <w:r w:rsidRPr="00066000">
        <w:rPr>
          <w:rFonts w:asciiTheme="majorHAnsi" w:eastAsiaTheme="majorEastAsia" w:hAnsiTheme="majorHAnsi" w:cstheme="majorBidi"/>
          <w:b/>
          <w:bCs/>
          <w:u w:val="single"/>
        </w:rPr>
        <w:t xml:space="preserve"> Verification and Troubleshooting Commands:</w:t>
      </w:r>
    </w:p>
    <w:p w14:paraId="76C83280" w14:textId="77777777" w:rsidR="00066000" w:rsidRPr="00066000" w:rsidRDefault="00066000" w:rsidP="00066000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47D9303" w14:textId="77777777" w:rsidR="00066000" w:rsidRPr="00066000" w:rsidRDefault="00066000" w:rsidP="00066000">
      <w:pPr>
        <w:rPr>
          <w:b/>
          <w:bCs/>
          <w:color w:val="0070C0"/>
        </w:rPr>
      </w:pPr>
      <w:r w:rsidRPr="00066000">
        <w:rPr>
          <w:b/>
          <w:bCs/>
          <w:color w:val="E36C0A" w:themeColor="accent6" w:themeShade="BF"/>
        </w:rPr>
        <w:t xml:space="preserve">Router#    </w:t>
      </w:r>
      <w:r w:rsidRPr="00066000">
        <w:rPr>
          <w:b/>
          <w:bCs/>
          <w:color w:val="0070C0"/>
        </w:rPr>
        <w:t>show running-config | section radius</w:t>
      </w:r>
    </w:p>
    <w:p w14:paraId="507DB0A2" w14:textId="77777777" w:rsidR="00066000" w:rsidRPr="00066000" w:rsidRDefault="00066000" w:rsidP="00066000">
      <w:pPr>
        <w:rPr>
          <w:b/>
          <w:bCs/>
          <w:color w:val="0070C0"/>
        </w:rPr>
      </w:pPr>
      <w:r w:rsidRPr="00066000">
        <w:rPr>
          <w:b/>
          <w:bCs/>
          <w:color w:val="E36C0A" w:themeColor="accent6" w:themeShade="BF"/>
        </w:rPr>
        <w:t xml:space="preserve">Router#    </w:t>
      </w:r>
      <w:r w:rsidRPr="00066000">
        <w:rPr>
          <w:b/>
          <w:bCs/>
          <w:color w:val="0070C0"/>
        </w:rPr>
        <w:t>show aaa servers</w:t>
      </w:r>
    </w:p>
    <w:p w14:paraId="00EE08D4" w14:textId="77777777" w:rsidR="00066000" w:rsidRPr="00066000" w:rsidRDefault="00066000" w:rsidP="00066000">
      <w:pPr>
        <w:rPr>
          <w:b/>
          <w:bCs/>
          <w:color w:val="0070C0"/>
        </w:rPr>
      </w:pPr>
      <w:r w:rsidRPr="00066000">
        <w:rPr>
          <w:b/>
          <w:bCs/>
          <w:color w:val="E36C0A" w:themeColor="accent6" w:themeShade="BF"/>
        </w:rPr>
        <w:t xml:space="preserve">Router#    </w:t>
      </w:r>
      <w:r w:rsidRPr="00066000">
        <w:rPr>
          <w:b/>
          <w:bCs/>
          <w:color w:val="0070C0"/>
        </w:rPr>
        <w:t>show running-config | section aaa</w:t>
      </w:r>
    </w:p>
    <w:p w14:paraId="67D18F52" w14:textId="77777777" w:rsidR="00066000" w:rsidRPr="00B25EF0" w:rsidRDefault="00066000">
      <w:pPr>
        <w:rPr>
          <w:b/>
          <w:bCs/>
          <w:color w:val="0070C0"/>
        </w:rPr>
      </w:pPr>
    </w:p>
    <w:sectPr w:rsidR="00066000" w:rsidRPr="00B25E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9296220">
    <w:abstractNumId w:val="8"/>
  </w:num>
  <w:num w:numId="2" w16cid:durableId="897011976">
    <w:abstractNumId w:val="6"/>
  </w:num>
  <w:num w:numId="3" w16cid:durableId="1481845775">
    <w:abstractNumId w:val="5"/>
  </w:num>
  <w:num w:numId="4" w16cid:durableId="563292983">
    <w:abstractNumId w:val="4"/>
  </w:num>
  <w:num w:numId="5" w16cid:durableId="76706849">
    <w:abstractNumId w:val="7"/>
  </w:num>
  <w:num w:numId="6" w16cid:durableId="1436168429">
    <w:abstractNumId w:val="3"/>
  </w:num>
  <w:num w:numId="7" w16cid:durableId="1746955113">
    <w:abstractNumId w:val="2"/>
  </w:num>
  <w:num w:numId="8" w16cid:durableId="654916634">
    <w:abstractNumId w:val="1"/>
  </w:num>
  <w:num w:numId="9" w16cid:durableId="25293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00"/>
    <w:rsid w:val="0015074B"/>
    <w:rsid w:val="0029639D"/>
    <w:rsid w:val="00326F90"/>
    <w:rsid w:val="003A2083"/>
    <w:rsid w:val="007F5908"/>
    <w:rsid w:val="0087344D"/>
    <w:rsid w:val="00992B3F"/>
    <w:rsid w:val="00AA1D8D"/>
    <w:rsid w:val="00B25EF0"/>
    <w:rsid w:val="00B47730"/>
    <w:rsid w:val="00CA4D61"/>
    <w:rsid w:val="00CB0664"/>
    <w:rsid w:val="00D20CAF"/>
    <w:rsid w:val="00D744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F176E"/>
  <w14:defaultImageDpi w14:val="300"/>
  <w15:docId w15:val="{8161FFAA-BE72-4529-AD47-70F54EE38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15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bbb sss</cp:lastModifiedBy>
  <cp:revision>4</cp:revision>
  <dcterms:created xsi:type="dcterms:W3CDTF">2013-12-23T23:15:00Z</dcterms:created>
  <dcterms:modified xsi:type="dcterms:W3CDTF">2025-04-14T23:55:00Z</dcterms:modified>
  <cp:category/>
</cp:coreProperties>
</file>