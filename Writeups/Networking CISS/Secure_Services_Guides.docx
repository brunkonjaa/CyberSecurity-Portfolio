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6295" w14:textId="77777777" w:rsidR="004176F0" w:rsidRDefault="00000000">
      <w:pPr>
        <w:pStyle w:val="Heading1"/>
      </w:pPr>
      <w:r>
        <w:t>Secure Services Configuration Guides</w:t>
      </w:r>
    </w:p>
    <w:p w14:paraId="3673B5B0" w14:textId="77777777" w:rsidR="004176F0" w:rsidRDefault="00000000">
      <w:pPr>
        <w:pStyle w:val="Heading2"/>
      </w:pPr>
      <w:r>
        <w:t>1. Configure Secure Passwords and SSH</w:t>
      </w:r>
    </w:p>
    <w:p w14:paraId="100DE653" w14:textId="77777777" w:rsidR="004176F0" w:rsidRDefault="00000000">
      <w:r>
        <w:t>Enable password encryption, strong secrets, RSA key generation, login blocking, and SSH on RTA and SW1.</w:t>
      </w:r>
    </w:p>
    <w:p w14:paraId="0049B946" w14:textId="77777777" w:rsidR="004176F0" w:rsidRDefault="00000000">
      <w:pPr>
        <w:pStyle w:val="Heading3"/>
      </w:pPr>
      <w:r>
        <w:t>RTA Basic Security &amp; SSH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2E7E7ED1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5571F9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14021223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2B7DE7A8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D3D0F2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6A03B684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password-encryption</w:t>
            </w:r>
          </w:p>
        </w:tc>
      </w:tr>
      <w:tr w:rsidR="004176F0" w14:paraId="60603E6F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2CDB9F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0BF21019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passwords min-length 10</w:t>
            </w:r>
          </w:p>
        </w:tc>
      </w:tr>
      <w:tr w:rsidR="004176F0" w14:paraId="4686053E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4820BB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551CA22A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secret &lt;your_secret&gt;</w:t>
            </w:r>
          </w:p>
        </w:tc>
      </w:tr>
      <w:tr w:rsidR="004176F0" w14:paraId="62236FB7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83E927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45943789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ip domain-lookup</w:t>
            </w:r>
          </w:p>
        </w:tc>
      </w:tr>
      <w:tr w:rsidR="004176F0" w14:paraId="4ECFCE5A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819D5F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7B7EE979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domain-name netsec.com</w:t>
            </w:r>
          </w:p>
        </w:tc>
      </w:tr>
      <w:tr w:rsidR="004176F0" w14:paraId="7183A4C1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2C353B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5C02C670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admin secret &lt;admin_password&gt;</w:t>
            </w:r>
          </w:p>
        </w:tc>
      </w:tr>
      <w:tr w:rsidR="004176F0" w14:paraId="446A1CFC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479CC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5DD16059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 key generate rsa modulus 1024</w:t>
            </w:r>
          </w:p>
        </w:tc>
      </w:tr>
      <w:tr w:rsidR="004176F0" w14:paraId="211F7F2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E6C38B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70E876B9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block-for 180 attempts 4 within 120</w:t>
            </w:r>
          </w:p>
        </w:tc>
      </w:tr>
      <w:tr w:rsidR="004176F0" w14:paraId="235120D9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5D12CB" w14:textId="77777777" w:rsidR="004176F0" w:rsidRDefault="00000000">
            <w:r>
              <w:t>RTA(config)#</w:t>
            </w:r>
          </w:p>
        </w:tc>
        <w:tc>
          <w:tcPr>
            <w:tcW w:w="4320" w:type="dxa"/>
          </w:tcPr>
          <w:p w14:paraId="1DA6CE9D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 0 4</w:t>
            </w:r>
          </w:p>
        </w:tc>
      </w:tr>
      <w:tr w:rsidR="004176F0" w14:paraId="6A9E326F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65E711" w14:textId="77777777" w:rsidR="004176F0" w:rsidRDefault="00000000">
            <w:r>
              <w:t>RTA(config-line)#</w:t>
            </w:r>
          </w:p>
        </w:tc>
        <w:tc>
          <w:tcPr>
            <w:tcW w:w="4320" w:type="dxa"/>
          </w:tcPr>
          <w:p w14:paraId="325E66E5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input ssh</w:t>
            </w:r>
          </w:p>
        </w:tc>
      </w:tr>
      <w:tr w:rsidR="004176F0" w14:paraId="472F06EA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01C4F5" w14:textId="77777777" w:rsidR="004176F0" w:rsidRDefault="00000000">
            <w:r>
              <w:t>RTA(config-line)#</w:t>
            </w:r>
          </w:p>
        </w:tc>
        <w:tc>
          <w:tcPr>
            <w:tcW w:w="4320" w:type="dxa"/>
          </w:tcPr>
          <w:p w14:paraId="28EDD5C7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local</w:t>
            </w:r>
          </w:p>
        </w:tc>
      </w:tr>
      <w:tr w:rsidR="004176F0" w14:paraId="55A30C95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290DC1" w14:textId="77777777" w:rsidR="004176F0" w:rsidRDefault="00000000">
            <w:r>
              <w:t>RTA(config-line)#</w:t>
            </w:r>
          </w:p>
        </w:tc>
        <w:tc>
          <w:tcPr>
            <w:tcW w:w="4320" w:type="dxa"/>
          </w:tcPr>
          <w:p w14:paraId="2C01A1A5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exec-timeout 6</w:t>
            </w:r>
          </w:p>
        </w:tc>
      </w:tr>
      <w:tr w:rsidR="004176F0" w14:paraId="639F4439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26A191" w14:textId="77777777" w:rsidR="004176F0" w:rsidRDefault="00000000">
            <w:r>
              <w:t>RTA#</w:t>
            </w:r>
          </w:p>
        </w:tc>
        <w:tc>
          <w:tcPr>
            <w:tcW w:w="4320" w:type="dxa"/>
          </w:tcPr>
          <w:p w14:paraId="44113807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running-config startup-config</w:t>
            </w:r>
          </w:p>
        </w:tc>
      </w:tr>
    </w:tbl>
    <w:p w14:paraId="70093D2F" w14:textId="77777777" w:rsidR="004176F0" w:rsidRDefault="004176F0"/>
    <w:p w14:paraId="2D7D254B" w14:textId="77777777" w:rsidR="004176F0" w:rsidRDefault="00000000">
      <w:pPr>
        <w:pStyle w:val="Heading3"/>
      </w:pPr>
      <w:r>
        <w:t>SW1 Basic Security &amp; SSH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4FA37A53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0C7368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39B4295C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3499F732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989C11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72A810D0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password-encryption</w:t>
            </w:r>
          </w:p>
        </w:tc>
      </w:tr>
      <w:tr w:rsidR="004176F0" w14:paraId="6FC9FDD7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AD07EB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3615722D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passwords min-length 10</w:t>
            </w:r>
          </w:p>
        </w:tc>
      </w:tr>
      <w:tr w:rsidR="004176F0" w14:paraId="251A9AC7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1C049D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54E9B6E7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secret &lt;your_secret&gt;</w:t>
            </w:r>
          </w:p>
        </w:tc>
      </w:tr>
      <w:tr w:rsidR="004176F0" w14:paraId="3890B5FA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B09C7D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7A7012DE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ip domain-lookup</w:t>
            </w:r>
          </w:p>
        </w:tc>
      </w:tr>
      <w:tr w:rsidR="004176F0" w14:paraId="6F97FC6D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A1FDE1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3B957436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domain-name netsec.com</w:t>
            </w:r>
          </w:p>
        </w:tc>
      </w:tr>
      <w:tr w:rsidR="004176F0" w14:paraId="32C76B2A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BBE65F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27819F42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admin secret &lt;admin_password&gt;</w:t>
            </w:r>
          </w:p>
        </w:tc>
      </w:tr>
      <w:tr w:rsidR="004176F0" w14:paraId="6FD27D15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66E8FA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32047392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 key generate rsa modulus 1024</w:t>
            </w:r>
          </w:p>
        </w:tc>
      </w:tr>
      <w:tr w:rsidR="004176F0" w14:paraId="40263FD6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156EAF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46442AAE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vlan 1</w:t>
            </w:r>
          </w:p>
        </w:tc>
      </w:tr>
      <w:tr w:rsidR="004176F0" w14:paraId="322B7C46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6BBA6E" w14:textId="77777777" w:rsidR="004176F0" w:rsidRDefault="00000000">
            <w:r>
              <w:t>SW1(config-if)#</w:t>
            </w:r>
          </w:p>
        </w:tc>
        <w:tc>
          <w:tcPr>
            <w:tcW w:w="4320" w:type="dxa"/>
          </w:tcPr>
          <w:p w14:paraId="3DDBBE97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172.16.1.2 255.255.255.0</w:t>
            </w:r>
          </w:p>
        </w:tc>
      </w:tr>
      <w:tr w:rsidR="004176F0" w14:paraId="75B1531C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4B65F7" w14:textId="77777777" w:rsidR="004176F0" w:rsidRDefault="00000000">
            <w:r>
              <w:t>SW1(config-if)#</w:t>
            </w:r>
          </w:p>
        </w:tc>
        <w:tc>
          <w:tcPr>
            <w:tcW w:w="4320" w:type="dxa"/>
          </w:tcPr>
          <w:p w14:paraId="6C939B15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shutdown</w:t>
            </w:r>
          </w:p>
        </w:tc>
      </w:tr>
      <w:tr w:rsidR="004176F0" w14:paraId="2F9E3A47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CE5B53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3D924643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default-gateway 172.16.1.1</w:t>
            </w:r>
          </w:p>
        </w:tc>
      </w:tr>
      <w:tr w:rsidR="004176F0" w14:paraId="3C4AD5D1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2E89A3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686315DE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range Fa0/2-24, G0/2</w:t>
            </w:r>
          </w:p>
        </w:tc>
      </w:tr>
      <w:tr w:rsidR="004176F0" w14:paraId="7018FD77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F9898C" w14:textId="77777777" w:rsidR="004176F0" w:rsidRDefault="00000000">
            <w:r>
              <w:t>SW1(config-if-range)#</w:t>
            </w:r>
          </w:p>
        </w:tc>
        <w:tc>
          <w:tcPr>
            <w:tcW w:w="4320" w:type="dxa"/>
          </w:tcPr>
          <w:p w14:paraId="091E7271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shutdown</w:t>
            </w:r>
          </w:p>
        </w:tc>
      </w:tr>
      <w:tr w:rsidR="004176F0" w14:paraId="28D0D95A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C0A2B7" w14:textId="77777777" w:rsidR="004176F0" w:rsidRDefault="00000000">
            <w:r>
              <w:t>SW1(config)#</w:t>
            </w:r>
          </w:p>
        </w:tc>
        <w:tc>
          <w:tcPr>
            <w:tcW w:w="4320" w:type="dxa"/>
          </w:tcPr>
          <w:p w14:paraId="3E2EE9EC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 0 4</w:t>
            </w:r>
          </w:p>
        </w:tc>
      </w:tr>
      <w:tr w:rsidR="004176F0" w14:paraId="71EBE9E6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2F2AA2" w14:textId="77777777" w:rsidR="004176F0" w:rsidRDefault="00000000">
            <w:r>
              <w:t>SW1(config-line)#</w:t>
            </w:r>
          </w:p>
        </w:tc>
        <w:tc>
          <w:tcPr>
            <w:tcW w:w="4320" w:type="dxa"/>
          </w:tcPr>
          <w:p w14:paraId="7F8379FD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input ssh</w:t>
            </w:r>
          </w:p>
        </w:tc>
      </w:tr>
      <w:tr w:rsidR="004176F0" w14:paraId="6034A621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791AAA" w14:textId="77777777" w:rsidR="004176F0" w:rsidRDefault="00000000">
            <w:r>
              <w:t>SW1(config-line)#</w:t>
            </w:r>
          </w:p>
        </w:tc>
        <w:tc>
          <w:tcPr>
            <w:tcW w:w="4320" w:type="dxa"/>
          </w:tcPr>
          <w:p w14:paraId="7B0093D7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local</w:t>
            </w:r>
          </w:p>
        </w:tc>
      </w:tr>
      <w:tr w:rsidR="004176F0" w14:paraId="2E9EF8EC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D616AE" w14:textId="77777777" w:rsidR="004176F0" w:rsidRDefault="00000000">
            <w:r>
              <w:t>SW1(config-line)#</w:t>
            </w:r>
          </w:p>
        </w:tc>
        <w:tc>
          <w:tcPr>
            <w:tcW w:w="4320" w:type="dxa"/>
          </w:tcPr>
          <w:p w14:paraId="5630F11E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exec-timeout 6</w:t>
            </w:r>
          </w:p>
        </w:tc>
      </w:tr>
      <w:tr w:rsidR="004176F0" w14:paraId="65DA943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C0343A" w14:textId="77777777" w:rsidR="004176F0" w:rsidRDefault="00000000">
            <w:r>
              <w:t>SW1#</w:t>
            </w:r>
          </w:p>
        </w:tc>
        <w:tc>
          <w:tcPr>
            <w:tcW w:w="4320" w:type="dxa"/>
          </w:tcPr>
          <w:p w14:paraId="1FA05B48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running-config startup-config</w:t>
            </w:r>
          </w:p>
        </w:tc>
      </w:tr>
    </w:tbl>
    <w:p w14:paraId="0D744777" w14:textId="77777777" w:rsidR="004176F0" w:rsidRDefault="004176F0"/>
    <w:p w14:paraId="40E65907" w14:textId="77777777" w:rsidR="004176F0" w:rsidRDefault="00000000">
      <w:pPr>
        <w:pStyle w:val="Heading2"/>
      </w:pPr>
      <w:r>
        <w:lastRenderedPageBreak/>
        <w:t>2. Configure OSPF Authentication</w:t>
      </w:r>
    </w:p>
    <w:p w14:paraId="5FF22F3E" w14:textId="77777777" w:rsidR="004176F0" w:rsidRDefault="00000000">
      <w:r>
        <w:t>Enable MD5 authentication for OSPF area 0 on all routers.</w:t>
      </w:r>
    </w:p>
    <w:p w14:paraId="690B4539" w14:textId="77777777" w:rsidR="004176F0" w:rsidRDefault="00000000">
      <w:pPr>
        <w:pStyle w:val="Heading3"/>
      </w:pPr>
      <w:r>
        <w:t>Test Connectivity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0672EE15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6B8487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67C833AA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62CF7D4F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244FA2" w14:textId="77777777" w:rsidR="004176F0" w:rsidRDefault="00000000">
            <w:r>
              <w:t>Router#</w:t>
            </w:r>
          </w:p>
        </w:tc>
        <w:tc>
          <w:tcPr>
            <w:tcW w:w="4320" w:type="dxa"/>
          </w:tcPr>
          <w:p w14:paraId="460FAF93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ping 10.1.1.2</w:t>
            </w:r>
          </w:p>
        </w:tc>
      </w:tr>
      <w:tr w:rsidR="004176F0" w14:paraId="5BA7D5C7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07278D" w14:textId="77777777" w:rsidR="004176F0" w:rsidRDefault="00000000">
            <w:r>
              <w:t>Router#</w:t>
            </w:r>
          </w:p>
        </w:tc>
        <w:tc>
          <w:tcPr>
            <w:tcW w:w="4320" w:type="dxa"/>
          </w:tcPr>
          <w:p w14:paraId="26851C9F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ping 10.2.2.1</w:t>
            </w:r>
          </w:p>
        </w:tc>
      </w:tr>
      <w:tr w:rsidR="004176F0" w14:paraId="2C2ED145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C12136" w14:textId="77777777" w:rsidR="004176F0" w:rsidRDefault="00000000">
            <w:r>
              <w:t>Router#</w:t>
            </w:r>
          </w:p>
        </w:tc>
        <w:tc>
          <w:tcPr>
            <w:tcW w:w="4320" w:type="dxa"/>
          </w:tcPr>
          <w:p w14:paraId="1C24005E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ping 192.168.3.1</w:t>
            </w:r>
          </w:p>
        </w:tc>
      </w:tr>
    </w:tbl>
    <w:p w14:paraId="1B1F039C" w14:textId="77777777" w:rsidR="004176F0" w:rsidRDefault="004176F0"/>
    <w:p w14:paraId="0FDA2C5A" w14:textId="77777777" w:rsidR="004176F0" w:rsidRDefault="00000000">
      <w:pPr>
        <w:pStyle w:val="Heading3"/>
      </w:pPr>
      <w:r>
        <w:t>Enable OSPF MD5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243CC697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E42068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2DBC19F6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5F3A216D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9B48A0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423DFDB0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 ospf 1</w:t>
            </w:r>
          </w:p>
        </w:tc>
      </w:tr>
      <w:tr w:rsidR="004176F0" w14:paraId="6022BDD6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21404B" w14:textId="77777777" w:rsidR="004176F0" w:rsidRDefault="00000000">
            <w:r>
              <w:t>R1(config-router)#</w:t>
            </w:r>
          </w:p>
        </w:tc>
        <w:tc>
          <w:tcPr>
            <w:tcW w:w="4320" w:type="dxa"/>
          </w:tcPr>
          <w:p w14:paraId="1AAC5417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0 authentication message-digest</w:t>
            </w:r>
          </w:p>
        </w:tc>
      </w:tr>
      <w:tr w:rsidR="004176F0" w14:paraId="32AF9AE6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D99F86" w14:textId="77777777" w:rsidR="004176F0" w:rsidRDefault="00000000">
            <w:r>
              <w:t>R2(config)#</w:t>
            </w:r>
          </w:p>
        </w:tc>
        <w:tc>
          <w:tcPr>
            <w:tcW w:w="4320" w:type="dxa"/>
          </w:tcPr>
          <w:p w14:paraId="4AC996EB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 ospf 1</w:t>
            </w:r>
          </w:p>
        </w:tc>
      </w:tr>
      <w:tr w:rsidR="004176F0" w14:paraId="0F80174A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D6481E" w14:textId="77777777" w:rsidR="004176F0" w:rsidRDefault="00000000">
            <w:r>
              <w:t>R2(config-router)#</w:t>
            </w:r>
          </w:p>
        </w:tc>
        <w:tc>
          <w:tcPr>
            <w:tcW w:w="4320" w:type="dxa"/>
          </w:tcPr>
          <w:p w14:paraId="58996337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0 authentication message-digest</w:t>
            </w:r>
          </w:p>
        </w:tc>
      </w:tr>
      <w:tr w:rsidR="004176F0" w14:paraId="3306FC9E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0A3159" w14:textId="77777777" w:rsidR="004176F0" w:rsidRDefault="00000000">
            <w:r>
              <w:t>R3(config)#</w:t>
            </w:r>
          </w:p>
        </w:tc>
        <w:tc>
          <w:tcPr>
            <w:tcW w:w="4320" w:type="dxa"/>
          </w:tcPr>
          <w:p w14:paraId="6213F766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 ospf 1</w:t>
            </w:r>
          </w:p>
        </w:tc>
      </w:tr>
      <w:tr w:rsidR="004176F0" w14:paraId="1AA1EC36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15F6D7" w14:textId="77777777" w:rsidR="004176F0" w:rsidRDefault="00000000">
            <w:r>
              <w:t>R3(config-router)#</w:t>
            </w:r>
          </w:p>
        </w:tc>
        <w:tc>
          <w:tcPr>
            <w:tcW w:w="4320" w:type="dxa"/>
          </w:tcPr>
          <w:p w14:paraId="1BAB6DD9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0 authentication message-digest</w:t>
            </w:r>
          </w:p>
        </w:tc>
      </w:tr>
    </w:tbl>
    <w:p w14:paraId="50EF86F1" w14:textId="77777777" w:rsidR="004176F0" w:rsidRDefault="004176F0"/>
    <w:p w14:paraId="1018B5A7" w14:textId="77777777" w:rsidR="004176F0" w:rsidRDefault="00000000">
      <w:pPr>
        <w:pStyle w:val="Heading3"/>
      </w:pPr>
      <w:r>
        <w:t>Configure OSPF Keys on Interfaces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34FA928E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FD82F0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7E94FEA9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246DBA6C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D5207D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0A4C1928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g0/0/0</w:t>
            </w:r>
          </w:p>
        </w:tc>
      </w:tr>
      <w:tr w:rsidR="004176F0" w14:paraId="445D0C9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957F21" w14:textId="77777777" w:rsidR="004176F0" w:rsidRDefault="00000000">
            <w:r>
              <w:t>R1(config-if)#</w:t>
            </w:r>
          </w:p>
        </w:tc>
        <w:tc>
          <w:tcPr>
            <w:tcW w:w="4320" w:type="dxa"/>
          </w:tcPr>
          <w:p w14:paraId="223AC9D1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ospf message-digest-key 1 md5 MD5pa55</w:t>
            </w:r>
          </w:p>
        </w:tc>
      </w:tr>
      <w:tr w:rsidR="004176F0" w14:paraId="22A8FD7F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B83F57" w14:textId="77777777" w:rsidR="004176F0" w:rsidRDefault="00000000">
            <w:r>
              <w:t>R2(config)#</w:t>
            </w:r>
          </w:p>
        </w:tc>
        <w:tc>
          <w:tcPr>
            <w:tcW w:w="4320" w:type="dxa"/>
          </w:tcPr>
          <w:p w14:paraId="7762C192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g0/0/0</w:t>
            </w:r>
          </w:p>
        </w:tc>
      </w:tr>
      <w:tr w:rsidR="004176F0" w14:paraId="4C7FEAAC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11A390" w14:textId="77777777" w:rsidR="004176F0" w:rsidRDefault="00000000">
            <w:r>
              <w:t>R2(config-if)#</w:t>
            </w:r>
          </w:p>
        </w:tc>
        <w:tc>
          <w:tcPr>
            <w:tcW w:w="4320" w:type="dxa"/>
          </w:tcPr>
          <w:p w14:paraId="67BCAE84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ospf message-digest-key 1 md5 MD5pa55</w:t>
            </w:r>
          </w:p>
        </w:tc>
      </w:tr>
      <w:tr w:rsidR="004176F0" w14:paraId="54B2FDA9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AB7D3" w14:textId="77777777" w:rsidR="004176F0" w:rsidRDefault="00000000">
            <w:r>
              <w:t>R3(config)#</w:t>
            </w:r>
          </w:p>
        </w:tc>
        <w:tc>
          <w:tcPr>
            <w:tcW w:w="4320" w:type="dxa"/>
          </w:tcPr>
          <w:p w14:paraId="4D4B16B5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g0/0/0</w:t>
            </w:r>
          </w:p>
        </w:tc>
      </w:tr>
      <w:tr w:rsidR="004176F0" w14:paraId="0C883225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BA296A" w14:textId="77777777" w:rsidR="004176F0" w:rsidRDefault="00000000">
            <w:r>
              <w:t>R3(config-if)#</w:t>
            </w:r>
          </w:p>
        </w:tc>
        <w:tc>
          <w:tcPr>
            <w:tcW w:w="4320" w:type="dxa"/>
          </w:tcPr>
          <w:p w14:paraId="0DD3AC5D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ospf message-digest-key 1 md5 MD5pa55</w:t>
            </w:r>
          </w:p>
        </w:tc>
      </w:tr>
    </w:tbl>
    <w:p w14:paraId="5FF87E6C" w14:textId="77777777" w:rsidR="004176F0" w:rsidRDefault="004176F0"/>
    <w:p w14:paraId="5B16CBED" w14:textId="77777777" w:rsidR="004176F0" w:rsidRDefault="00000000">
      <w:pPr>
        <w:pStyle w:val="Heading3"/>
      </w:pPr>
      <w:r>
        <w:t>Verify OSPF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589F674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9A2302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783DCA61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7D53DE43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C0ACDD" w14:textId="77777777" w:rsidR="004176F0" w:rsidRDefault="00000000">
            <w:r>
              <w:t>Router#</w:t>
            </w:r>
          </w:p>
        </w:tc>
        <w:tc>
          <w:tcPr>
            <w:tcW w:w="4320" w:type="dxa"/>
          </w:tcPr>
          <w:p w14:paraId="22B46358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ip ospf interface</w:t>
            </w:r>
          </w:p>
        </w:tc>
      </w:tr>
      <w:tr w:rsidR="004176F0" w14:paraId="57A66A0A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82B27E" w14:textId="77777777" w:rsidR="004176F0" w:rsidRDefault="00000000">
            <w:r>
              <w:t>Router#</w:t>
            </w:r>
          </w:p>
        </w:tc>
        <w:tc>
          <w:tcPr>
            <w:tcW w:w="4320" w:type="dxa"/>
          </w:tcPr>
          <w:p w14:paraId="520652E1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ip ospf neighbor</w:t>
            </w:r>
          </w:p>
        </w:tc>
      </w:tr>
    </w:tbl>
    <w:p w14:paraId="263ED57B" w14:textId="77777777" w:rsidR="004176F0" w:rsidRDefault="004176F0"/>
    <w:p w14:paraId="43ECDFB5" w14:textId="77777777" w:rsidR="00A54128" w:rsidRDefault="00A54128"/>
    <w:p w14:paraId="7EFDBC39" w14:textId="77777777" w:rsidR="00A54128" w:rsidRDefault="00A54128"/>
    <w:p w14:paraId="7052C819" w14:textId="77777777" w:rsidR="00A54128" w:rsidRDefault="00A54128"/>
    <w:p w14:paraId="70A1AA8C" w14:textId="77777777" w:rsidR="00A54128" w:rsidRDefault="00A54128"/>
    <w:p w14:paraId="53908CF9" w14:textId="77777777" w:rsidR="004176F0" w:rsidRDefault="00000000">
      <w:pPr>
        <w:pStyle w:val="Heading2"/>
      </w:pPr>
      <w:r>
        <w:lastRenderedPageBreak/>
        <w:t>3. Configure and Verify Secure NTP</w:t>
      </w:r>
    </w:p>
    <w:p w14:paraId="6B7D1C9F" w14:textId="77777777" w:rsidR="004176F0" w:rsidRDefault="00000000">
      <w:r>
        <w:t>Set up NTP client authentication and synchronization on R1 and R2.</w:t>
      </w:r>
    </w:p>
    <w:p w14:paraId="39BFFCBE" w14:textId="77777777" w:rsidR="004176F0" w:rsidRDefault="00000000">
      <w:pPr>
        <w:pStyle w:val="Heading3"/>
      </w:pPr>
      <w:r>
        <w:t>Verify Server &amp; Connectivity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5A9BAB4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4FDDF7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34031783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726270B9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6C7B7D" w14:textId="77777777" w:rsidR="004176F0" w:rsidRDefault="00000000">
            <w:r>
              <w:t>R1#</w:t>
            </w:r>
          </w:p>
        </w:tc>
        <w:tc>
          <w:tcPr>
            <w:tcW w:w="4320" w:type="dxa"/>
          </w:tcPr>
          <w:p w14:paraId="5BCA13B2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ntp status</w:t>
            </w:r>
          </w:p>
        </w:tc>
      </w:tr>
      <w:tr w:rsidR="004176F0" w14:paraId="52CD7FB5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8B59F9" w14:textId="77777777" w:rsidR="004176F0" w:rsidRDefault="00000000">
            <w:r>
              <w:t>R1#</w:t>
            </w:r>
          </w:p>
        </w:tc>
        <w:tc>
          <w:tcPr>
            <w:tcW w:w="4320" w:type="dxa"/>
          </w:tcPr>
          <w:p w14:paraId="0E078D89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ping 209.165.200.225</w:t>
            </w:r>
          </w:p>
        </w:tc>
      </w:tr>
      <w:tr w:rsidR="004176F0" w14:paraId="338AA7DB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A932C6" w14:textId="77777777" w:rsidR="004176F0" w:rsidRDefault="00000000">
            <w:r>
              <w:t>R2#</w:t>
            </w:r>
          </w:p>
        </w:tc>
        <w:tc>
          <w:tcPr>
            <w:tcW w:w="4320" w:type="dxa"/>
          </w:tcPr>
          <w:p w14:paraId="660D9E9C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ping 209.165.200.225</w:t>
            </w:r>
          </w:p>
        </w:tc>
      </w:tr>
    </w:tbl>
    <w:p w14:paraId="69564696" w14:textId="77777777" w:rsidR="004176F0" w:rsidRDefault="004176F0"/>
    <w:p w14:paraId="2DDED404" w14:textId="77777777" w:rsidR="004176F0" w:rsidRDefault="00000000">
      <w:pPr>
        <w:pStyle w:val="Heading3"/>
      </w:pPr>
      <w:r>
        <w:t>Configure NTP Client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5C25F1C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786A07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1E8880D0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4DC616DE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C7B42D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5457F7B1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ntp server 209.165.200.225</w:t>
            </w:r>
          </w:p>
        </w:tc>
      </w:tr>
      <w:tr w:rsidR="004176F0" w14:paraId="72EE07BE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682D1F" w14:textId="77777777" w:rsidR="004176F0" w:rsidRDefault="00000000">
            <w:r>
              <w:t>R2(config)#</w:t>
            </w:r>
          </w:p>
        </w:tc>
        <w:tc>
          <w:tcPr>
            <w:tcW w:w="4320" w:type="dxa"/>
          </w:tcPr>
          <w:p w14:paraId="0E97DC60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ntp server 209.165.200.225</w:t>
            </w:r>
          </w:p>
        </w:tc>
      </w:tr>
    </w:tbl>
    <w:p w14:paraId="30ABFF0F" w14:textId="77777777" w:rsidR="004176F0" w:rsidRDefault="004176F0"/>
    <w:p w14:paraId="51649FD1" w14:textId="77777777" w:rsidR="004176F0" w:rsidRDefault="00000000">
      <w:pPr>
        <w:pStyle w:val="Heading3"/>
      </w:pPr>
      <w:r>
        <w:t>Enable NTP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63F5ABFE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53E5B3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599FD686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0F4A50C8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D41CE4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7E654D10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ntp authenticate</w:t>
            </w:r>
          </w:p>
        </w:tc>
      </w:tr>
      <w:tr w:rsidR="004176F0" w14:paraId="38CB1A0B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09C6C6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5F1B63A8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ntp trusted-key 1</w:t>
            </w:r>
          </w:p>
        </w:tc>
      </w:tr>
      <w:tr w:rsidR="004176F0" w14:paraId="135D3533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B2F50E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06700ADB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ntp authentication-key 1 md5 NTPpa55</w:t>
            </w:r>
          </w:p>
        </w:tc>
      </w:tr>
      <w:tr w:rsidR="004176F0" w14:paraId="05403D41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CE9D7F" w14:textId="77777777" w:rsidR="004176F0" w:rsidRDefault="00000000">
            <w:r>
              <w:t>R2(config)#</w:t>
            </w:r>
          </w:p>
        </w:tc>
        <w:tc>
          <w:tcPr>
            <w:tcW w:w="4320" w:type="dxa"/>
          </w:tcPr>
          <w:p w14:paraId="067D0548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ntp authenticate</w:t>
            </w:r>
          </w:p>
        </w:tc>
      </w:tr>
      <w:tr w:rsidR="004176F0" w14:paraId="183AA5BA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7A8C88" w14:textId="77777777" w:rsidR="004176F0" w:rsidRDefault="00000000">
            <w:r>
              <w:t>R2(config)#</w:t>
            </w:r>
          </w:p>
        </w:tc>
        <w:tc>
          <w:tcPr>
            <w:tcW w:w="4320" w:type="dxa"/>
          </w:tcPr>
          <w:p w14:paraId="546DED6F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ntp trusted-key 1</w:t>
            </w:r>
          </w:p>
        </w:tc>
      </w:tr>
      <w:tr w:rsidR="004176F0" w14:paraId="565A323B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4815A" w14:textId="77777777" w:rsidR="004176F0" w:rsidRDefault="00000000">
            <w:r>
              <w:t>R2(config)#</w:t>
            </w:r>
          </w:p>
        </w:tc>
        <w:tc>
          <w:tcPr>
            <w:tcW w:w="4320" w:type="dxa"/>
          </w:tcPr>
          <w:p w14:paraId="6B1316AF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ntp authentication-key 1 md5 NTPpa55</w:t>
            </w:r>
          </w:p>
        </w:tc>
      </w:tr>
    </w:tbl>
    <w:p w14:paraId="5D45E89C" w14:textId="77777777" w:rsidR="004176F0" w:rsidRDefault="004176F0"/>
    <w:p w14:paraId="5DF98714" w14:textId="77777777" w:rsidR="004176F0" w:rsidRDefault="00000000">
      <w:pPr>
        <w:pStyle w:val="Heading3"/>
      </w:pPr>
      <w:r>
        <w:t>Verify NTP Configuration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192B3C88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C0055F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099AF810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193C0077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BDE228" w14:textId="77777777" w:rsidR="004176F0" w:rsidRDefault="00000000">
            <w:r>
              <w:t>R1#</w:t>
            </w:r>
          </w:p>
        </w:tc>
        <w:tc>
          <w:tcPr>
            <w:tcW w:w="4320" w:type="dxa"/>
          </w:tcPr>
          <w:p w14:paraId="5199ED93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clock detail</w:t>
            </w:r>
          </w:p>
        </w:tc>
      </w:tr>
      <w:tr w:rsidR="004176F0" w14:paraId="6AB18FA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EA8376" w14:textId="77777777" w:rsidR="004176F0" w:rsidRDefault="00000000">
            <w:r>
              <w:t>R1#</w:t>
            </w:r>
          </w:p>
        </w:tc>
        <w:tc>
          <w:tcPr>
            <w:tcW w:w="4320" w:type="dxa"/>
          </w:tcPr>
          <w:p w14:paraId="18C2227B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ntp status</w:t>
            </w:r>
          </w:p>
        </w:tc>
      </w:tr>
      <w:tr w:rsidR="004176F0" w14:paraId="2FF1251F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E060F1" w14:textId="77777777" w:rsidR="004176F0" w:rsidRDefault="00000000">
            <w:r>
              <w:t>R1#</w:t>
            </w:r>
          </w:p>
        </w:tc>
        <w:tc>
          <w:tcPr>
            <w:tcW w:w="4320" w:type="dxa"/>
          </w:tcPr>
          <w:p w14:paraId="12F3D9A4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ntp associations</w:t>
            </w:r>
          </w:p>
        </w:tc>
      </w:tr>
    </w:tbl>
    <w:p w14:paraId="5129E71C" w14:textId="77777777" w:rsidR="004176F0" w:rsidRDefault="004176F0"/>
    <w:p w14:paraId="56D14BB6" w14:textId="77777777" w:rsidR="00A54128" w:rsidRDefault="00A54128"/>
    <w:p w14:paraId="11456C5A" w14:textId="77777777" w:rsidR="00A54128" w:rsidRDefault="00A54128"/>
    <w:p w14:paraId="3B452209" w14:textId="77777777" w:rsidR="00A54128" w:rsidRDefault="00A54128"/>
    <w:p w14:paraId="7C107E22" w14:textId="77777777" w:rsidR="00A54128" w:rsidRDefault="00A54128"/>
    <w:p w14:paraId="3899BB32" w14:textId="77777777" w:rsidR="00A54128" w:rsidRDefault="00A54128"/>
    <w:p w14:paraId="69B9F4C0" w14:textId="77777777" w:rsidR="00A54128" w:rsidRDefault="00A54128"/>
    <w:p w14:paraId="03115AB7" w14:textId="77777777" w:rsidR="00A54128" w:rsidRDefault="00A54128"/>
    <w:p w14:paraId="4F93F6A3" w14:textId="77777777" w:rsidR="004176F0" w:rsidRDefault="00000000">
      <w:pPr>
        <w:pStyle w:val="Heading2"/>
      </w:pPr>
      <w:r>
        <w:lastRenderedPageBreak/>
        <w:t>4. Syslog, NTP &amp; SSH Operations</w:t>
      </w:r>
    </w:p>
    <w:p w14:paraId="7A69A068" w14:textId="77777777" w:rsidR="004176F0" w:rsidRDefault="00000000">
      <w:r>
        <w:t>Configure remote SSH access, syslog servers, switch timestamps, and NTP synchronization.</w:t>
      </w:r>
    </w:p>
    <w:p w14:paraId="413BA3C7" w14:textId="77777777" w:rsidR="004176F0" w:rsidRDefault="00000000">
      <w:pPr>
        <w:pStyle w:val="Heading3"/>
      </w:pPr>
      <w:r>
        <w:t>Secure Remote SSH on R1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6FC8883F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06D5A6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293EF84E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15BE2866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1FD6C3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0F7EFD0A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secret cisco12345</w:t>
            </w:r>
          </w:p>
        </w:tc>
      </w:tr>
      <w:tr w:rsidR="004176F0" w14:paraId="60D10966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209AA3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6CD920ED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ip domain-lookup</w:t>
            </w:r>
          </w:p>
        </w:tc>
      </w:tr>
      <w:tr w:rsidR="004176F0" w14:paraId="0611A051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627E12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338B6795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domain-name example.com</w:t>
            </w:r>
          </w:p>
        </w:tc>
      </w:tr>
      <w:tr w:rsidR="004176F0" w14:paraId="2BA5AC64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3FE717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479148E1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SSHuser secret SSHuserpass</w:t>
            </w:r>
          </w:p>
        </w:tc>
      </w:tr>
      <w:tr w:rsidR="004176F0" w14:paraId="49EA57CE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D34B34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7DF8B951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 key generate rsa modulus 1024</w:t>
            </w:r>
          </w:p>
        </w:tc>
      </w:tr>
      <w:tr w:rsidR="004176F0" w14:paraId="516A4C83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374B95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6A5B737C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block-for 300 attempts 4 within 120</w:t>
            </w:r>
          </w:p>
        </w:tc>
      </w:tr>
      <w:tr w:rsidR="004176F0" w14:paraId="59793E58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063014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666F5E15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 0 4</w:t>
            </w:r>
          </w:p>
        </w:tc>
      </w:tr>
      <w:tr w:rsidR="004176F0" w14:paraId="03B0BA44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599355" w14:textId="77777777" w:rsidR="004176F0" w:rsidRDefault="00000000">
            <w:r>
              <w:t>R1(config-line)#</w:t>
            </w:r>
          </w:p>
        </w:tc>
        <w:tc>
          <w:tcPr>
            <w:tcW w:w="4320" w:type="dxa"/>
          </w:tcPr>
          <w:p w14:paraId="5675E3CB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input ssh</w:t>
            </w:r>
          </w:p>
        </w:tc>
      </w:tr>
      <w:tr w:rsidR="004176F0" w14:paraId="0D5A643F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E67C2D" w14:textId="77777777" w:rsidR="004176F0" w:rsidRDefault="00000000">
            <w:r>
              <w:t>R1(config-line)#</w:t>
            </w:r>
          </w:p>
        </w:tc>
        <w:tc>
          <w:tcPr>
            <w:tcW w:w="4320" w:type="dxa"/>
          </w:tcPr>
          <w:p w14:paraId="7E368A09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local</w:t>
            </w:r>
          </w:p>
        </w:tc>
      </w:tr>
      <w:tr w:rsidR="004176F0" w14:paraId="2A007800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C48ACB" w14:textId="77777777" w:rsidR="004176F0" w:rsidRDefault="00000000">
            <w:r>
              <w:t>R1(config-line)#</w:t>
            </w:r>
          </w:p>
        </w:tc>
        <w:tc>
          <w:tcPr>
            <w:tcW w:w="4320" w:type="dxa"/>
          </w:tcPr>
          <w:p w14:paraId="120D79A5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exec-timeout 5</w:t>
            </w:r>
          </w:p>
        </w:tc>
      </w:tr>
    </w:tbl>
    <w:p w14:paraId="6F084F4B" w14:textId="77777777" w:rsidR="004176F0" w:rsidRDefault="004176F0"/>
    <w:p w14:paraId="2CD6F266" w14:textId="77777777" w:rsidR="004176F0" w:rsidRDefault="00000000">
      <w:pPr>
        <w:pStyle w:val="Heading3"/>
      </w:pPr>
      <w:r>
        <w:t>Configure Syslog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79095501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1DFA29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1212DF33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08747A38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0F1161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3B1AA68E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10.0.1.254</w:t>
            </w:r>
          </w:p>
        </w:tc>
      </w:tr>
      <w:tr w:rsidR="004176F0" w14:paraId="4544AE01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8167A5" w14:textId="77777777" w:rsidR="004176F0" w:rsidRDefault="00000000">
            <w:r>
              <w:t>S1(config)#</w:t>
            </w:r>
          </w:p>
        </w:tc>
        <w:tc>
          <w:tcPr>
            <w:tcW w:w="4320" w:type="dxa"/>
          </w:tcPr>
          <w:p w14:paraId="3A7212B6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 10.0.1.254</w:t>
            </w:r>
          </w:p>
        </w:tc>
      </w:tr>
      <w:tr w:rsidR="004176F0" w14:paraId="1853E06A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D426B0" w14:textId="77777777" w:rsidR="004176F0" w:rsidRDefault="00000000">
            <w:r>
              <w:t>S2(config)#</w:t>
            </w:r>
          </w:p>
        </w:tc>
        <w:tc>
          <w:tcPr>
            <w:tcW w:w="4320" w:type="dxa"/>
          </w:tcPr>
          <w:p w14:paraId="43DD3555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10.0.1.254</w:t>
            </w:r>
          </w:p>
        </w:tc>
      </w:tr>
    </w:tbl>
    <w:p w14:paraId="64D4F083" w14:textId="77777777" w:rsidR="004176F0" w:rsidRDefault="004176F0"/>
    <w:p w14:paraId="581BBFA9" w14:textId="77777777" w:rsidR="004176F0" w:rsidRDefault="00000000">
      <w:pPr>
        <w:pStyle w:val="Heading3"/>
      </w:pPr>
      <w:r>
        <w:t>Enable Switch Timestamps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1ACC1B80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9489B7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4C740AB8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49D8CFB1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47AB22" w14:textId="77777777" w:rsidR="004176F0" w:rsidRDefault="00000000">
            <w:r>
              <w:t>S1(config)#</w:t>
            </w:r>
          </w:p>
        </w:tc>
        <w:tc>
          <w:tcPr>
            <w:tcW w:w="4320" w:type="dxa"/>
          </w:tcPr>
          <w:p w14:paraId="0F7D0295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timestamps log datetime msec</w:t>
            </w:r>
          </w:p>
        </w:tc>
      </w:tr>
      <w:tr w:rsidR="004176F0" w14:paraId="617601BF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A490AB" w14:textId="77777777" w:rsidR="004176F0" w:rsidRDefault="00000000">
            <w:r>
              <w:t>S2(config)#</w:t>
            </w:r>
          </w:p>
        </w:tc>
        <w:tc>
          <w:tcPr>
            <w:tcW w:w="4320" w:type="dxa"/>
          </w:tcPr>
          <w:p w14:paraId="4D4EC204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timestamps log datetime msec</w:t>
            </w:r>
          </w:p>
        </w:tc>
      </w:tr>
    </w:tbl>
    <w:p w14:paraId="072DE49E" w14:textId="77777777" w:rsidR="004176F0" w:rsidRDefault="004176F0"/>
    <w:p w14:paraId="06A827EA" w14:textId="77777777" w:rsidR="004176F0" w:rsidRDefault="00000000">
      <w:pPr>
        <w:pStyle w:val="Heading3"/>
      </w:pPr>
      <w:r>
        <w:t>Configure NTP on R1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3AD310E6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0FFD6B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0C79E1AB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48905766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3C0EBC" w14:textId="77777777" w:rsidR="004176F0" w:rsidRDefault="00000000">
            <w:r>
              <w:t>R1(config)#</w:t>
            </w:r>
          </w:p>
        </w:tc>
        <w:tc>
          <w:tcPr>
            <w:tcW w:w="4320" w:type="dxa"/>
          </w:tcPr>
          <w:p w14:paraId="710E3190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ntp server 64.103.224.2</w:t>
            </w:r>
          </w:p>
        </w:tc>
      </w:tr>
    </w:tbl>
    <w:p w14:paraId="6475C815" w14:textId="77777777" w:rsidR="004176F0" w:rsidRDefault="004176F0"/>
    <w:p w14:paraId="1589BA47" w14:textId="77777777" w:rsidR="004176F0" w:rsidRDefault="00000000">
      <w:pPr>
        <w:pStyle w:val="Heading3"/>
      </w:pPr>
      <w:r>
        <w:t>Verify Operations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6F0" w14:paraId="306DE3D7" w14:textId="77777777" w:rsidTr="0041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BBF7CE" w14:textId="77777777" w:rsidR="004176F0" w:rsidRDefault="00000000">
            <w:r>
              <w:t>Prompt</w:t>
            </w:r>
          </w:p>
        </w:tc>
        <w:tc>
          <w:tcPr>
            <w:tcW w:w="4320" w:type="dxa"/>
          </w:tcPr>
          <w:p w14:paraId="491E74A6" w14:textId="77777777" w:rsidR="004176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4176F0" w14:paraId="6D0649BC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CA794A" w14:textId="77777777" w:rsidR="004176F0" w:rsidRDefault="00000000">
            <w:r>
              <w:t>R1#</w:t>
            </w:r>
          </w:p>
        </w:tc>
        <w:tc>
          <w:tcPr>
            <w:tcW w:w="4320" w:type="dxa"/>
          </w:tcPr>
          <w:p w14:paraId="2C9BB89E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logging</w:t>
            </w:r>
          </w:p>
        </w:tc>
      </w:tr>
      <w:tr w:rsidR="004176F0" w14:paraId="58E491C5" w14:textId="77777777" w:rsidTr="0041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4794F4" w14:textId="77777777" w:rsidR="004176F0" w:rsidRDefault="00000000">
            <w:r>
              <w:t>S1#</w:t>
            </w:r>
          </w:p>
        </w:tc>
        <w:tc>
          <w:tcPr>
            <w:tcW w:w="4320" w:type="dxa"/>
          </w:tcPr>
          <w:p w14:paraId="462A1E98" w14:textId="77777777" w:rsidR="004176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clock</w:t>
            </w:r>
          </w:p>
        </w:tc>
      </w:tr>
      <w:tr w:rsidR="004176F0" w14:paraId="792563E3" w14:textId="77777777" w:rsidTr="0041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B929A0" w14:textId="77777777" w:rsidR="004176F0" w:rsidRDefault="00000000">
            <w:r>
              <w:t>R1#</w:t>
            </w:r>
          </w:p>
        </w:tc>
        <w:tc>
          <w:tcPr>
            <w:tcW w:w="4320" w:type="dxa"/>
          </w:tcPr>
          <w:p w14:paraId="017ED105" w14:textId="77777777" w:rsidR="004176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ntp status</w:t>
            </w:r>
          </w:p>
        </w:tc>
      </w:tr>
    </w:tbl>
    <w:p w14:paraId="2A75E8B7" w14:textId="77777777" w:rsidR="004176F0" w:rsidRDefault="004176F0"/>
    <w:sectPr w:rsidR="004176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742997">
    <w:abstractNumId w:val="8"/>
  </w:num>
  <w:num w:numId="2" w16cid:durableId="1253666993">
    <w:abstractNumId w:val="6"/>
  </w:num>
  <w:num w:numId="3" w16cid:durableId="1206216610">
    <w:abstractNumId w:val="5"/>
  </w:num>
  <w:num w:numId="4" w16cid:durableId="1356731392">
    <w:abstractNumId w:val="4"/>
  </w:num>
  <w:num w:numId="5" w16cid:durableId="486096892">
    <w:abstractNumId w:val="7"/>
  </w:num>
  <w:num w:numId="6" w16cid:durableId="1325816656">
    <w:abstractNumId w:val="3"/>
  </w:num>
  <w:num w:numId="7" w16cid:durableId="1385058473">
    <w:abstractNumId w:val="2"/>
  </w:num>
  <w:num w:numId="8" w16cid:durableId="2096315949">
    <w:abstractNumId w:val="1"/>
  </w:num>
  <w:num w:numId="9" w16cid:durableId="168921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FB0"/>
    <w:rsid w:val="0015074B"/>
    <w:rsid w:val="0029639D"/>
    <w:rsid w:val="00326F90"/>
    <w:rsid w:val="004176F0"/>
    <w:rsid w:val="00A541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BF92D"/>
  <w14:defaultImageDpi w14:val="300"/>
  <w15:docId w15:val="{2624923B-51B9-4A5D-9DA3-C34726D6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2</cp:revision>
  <dcterms:created xsi:type="dcterms:W3CDTF">2013-12-23T23:15:00Z</dcterms:created>
  <dcterms:modified xsi:type="dcterms:W3CDTF">2025-05-07T18:51:00Z</dcterms:modified>
  <cp:category/>
</cp:coreProperties>
</file>