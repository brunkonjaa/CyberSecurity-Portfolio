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E952E" w14:textId="77777777" w:rsidR="00A8159E" w:rsidRPr="003F1BB8" w:rsidRDefault="00000000" w:rsidP="004F64E1">
      <w:pPr>
        <w:pStyle w:val="Heading1"/>
        <w:spacing w:before="0"/>
        <w:rPr>
          <w:color w:val="984806" w:themeColor="accent6" w:themeShade="80"/>
          <w:sz w:val="40"/>
          <w:szCs w:val="40"/>
        </w:rPr>
      </w:pPr>
      <w:r w:rsidRPr="003F1BB8">
        <w:rPr>
          <w:color w:val="984806" w:themeColor="accent6" w:themeShade="80"/>
          <w:sz w:val="40"/>
          <w:szCs w:val="40"/>
        </w:rPr>
        <w:t>Comprehensive Network Security &amp; Access Guide</w:t>
      </w:r>
    </w:p>
    <w:p w14:paraId="24320024" w14:textId="180F12C5" w:rsidR="00712C82" w:rsidRPr="004F64E1" w:rsidRDefault="00000000">
      <w:pPr>
        <w:rPr>
          <w:b/>
          <w:bCs/>
        </w:rPr>
      </w:pPr>
      <w:r>
        <w:t>This consolidated guide combines port security, STP security, VLAN security, DHCP snooping, zone-based firewall, ACL, AAA, and secure services configurations. Follow each section as a standalone task. Explanations are provided where available.</w:t>
      </w:r>
      <w:r w:rsidR="004F64E1">
        <w:br/>
      </w:r>
      <w:r w:rsidR="004F64E1" w:rsidRPr="004F64E1">
        <w:rPr>
          <w:b/>
          <w:bCs/>
        </w:rPr>
        <w:t>Remember, this not an official study material, I made it to help me with my study.</w:t>
      </w:r>
    </w:p>
    <w:p w14:paraId="281CD3C1" w14:textId="77777777" w:rsidR="00560247" w:rsidRPr="003F1BB8" w:rsidRDefault="00000000">
      <w:pPr>
        <w:pStyle w:val="Heading1"/>
        <w:rPr>
          <w:color w:val="984806" w:themeColor="accent6" w:themeShade="80"/>
          <w:sz w:val="40"/>
          <w:szCs w:val="40"/>
        </w:rPr>
      </w:pPr>
      <w:r w:rsidRPr="003F1BB8">
        <w:rPr>
          <w:color w:val="984806" w:themeColor="accent6" w:themeShade="80"/>
          <w:sz w:val="40"/>
          <w:szCs w:val="40"/>
        </w:rPr>
        <w:t>Switch &amp; Router Security Configuration Guides</w:t>
      </w:r>
    </w:p>
    <w:p w14:paraId="76E2A19B" w14:textId="77777777" w:rsidR="00712C82" w:rsidRPr="00712C82" w:rsidRDefault="00712C82" w:rsidP="00712C82"/>
    <w:p w14:paraId="74F45EB7" w14:textId="3CF280A5" w:rsidR="00560247" w:rsidRPr="003F1BB8" w:rsidRDefault="00000000" w:rsidP="003F1BB8">
      <w:pPr>
        <w:pStyle w:val="Heading2"/>
        <w:numPr>
          <w:ilvl w:val="0"/>
          <w:numId w:val="10"/>
        </w:numPr>
        <w:rPr>
          <w:color w:val="17365D" w:themeColor="text2" w:themeShade="BF"/>
          <w:sz w:val="40"/>
          <w:szCs w:val="40"/>
          <w:u w:val="single"/>
        </w:rPr>
      </w:pPr>
      <w:r w:rsidRPr="003F1BB8">
        <w:rPr>
          <w:color w:val="17365D" w:themeColor="text2" w:themeShade="BF"/>
          <w:sz w:val="40"/>
          <w:szCs w:val="40"/>
          <w:u w:val="single"/>
        </w:rPr>
        <w:t>Port Security</w:t>
      </w:r>
    </w:p>
    <w:p w14:paraId="03505C53" w14:textId="77777777" w:rsidR="003F1BB8" w:rsidRPr="003F1BB8" w:rsidRDefault="003F1BB8" w:rsidP="003F1BB8"/>
    <w:p w14:paraId="5DE276E2" w14:textId="77777777" w:rsidR="00560247" w:rsidRDefault="00000000">
      <w:r>
        <w:t xml:space="preserve">Lock down </w:t>
      </w:r>
      <w:proofErr w:type="spellStart"/>
      <w:r>
        <w:t>FastEthernet</w:t>
      </w:r>
      <w:proofErr w:type="spellEnd"/>
      <w:r>
        <w:t xml:space="preserve"> ports, set management SVI, limit MACs, learn sticky, restrict on violation, and shut unused ports.</w:t>
      </w:r>
    </w:p>
    <w:p w14:paraId="1FA48F0F" w14:textId="77777777" w:rsidR="00712C82" w:rsidRDefault="00712C82"/>
    <w:p w14:paraId="53F7A53A" w14:textId="77777777" w:rsidR="00560247" w:rsidRPr="003F1BB8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3F1BB8">
        <w:rPr>
          <w:color w:val="984806" w:themeColor="accent6" w:themeShade="80"/>
          <w:sz w:val="28"/>
          <w:szCs w:val="28"/>
        </w:rPr>
        <w:t>Management SVI (VLAN 1)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699A5AAB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E8A75D7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00D795CC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114A6882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1954EBA" w14:textId="77777777" w:rsidR="00560247" w:rsidRPr="00F76325" w:rsidRDefault="00000000">
            <w:r w:rsidRPr="00F76325">
              <w:t>Switch&gt;</w:t>
            </w:r>
          </w:p>
        </w:tc>
        <w:tc>
          <w:tcPr>
            <w:tcW w:w="4320" w:type="dxa"/>
          </w:tcPr>
          <w:p w14:paraId="37FA1D7F" w14:textId="77777777" w:rsidR="00560247" w:rsidRPr="0022522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enable</w:t>
            </w:r>
          </w:p>
        </w:tc>
      </w:tr>
      <w:tr w:rsidR="00E20CDD" w14:paraId="476C4BCB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97EEC2" w14:textId="77777777" w:rsidR="00560247" w:rsidRPr="00F76325" w:rsidRDefault="00000000">
            <w:r w:rsidRPr="00F76325">
              <w:t>Switch#</w:t>
            </w:r>
          </w:p>
        </w:tc>
        <w:tc>
          <w:tcPr>
            <w:tcW w:w="4320" w:type="dxa"/>
          </w:tcPr>
          <w:p w14:paraId="55AF76C5" w14:textId="77777777" w:rsidR="00560247" w:rsidRPr="002252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configure terminal</w:t>
            </w:r>
          </w:p>
        </w:tc>
      </w:tr>
      <w:tr w:rsidR="00E20CDD" w14:paraId="4137D590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0A477A0" w14:textId="77777777" w:rsidR="00560247" w:rsidRPr="00F76325" w:rsidRDefault="00000000">
            <w:r w:rsidRPr="00F76325">
              <w:t>Switch(config)#</w:t>
            </w:r>
          </w:p>
        </w:tc>
        <w:tc>
          <w:tcPr>
            <w:tcW w:w="4320" w:type="dxa"/>
          </w:tcPr>
          <w:p w14:paraId="608DF689" w14:textId="77777777" w:rsidR="00560247" w:rsidRPr="0022522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interface vlan 1</w:t>
            </w:r>
          </w:p>
        </w:tc>
      </w:tr>
      <w:tr w:rsidR="00E20CDD" w14:paraId="2DE1A50F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608CF74" w14:textId="77777777" w:rsidR="00560247" w:rsidRPr="00F76325" w:rsidRDefault="00000000">
            <w:r w:rsidRPr="00F76325">
              <w:t>Switch(config-if)#</w:t>
            </w:r>
          </w:p>
        </w:tc>
        <w:tc>
          <w:tcPr>
            <w:tcW w:w="4320" w:type="dxa"/>
          </w:tcPr>
          <w:p w14:paraId="6B0B5C52" w14:textId="77777777" w:rsidR="00560247" w:rsidRPr="002252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ip address 10.10.10.2 255.255.255.0</w:t>
            </w:r>
          </w:p>
        </w:tc>
      </w:tr>
      <w:tr w:rsidR="00E20CDD" w14:paraId="7F05D59F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486003F" w14:textId="77777777" w:rsidR="00560247" w:rsidRPr="00F76325" w:rsidRDefault="00000000">
            <w:r w:rsidRPr="00F76325">
              <w:t>Switch(config-if)#</w:t>
            </w:r>
          </w:p>
        </w:tc>
        <w:tc>
          <w:tcPr>
            <w:tcW w:w="4320" w:type="dxa"/>
          </w:tcPr>
          <w:p w14:paraId="63C45BE2" w14:textId="77777777" w:rsidR="00560247" w:rsidRPr="0022522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no shutdown</w:t>
            </w:r>
          </w:p>
        </w:tc>
      </w:tr>
      <w:tr w:rsidR="00E20CDD" w14:paraId="1FCC8DCB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DE143E1" w14:textId="77777777" w:rsidR="00560247" w:rsidRPr="00F76325" w:rsidRDefault="00000000">
            <w:r w:rsidRPr="00F76325">
              <w:t>Switch(config-if)#</w:t>
            </w:r>
          </w:p>
        </w:tc>
        <w:tc>
          <w:tcPr>
            <w:tcW w:w="4320" w:type="dxa"/>
          </w:tcPr>
          <w:p w14:paraId="65F5BFD0" w14:textId="77777777" w:rsidR="00560247" w:rsidRPr="002252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exit</w:t>
            </w:r>
          </w:p>
        </w:tc>
      </w:tr>
      <w:tr w:rsidR="00E20CDD" w14:paraId="756112CA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568688F" w14:textId="77777777" w:rsidR="00560247" w:rsidRPr="00F76325" w:rsidRDefault="00000000">
            <w:r w:rsidRPr="00F76325">
              <w:t>Switch(config)#</w:t>
            </w:r>
          </w:p>
        </w:tc>
        <w:tc>
          <w:tcPr>
            <w:tcW w:w="4320" w:type="dxa"/>
          </w:tcPr>
          <w:p w14:paraId="117FF830" w14:textId="77777777" w:rsidR="00560247" w:rsidRPr="0022522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exit</w:t>
            </w:r>
          </w:p>
        </w:tc>
      </w:tr>
    </w:tbl>
    <w:p w14:paraId="281AC8EB" w14:textId="77777777" w:rsidR="00560247" w:rsidRDefault="00560247"/>
    <w:p w14:paraId="33704BCC" w14:textId="77777777" w:rsidR="00712C82" w:rsidRDefault="00712C82"/>
    <w:p w14:paraId="269AAAD3" w14:textId="77777777" w:rsidR="00560247" w:rsidRPr="003F1BB8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3F1BB8">
        <w:rPr>
          <w:color w:val="984806" w:themeColor="accent6" w:themeShade="80"/>
          <w:sz w:val="28"/>
          <w:szCs w:val="28"/>
        </w:rPr>
        <w:t>Port-Security on Fa0/1–2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2E2AE2BA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698371F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68876B43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18E8E0DE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48B6F0" w14:textId="77777777" w:rsidR="00560247" w:rsidRDefault="00000000">
            <w:r>
              <w:t>Switch(config)#</w:t>
            </w:r>
          </w:p>
        </w:tc>
        <w:tc>
          <w:tcPr>
            <w:tcW w:w="4320" w:type="dxa"/>
          </w:tcPr>
          <w:p w14:paraId="069EE5F7" w14:textId="77777777" w:rsidR="00560247" w:rsidRPr="0022522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interface range fastEthernet 0/1 – 0/2</w:t>
            </w:r>
          </w:p>
        </w:tc>
      </w:tr>
      <w:tr w:rsidR="00E20CDD" w14:paraId="649B78C3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907579A" w14:textId="77777777" w:rsidR="00560247" w:rsidRDefault="00000000">
            <w:r>
              <w:t>Switch(config-if-range)#</w:t>
            </w:r>
          </w:p>
        </w:tc>
        <w:tc>
          <w:tcPr>
            <w:tcW w:w="4320" w:type="dxa"/>
          </w:tcPr>
          <w:p w14:paraId="69B87633" w14:textId="77777777" w:rsidR="00560247" w:rsidRPr="002252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switchport mode access</w:t>
            </w:r>
          </w:p>
        </w:tc>
      </w:tr>
      <w:tr w:rsidR="00E20CDD" w14:paraId="18D4364A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B74C2CE" w14:textId="77777777" w:rsidR="00560247" w:rsidRDefault="00000000">
            <w:r>
              <w:t>Switch(config-if-range)#</w:t>
            </w:r>
          </w:p>
        </w:tc>
        <w:tc>
          <w:tcPr>
            <w:tcW w:w="4320" w:type="dxa"/>
          </w:tcPr>
          <w:p w14:paraId="09623D3E" w14:textId="77777777" w:rsidR="00560247" w:rsidRPr="0022522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switchport port-security</w:t>
            </w:r>
          </w:p>
        </w:tc>
      </w:tr>
      <w:tr w:rsidR="00E20CDD" w14:paraId="5699E7F7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033624B" w14:textId="77777777" w:rsidR="00560247" w:rsidRDefault="00000000">
            <w:r>
              <w:t>Switch(config-if-range)#</w:t>
            </w:r>
          </w:p>
        </w:tc>
        <w:tc>
          <w:tcPr>
            <w:tcW w:w="4320" w:type="dxa"/>
          </w:tcPr>
          <w:p w14:paraId="6E4E8D91" w14:textId="77777777" w:rsidR="00560247" w:rsidRPr="002252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switchport port-security maximum 1</w:t>
            </w:r>
          </w:p>
        </w:tc>
      </w:tr>
      <w:tr w:rsidR="00E20CDD" w14:paraId="4FC3F6C1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64C4F9" w14:textId="77777777" w:rsidR="00560247" w:rsidRDefault="00000000">
            <w:r>
              <w:t>Switch(config-if-range)#</w:t>
            </w:r>
          </w:p>
        </w:tc>
        <w:tc>
          <w:tcPr>
            <w:tcW w:w="4320" w:type="dxa"/>
          </w:tcPr>
          <w:p w14:paraId="59E560EB" w14:textId="77777777" w:rsidR="00560247" w:rsidRPr="0022522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switchport port-security violation restrict</w:t>
            </w:r>
          </w:p>
        </w:tc>
      </w:tr>
      <w:tr w:rsidR="00E20CDD" w14:paraId="450450A9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BDE2CB8" w14:textId="77777777" w:rsidR="00560247" w:rsidRDefault="00000000">
            <w:r>
              <w:t>Switch(config-if-range)#</w:t>
            </w:r>
          </w:p>
        </w:tc>
        <w:tc>
          <w:tcPr>
            <w:tcW w:w="4320" w:type="dxa"/>
          </w:tcPr>
          <w:p w14:paraId="05666A2F" w14:textId="77777777" w:rsidR="00560247" w:rsidRPr="002252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switchport port-security mac-address sticky</w:t>
            </w:r>
          </w:p>
        </w:tc>
      </w:tr>
      <w:tr w:rsidR="00E20CDD" w14:paraId="16FF01F4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1973717" w14:textId="77777777" w:rsidR="00560247" w:rsidRDefault="00000000">
            <w:r>
              <w:t>Switch(config-if-range)#</w:t>
            </w:r>
          </w:p>
        </w:tc>
        <w:tc>
          <w:tcPr>
            <w:tcW w:w="4320" w:type="dxa"/>
          </w:tcPr>
          <w:p w14:paraId="31294313" w14:textId="77777777" w:rsidR="00560247" w:rsidRPr="0022522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exit</w:t>
            </w:r>
          </w:p>
        </w:tc>
      </w:tr>
    </w:tbl>
    <w:p w14:paraId="4FFA9D25" w14:textId="77777777" w:rsidR="00560247" w:rsidRDefault="00560247"/>
    <w:p w14:paraId="5C6B746C" w14:textId="77777777" w:rsidR="00560247" w:rsidRPr="003F1BB8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3F1BB8">
        <w:rPr>
          <w:color w:val="984806" w:themeColor="accent6" w:themeShade="80"/>
          <w:sz w:val="28"/>
          <w:szCs w:val="28"/>
        </w:rPr>
        <w:lastRenderedPageBreak/>
        <w:t>Shutdown Unused Ports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663853A2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15E473A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38DF3671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13F8D9F2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9ED4BBD" w14:textId="77777777" w:rsidR="00560247" w:rsidRDefault="00000000">
            <w:r>
              <w:t>Switch(config)#</w:t>
            </w:r>
          </w:p>
        </w:tc>
        <w:tc>
          <w:tcPr>
            <w:tcW w:w="4320" w:type="dxa"/>
          </w:tcPr>
          <w:p w14:paraId="3F7F5BFD" w14:textId="77777777" w:rsidR="00560247" w:rsidRPr="0022522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interface range fastEthernet 0/3 – 0/24</w:t>
            </w:r>
          </w:p>
        </w:tc>
      </w:tr>
      <w:tr w:rsidR="00E20CDD" w14:paraId="0F8D6CD2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CDD502" w14:textId="77777777" w:rsidR="00560247" w:rsidRDefault="00000000">
            <w:r>
              <w:t>Switch(config-if-range)#</w:t>
            </w:r>
          </w:p>
        </w:tc>
        <w:tc>
          <w:tcPr>
            <w:tcW w:w="4320" w:type="dxa"/>
          </w:tcPr>
          <w:p w14:paraId="0F717B21" w14:textId="77777777" w:rsidR="00560247" w:rsidRPr="002252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shutdown</w:t>
            </w:r>
          </w:p>
        </w:tc>
      </w:tr>
      <w:tr w:rsidR="00E20CDD" w14:paraId="6FE3ABD2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9460DF" w14:textId="77777777" w:rsidR="00560247" w:rsidRDefault="00000000">
            <w:r>
              <w:t>Switch(config-if-range)#</w:t>
            </w:r>
          </w:p>
        </w:tc>
        <w:tc>
          <w:tcPr>
            <w:tcW w:w="4320" w:type="dxa"/>
          </w:tcPr>
          <w:p w14:paraId="3A5527C6" w14:textId="77777777" w:rsidR="00560247" w:rsidRPr="0022522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exit</w:t>
            </w:r>
          </w:p>
        </w:tc>
      </w:tr>
      <w:tr w:rsidR="00E20CDD" w14:paraId="7C6BEA10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C438FC7" w14:textId="77777777" w:rsidR="00560247" w:rsidRDefault="00000000">
            <w:r>
              <w:t>Switch(config)#</w:t>
            </w:r>
          </w:p>
        </w:tc>
        <w:tc>
          <w:tcPr>
            <w:tcW w:w="4320" w:type="dxa"/>
          </w:tcPr>
          <w:p w14:paraId="16EF7BC5" w14:textId="77777777" w:rsidR="00560247" w:rsidRPr="002252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exit</w:t>
            </w:r>
          </w:p>
        </w:tc>
      </w:tr>
    </w:tbl>
    <w:p w14:paraId="52FF5C2D" w14:textId="77777777" w:rsidR="00560247" w:rsidRDefault="00560247"/>
    <w:p w14:paraId="2B68BDB1" w14:textId="77777777" w:rsidR="00712C82" w:rsidRDefault="00712C82"/>
    <w:p w14:paraId="298007A3" w14:textId="77777777" w:rsidR="00560247" w:rsidRPr="003F1BB8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3F1BB8">
        <w:rPr>
          <w:color w:val="984806" w:themeColor="accent6" w:themeShade="80"/>
          <w:sz w:val="28"/>
          <w:szCs w:val="28"/>
        </w:rPr>
        <w:t>Verify Port-Security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743939DD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FB1B129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4EE64D88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4767D7E9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26DBCDC" w14:textId="77777777" w:rsidR="00560247" w:rsidRDefault="00000000">
            <w:r>
              <w:t>Switch#</w:t>
            </w:r>
          </w:p>
        </w:tc>
        <w:tc>
          <w:tcPr>
            <w:tcW w:w="4320" w:type="dxa"/>
          </w:tcPr>
          <w:p w14:paraId="56F31B36" w14:textId="77777777" w:rsidR="00560247" w:rsidRPr="0022522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show port-security interface fastEthernet 0/1</w:t>
            </w:r>
          </w:p>
        </w:tc>
      </w:tr>
      <w:tr w:rsidR="00E20CDD" w14:paraId="6E4C7580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5D2D1B2" w14:textId="77777777" w:rsidR="00560247" w:rsidRDefault="00000000">
            <w:r>
              <w:t>Switch#</w:t>
            </w:r>
          </w:p>
        </w:tc>
        <w:tc>
          <w:tcPr>
            <w:tcW w:w="4320" w:type="dxa"/>
          </w:tcPr>
          <w:p w14:paraId="33C38184" w14:textId="77777777" w:rsidR="00560247" w:rsidRPr="002252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show port-security address</w:t>
            </w:r>
          </w:p>
        </w:tc>
      </w:tr>
    </w:tbl>
    <w:p w14:paraId="06449375" w14:textId="77777777" w:rsidR="00560247" w:rsidRDefault="00560247"/>
    <w:p w14:paraId="3B180AC1" w14:textId="77777777" w:rsidR="00712C82" w:rsidRDefault="00712C82"/>
    <w:p w14:paraId="44B8F186" w14:textId="77777777" w:rsidR="00712C82" w:rsidRDefault="00712C82"/>
    <w:p w14:paraId="27EF2A98" w14:textId="77777777" w:rsidR="00712C82" w:rsidRDefault="00712C82"/>
    <w:p w14:paraId="7FDF3417" w14:textId="77777777" w:rsidR="00712C82" w:rsidRDefault="00712C82"/>
    <w:p w14:paraId="59DCDE07" w14:textId="77777777" w:rsidR="00712C82" w:rsidRDefault="00712C82"/>
    <w:p w14:paraId="3FC1BB98" w14:textId="77777777" w:rsidR="00712C82" w:rsidRDefault="00712C82"/>
    <w:p w14:paraId="59B89C26" w14:textId="77777777" w:rsidR="00712C82" w:rsidRDefault="00712C82"/>
    <w:p w14:paraId="55294984" w14:textId="77777777" w:rsidR="00712C82" w:rsidRDefault="00712C82"/>
    <w:p w14:paraId="1C2FB773" w14:textId="77777777" w:rsidR="00712C82" w:rsidRDefault="00712C82"/>
    <w:p w14:paraId="4AE272B5" w14:textId="77777777" w:rsidR="00712C82" w:rsidRDefault="00712C82"/>
    <w:p w14:paraId="70918482" w14:textId="77777777" w:rsidR="00712C82" w:rsidRDefault="00712C82"/>
    <w:p w14:paraId="123A3F3B" w14:textId="77777777" w:rsidR="00712C82" w:rsidRDefault="00712C82"/>
    <w:p w14:paraId="78BCD2C9" w14:textId="77777777" w:rsidR="00712C82" w:rsidRDefault="00712C82"/>
    <w:p w14:paraId="3DA80F4A" w14:textId="77777777" w:rsidR="00712C82" w:rsidRDefault="00712C82"/>
    <w:p w14:paraId="2E39799A" w14:textId="77777777" w:rsidR="00712C82" w:rsidRDefault="00712C82"/>
    <w:p w14:paraId="4D8782EE" w14:textId="77777777" w:rsidR="00712C82" w:rsidRDefault="00712C82"/>
    <w:p w14:paraId="1AD43D70" w14:textId="0B7CF942" w:rsidR="00712C82" w:rsidRPr="003F1BB8" w:rsidRDefault="00000000" w:rsidP="003F1BB8">
      <w:pPr>
        <w:pStyle w:val="Heading2"/>
        <w:numPr>
          <w:ilvl w:val="0"/>
          <w:numId w:val="10"/>
        </w:numPr>
        <w:rPr>
          <w:color w:val="17365D" w:themeColor="text2" w:themeShade="BF"/>
          <w:sz w:val="40"/>
          <w:szCs w:val="40"/>
          <w:u w:val="single"/>
        </w:rPr>
      </w:pPr>
      <w:r w:rsidRPr="003F1BB8">
        <w:rPr>
          <w:color w:val="17365D" w:themeColor="text2" w:themeShade="BF"/>
          <w:sz w:val="40"/>
          <w:szCs w:val="40"/>
          <w:u w:val="single"/>
        </w:rPr>
        <w:lastRenderedPageBreak/>
        <w:t>STP Security</w:t>
      </w:r>
    </w:p>
    <w:p w14:paraId="53916282" w14:textId="77777777" w:rsidR="003F1BB8" w:rsidRPr="003F1BB8" w:rsidRDefault="003F1BB8" w:rsidP="003F1BB8">
      <w:pPr>
        <w:pStyle w:val="ListParagraph"/>
      </w:pPr>
    </w:p>
    <w:p w14:paraId="1959D3E2" w14:textId="23EDED6C" w:rsidR="00712C82" w:rsidRDefault="00000000">
      <w:r>
        <w:t xml:space="preserve">Protect spanning-tree topology with root guard, BPDU guard, loop guard, and </w:t>
      </w:r>
      <w:proofErr w:type="spellStart"/>
      <w:r>
        <w:t>PortFast</w:t>
      </w:r>
      <w:proofErr w:type="spellEnd"/>
      <w:r>
        <w:t>.</w:t>
      </w:r>
    </w:p>
    <w:p w14:paraId="61500174" w14:textId="77777777" w:rsidR="00560247" w:rsidRPr="003F1BB8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3F1BB8">
        <w:rPr>
          <w:color w:val="984806" w:themeColor="accent6" w:themeShade="80"/>
          <w:sz w:val="28"/>
          <w:szCs w:val="28"/>
        </w:rPr>
        <w:t>Root Bridge Election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1F0BFC69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54A2F2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2AFBF5A8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4FC0ABEF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9DEFB79" w14:textId="77777777" w:rsidR="00560247" w:rsidRDefault="00000000">
            <w:r>
              <w:t>Switch&gt;</w:t>
            </w:r>
          </w:p>
        </w:tc>
        <w:tc>
          <w:tcPr>
            <w:tcW w:w="4320" w:type="dxa"/>
          </w:tcPr>
          <w:p w14:paraId="6A6214B1" w14:textId="77777777" w:rsidR="00560247" w:rsidRPr="0022522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enable</w:t>
            </w:r>
          </w:p>
        </w:tc>
      </w:tr>
      <w:tr w:rsidR="00E20CDD" w14:paraId="35D92564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D90BD4D" w14:textId="77777777" w:rsidR="00560247" w:rsidRDefault="00000000">
            <w:r>
              <w:t>Switch#</w:t>
            </w:r>
          </w:p>
        </w:tc>
        <w:tc>
          <w:tcPr>
            <w:tcW w:w="4320" w:type="dxa"/>
          </w:tcPr>
          <w:p w14:paraId="24BB05C5" w14:textId="77777777" w:rsidR="00560247" w:rsidRPr="002252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configure terminal</w:t>
            </w:r>
          </w:p>
        </w:tc>
      </w:tr>
      <w:tr w:rsidR="00E20CDD" w14:paraId="72225FD2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67C4A76" w14:textId="77777777" w:rsidR="00560247" w:rsidRDefault="00000000">
            <w:r>
              <w:t>Switch(config)#</w:t>
            </w:r>
          </w:p>
        </w:tc>
        <w:tc>
          <w:tcPr>
            <w:tcW w:w="4320" w:type="dxa"/>
          </w:tcPr>
          <w:p w14:paraId="4941889A" w14:textId="77777777" w:rsidR="00560247" w:rsidRPr="0022522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spanning-tree vlan 1 root primary</w:t>
            </w:r>
          </w:p>
        </w:tc>
      </w:tr>
      <w:tr w:rsidR="00E20CDD" w14:paraId="3E7AEBB2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BC3005D" w14:textId="77777777" w:rsidR="00560247" w:rsidRDefault="00000000">
            <w:r>
              <w:t>Switch(config)#</w:t>
            </w:r>
          </w:p>
        </w:tc>
        <w:tc>
          <w:tcPr>
            <w:tcW w:w="4320" w:type="dxa"/>
          </w:tcPr>
          <w:p w14:paraId="72F1BA09" w14:textId="77777777" w:rsidR="00560247" w:rsidRPr="002252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spanning-tree vlan 1 root secondary</w:t>
            </w:r>
          </w:p>
        </w:tc>
      </w:tr>
      <w:tr w:rsidR="00E20CDD" w14:paraId="3DB7215B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CB0F265" w14:textId="77777777" w:rsidR="00560247" w:rsidRDefault="00000000">
            <w:r>
              <w:t>Switch(config)#</w:t>
            </w:r>
          </w:p>
        </w:tc>
        <w:tc>
          <w:tcPr>
            <w:tcW w:w="4320" w:type="dxa"/>
          </w:tcPr>
          <w:p w14:paraId="7B4FC14A" w14:textId="77777777" w:rsidR="00560247" w:rsidRPr="0022522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exit</w:t>
            </w:r>
          </w:p>
        </w:tc>
      </w:tr>
    </w:tbl>
    <w:p w14:paraId="0979DC19" w14:textId="77777777" w:rsidR="00712C82" w:rsidRDefault="00712C82"/>
    <w:p w14:paraId="25CA275B" w14:textId="77777777" w:rsidR="00560247" w:rsidRPr="003F1BB8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3F1BB8">
        <w:rPr>
          <w:color w:val="984806" w:themeColor="accent6" w:themeShade="80"/>
          <w:sz w:val="28"/>
          <w:szCs w:val="28"/>
        </w:rPr>
        <w:t>PortFast &amp; BPDU Guard on Access Ports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59EED621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754873A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60D4AC9C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183259BB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999AB0" w14:textId="77777777" w:rsidR="00560247" w:rsidRDefault="00000000">
            <w:r>
              <w:t>Switch(config)#</w:t>
            </w:r>
          </w:p>
        </w:tc>
        <w:tc>
          <w:tcPr>
            <w:tcW w:w="4320" w:type="dxa"/>
          </w:tcPr>
          <w:p w14:paraId="31D01E97" w14:textId="77777777" w:rsidR="00560247" w:rsidRPr="0022522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interface range fastEthernet 0/1 – 0/22</w:t>
            </w:r>
          </w:p>
        </w:tc>
      </w:tr>
      <w:tr w:rsidR="00E20CDD" w14:paraId="02B10C39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EA90A5D" w14:textId="77777777" w:rsidR="00560247" w:rsidRDefault="00000000">
            <w:r>
              <w:t>Switch(config-if-range)#</w:t>
            </w:r>
          </w:p>
        </w:tc>
        <w:tc>
          <w:tcPr>
            <w:tcW w:w="4320" w:type="dxa"/>
          </w:tcPr>
          <w:p w14:paraId="15FF6ACE" w14:textId="77777777" w:rsidR="00560247" w:rsidRPr="002252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spanning-tree portfast</w:t>
            </w:r>
          </w:p>
        </w:tc>
      </w:tr>
      <w:tr w:rsidR="00E20CDD" w14:paraId="553F6244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D2EA0B3" w14:textId="77777777" w:rsidR="00560247" w:rsidRDefault="00000000">
            <w:r>
              <w:t>Switch(config-if-range)#</w:t>
            </w:r>
          </w:p>
        </w:tc>
        <w:tc>
          <w:tcPr>
            <w:tcW w:w="4320" w:type="dxa"/>
          </w:tcPr>
          <w:p w14:paraId="60D7E37F" w14:textId="77777777" w:rsidR="00560247" w:rsidRPr="0022522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spanning-tree bpduguard enable</w:t>
            </w:r>
          </w:p>
        </w:tc>
      </w:tr>
      <w:tr w:rsidR="00E20CDD" w14:paraId="24F221B4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BA9B074" w14:textId="77777777" w:rsidR="00560247" w:rsidRDefault="00000000">
            <w:r>
              <w:t>Switch(config-if-range)#</w:t>
            </w:r>
          </w:p>
        </w:tc>
        <w:tc>
          <w:tcPr>
            <w:tcW w:w="4320" w:type="dxa"/>
          </w:tcPr>
          <w:p w14:paraId="37E3459B" w14:textId="77777777" w:rsidR="00560247" w:rsidRPr="002252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exit</w:t>
            </w:r>
          </w:p>
        </w:tc>
      </w:tr>
    </w:tbl>
    <w:p w14:paraId="6C4CAF30" w14:textId="77777777" w:rsidR="00712C82" w:rsidRDefault="00712C82"/>
    <w:p w14:paraId="4213BEBD" w14:textId="77777777" w:rsidR="00560247" w:rsidRPr="003F1BB8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3F1BB8">
        <w:rPr>
          <w:color w:val="984806" w:themeColor="accent6" w:themeShade="80"/>
          <w:sz w:val="28"/>
          <w:szCs w:val="28"/>
        </w:rPr>
        <w:t>Root Guard on Uplinks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368AA561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A893C18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4DD3199E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6597299A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FF7520D" w14:textId="77777777" w:rsidR="00560247" w:rsidRDefault="00000000">
            <w:r>
              <w:t>Switch(config)#</w:t>
            </w:r>
          </w:p>
        </w:tc>
        <w:tc>
          <w:tcPr>
            <w:tcW w:w="4320" w:type="dxa"/>
          </w:tcPr>
          <w:p w14:paraId="4E13B86E" w14:textId="77777777" w:rsidR="00560247" w:rsidRPr="0022522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interface range fastEthernet 0/23 – 0/24</w:t>
            </w:r>
          </w:p>
        </w:tc>
      </w:tr>
      <w:tr w:rsidR="00E20CDD" w14:paraId="112EBD54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323EA62" w14:textId="77777777" w:rsidR="00560247" w:rsidRDefault="00000000">
            <w:r>
              <w:t>Switch(config-if-range)#</w:t>
            </w:r>
          </w:p>
        </w:tc>
        <w:tc>
          <w:tcPr>
            <w:tcW w:w="4320" w:type="dxa"/>
          </w:tcPr>
          <w:p w14:paraId="43E3B1F4" w14:textId="77777777" w:rsidR="00560247" w:rsidRPr="002252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spanning-tree guard root</w:t>
            </w:r>
          </w:p>
        </w:tc>
      </w:tr>
      <w:tr w:rsidR="00E20CDD" w14:paraId="2B1058D2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921F145" w14:textId="77777777" w:rsidR="00560247" w:rsidRDefault="00000000">
            <w:r>
              <w:t>Switch(config-if-range)#</w:t>
            </w:r>
          </w:p>
        </w:tc>
        <w:tc>
          <w:tcPr>
            <w:tcW w:w="4320" w:type="dxa"/>
          </w:tcPr>
          <w:p w14:paraId="3631AEEC" w14:textId="77777777" w:rsidR="00560247" w:rsidRPr="0022522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exit</w:t>
            </w:r>
          </w:p>
        </w:tc>
      </w:tr>
    </w:tbl>
    <w:p w14:paraId="2D2C35E6" w14:textId="77777777" w:rsidR="00560247" w:rsidRDefault="00560247"/>
    <w:p w14:paraId="26CD9D77" w14:textId="77777777" w:rsidR="00712C82" w:rsidRDefault="00712C82"/>
    <w:p w14:paraId="141C8895" w14:textId="77777777" w:rsidR="00560247" w:rsidRPr="003F1BB8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3F1BB8">
        <w:rPr>
          <w:color w:val="984806" w:themeColor="accent6" w:themeShade="80"/>
          <w:sz w:val="28"/>
          <w:szCs w:val="28"/>
        </w:rPr>
        <w:t>Loop Guard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424CF503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5B06F4F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7CAADF7F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56B079C4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D6040E5" w14:textId="77777777" w:rsidR="00560247" w:rsidRDefault="00000000">
            <w:r>
              <w:t>Switch(config)#</w:t>
            </w:r>
          </w:p>
        </w:tc>
        <w:tc>
          <w:tcPr>
            <w:tcW w:w="4320" w:type="dxa"/>
          </w:tcPr>
          <w:p w14:paraId="10A64BA4" w14:textId="77777777" w:rsidR="00560247" w:rsidRPr="0022522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spanning-tree loopguard default</w:t>
            </w:r>
          </w:p>
        </w:tc>
      </w:tr>
      <w:tr w:rsidR="00E20CDD" w14:paraId="7901689E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3C2DF8" w14:textId="77777777" w:rsidR="00560247" w:rsidRDefault="00000000">
            <w:r>
              <w:t>Switch(config)#</w:t>
            </w:r>
          </w:p>
        </w:tc>
        <w:tc>
          <w:tcPr>
            <w:tcW w:w="4320" w:type="dxa"/>
          </w:tcPr>
          <w:p w14:paraId="5EBC4DCC" w14:textId="77777777" w:rsidR="00560247" w:rsidRPr="002252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exit</w:t>
            </w:r>
          </w:p>
        </w:tc>
      </w:tr>
    </w:tbl>
    <w:p w14:paraId="4617699D" w14:textId="77777777" w:rsidR="00560247" w:rsidRDefault="00560247"/>
    <w:p w14:paraId="6B7FEB31" w14:textId="77777777" w:rsidR="00712C82" w:rsidRDefault="00712C82"/>
    <w:p w14:paraId="0B3B7B63" w14:textId="77777777" w:rsidR="00560247" w:rsidRPr="003F1BB8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3F1BB8">
        <w:rPr>
          <w:color w:val="984806" w:themeColor="accent6" w:themeShade="80"/>
          <w:sz w:val="28"/>
          <w:szCs w:val="28"/>
        </w:rPr>
        <w:t>Verify STP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18D1FC97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F94628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0D05210F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5F70057F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AD3F2EA" w14:textId="77777777" w:rsidR="00560247" w:rsidRDefault="00000000">
            <w:r>
              <w:t>Switch#</w:t>
            </w:r>
          </w:p>
        </w:tc>
        <w:tc>
          <w:tcPr>
            <w:tcW w:w="4320" w:type="dxa"/>
          </w:tcPr>
          <w:p w14:paraId="401ACE7A" w14:textId="77777777" w:rsidR="00560247" w:rsidRPr="0022522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show spanning-tree summary</w:t>
            </w:r>
          </w:p>
        </w:tc>
      </w:tr>
      <w:tr w:rsidR="00E20CDD" w14:paraId="6E17E07E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78FB78B" w14:textId="77777777" w:rsidR="00560247" w:rsidRDefault="00000000">
            <w:r>
              <w:t>Switch#</w:t>
            </w:r>
          </w:p>
        </w:tc>
        <w:tc>
          <w:tcPr>
            <w:tcW w:w="4320" w:type="dxa"/>
          </w:tcPr>
          <w:p w14:paraId="0F814A9B" w14:textId="77777777" w:rsidR="00560247" w:rsidRPr="002252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show spanning-tree interface gigabitEthernet 0/1 rootguard</w:t>
            </w:r>
          </w:p>
        </w:tc>
      </w:tr>
    </w:tbl>
    <w:p w14:paraId="0060D5FA" w14:textId="147347BC" w:rsidR="00560247" w:rsidRPr="003F1BB8" w:rsidRDefault="00000000" w:rsidP="003F1BB8">
      <w:pPr>
        <w:pStyle w:val="Heading2"/>
        <w:numPr>
          <w:ilvl w:val="0"/>
          <w:numId w:val="10"/>
        </w:numPr>
        <w:rPr>
          <w:color w:val="17365D" w:themeColor="text2" w:themeShade="BF"/>
          <w:sz w:val="40"/>
          <w:szCs w:val="40"/>
          <w:u w:val="single"/>
        </w:rPr>
      </w:pPr>
      <w:r w:rsidRPr="003F1BB8">
        <w:rPr>
          <w:color w:val="17365D" w:themeColor="text2" w:themeShade="BF"/>
          <w:sz w:val="40"/>
          <w:szCs w:val="40"/>
          <w:u w:val="single"/>
        </w:rPr>
        <w:lastRenderedPageBreak/>
        <w:t>Layer 2 VLAN Security</w:t>
      </w:r>
    </w:p>
    <w:p w14:paraId="26DD5785" w14:textId="77777777" w:rsidR="003F1BB8" w:rsidRPr="003F1BB8" w:rsidRDefault="003F1BB8" w:rsidP="003F1BB8">
      <w:pPr>
        <w:pStyle w:val="ListParagraph"/>
      </w:pPr>
    </w:p>
    <w:p w14:paraId="1DFD866E" w14:textId="77777777" w:rsidR="00560247" w:rsidRDefault="00000000">
      <w:r>
        <w:t>Lock down trunk negotiation, restrict VLANs, disable CDP, create management VLAN and SVI, configure router subinterface, and apply ACLs.</w:t>
      </w:r>
    </w:p>
    <w:p w14:paraId="7443560D" w14:textId="77777777" w:rsidR="00712C82" w:rsidRDefault="00712C82"/>
    <w:p w14:paraId="221ADCB1" w14:textId="77777777" w:rsidR="00560247" w:rsidRPr="003F1BB8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3F1BB8">
        <w:rPr>
          <w:color w:val="984806" w:themeColor="accent6" w:themeShade="80"/>
          <w:sz w:val="28"/>
          <w:szCs w:val="28"/>
        </w:rPr>
        <w:t>Trunk Negotiation &amp; VLANs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54D757D7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B913309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0C5FDE14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20BCA4E1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51C43F" w14:textId="77777777" w:rsidR="00560247" w:rsidRDefault="00000000">
            <w:r>
              <w:t>Switch&gt;</w:t>
            </w:r>
          </w:p>
        </w:tc>
        <w:tc>
          <w:tcPr>
            <w:tcW w:w="4320" w:type="dxa"/>
          </w:tcPr>
          <w:p w14:paraId="2FE2895E" w14:textId="77777777" w:rsidR="00560247" w:rsidRPr="0022522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enable</w:t>
            </w:r>
          </w:p>
        </w:tc>
      </w:tr>
      <w:tr w:rsidR="00E20CDD" w14:paraId="2AB210F3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00E1B64" w14:textId="77777777" w:rsidR="00560247" w:rsidRDefault="00000000">
            <w:r>
              <w:t>Switch#</w:t>
            </w:r>
          </w:p>
        </w:tc>
        <w:tc>
          <w:tcPr>
            <w:tcW w:w="4320" w:type="dxa"/>
          </w:tcPr>
          <w:p w14:paraId="383D8207" w14:textId="77777777" w:rsidR="00560247" w:rsidRPr="002252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configure terminal</w:t>
            </w:r>
          </w:p>
        </w:tc>
      </w:tr>
      <w:tr w:rsidR="00E20CDD" w14:paraId="5C612BD8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C41098E" w14:textId="77777777" w:rsidR="00560247" w:rsidRDefault="00000000">
            <w:r>
              <w:t>Switch(config)#</w:t>
            </w:r>
          </w:p>
        </w:tc>
        <w:tc>
          <w:tcPr>
            <w:tcW w:w="4320" w:type="dxa"/>
          </w:tcPr>
          <w:p w14:paraId="361846CE" w14:textId="77777777" w:rsidR="00560247" w:rsidRPr="0022522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interface gigabitEthernet 0/1</w:t>
            </w:r>
          </w:p>
        </w:tc>
      </w:tr>
      <w:tr w:rsidR="00E20CDD" w14:paraId="6A72C2F8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6DBE399" w14:textId="77777777" w:rsidR="00560247" w:rsidRDefault="00000000">
            <w:r>
              <w:t>Switch(config-if)#</w:t>
            </w:r>
          </w:p>
        </w:tc>
        <w:tc>
          <w:tcPr>
            <w:tcW w:w="4320" w:type="dxa"/>
          </w:tcPr>
          <w:p w14:paraId="0CB72E2A" w14:textId="77777777" w:rsidR="00560247" w:rsidRPr="002252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switchport mode trunk</w:t>
            </w:r>
          </w:p>
        </w:tc>
      </w:tr>
      <w:tr w:rsidR="00E20CDD" w14:paraId="413529CC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AE8965" w14:textId="77777777" w:rsidR="00560247" w:rsidRDefault="00000000">
            <w:r>
              <w:t>Switch(config-if)#</w:t>
            </w:r>
          </w:p>
        </w:tc>
        <w:tc>
          <w:tcPr>
            <w:tcW w:w="4320" w:type="dxa"/>
          </w:tcPr>
          <w:p w14:paraId="75D9D7B5" w14:textId="77777777" w:rsidR="00560247" w:rsidRPr="0022522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switchport trunk native vlan 15</w:t>
            </w:r>
          </w:p>
        </w:tc>
      </w:tr>
      <w:tr w:rsidR="00E20CDD" w14:paraId="2F7EDFBC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F915871" w14:textId="77777777" w:rsidR="00560247" w:rsidRDefault="00000000">
            <w:r>
              <w:t>Switch(config-if)#</w:t>
            </w:r>
          </w:p>
        </w:tc>
        <w:tc>
          <w:tcPr>
            <w:tcW w:w="4320" w:type="dxa"/>
          </w:tcPr>
          <w:p w14:paraId="75FABF03" w14:textId="77777777" w:rsidR="00560247" w:rsidRPr="002252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switchport trunk allowed vlan 5,10,15</w:t>
            </w:r>
          </w:p>
        </w:tc>
      </w:tr>
      <w:tr w:rsidR="00E20CDD" w14:paraId="0CB8E682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159FCB3" w14:textId="77777777" w:rsidR="00560247" w:rsidRDefault="00000000">
            <w:r>
              <w:t>Switch(config-if)#</w:t>
            </w:r>
          </w:p>
        </w:tc>
        <w:tc>
          <w:tcPr>
            <w:tcW w:w="4320" w:type="dxa"/>
          </w:tcPr>
          <w:p w14:paraId="64402ADA" w14:textId="77777777" w:rsidR="00560247" w:rsidRPr="0022522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switchport nonegotiate</w:t>
            </w:r>
          </w:p>
        </w:tc>
      </w:tr>
      <w:tr w:rsidR="00E20CDD" w14:paraId="52E6BBF0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C6FBFA0" w14:textId="77777777" w:rsidR="00560247" w:rsidRDefault="00000000">
            <w:r>
              <w:t>Switch(config-if)#</w:t>
            </w:r>
          </w:p>
        </w:tc>
        <w:tc>
          <w:tcPr>
            <w:tcW w:w="4320" w:type="dxa"/>
          </w:tcPr>
          <w:p w14:paraId="56173205" w14:textId="77777777" w:rsidR="00560247" w:rsidRPr="002252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exit</w:t>
            </w:r>
          </w:p>
        </w:tc>
      </w:tr>
    </w:tbl>
    <w:p w14:paraId="78C4C305" w14:textId="77777777" w:rsidR="00560247" w:rsidRDefault="00560247"/>
    <w:p w14:paraId="521D37E0" w14:textId="77777777" w:rsidR="00712C82" w:rsidRDefault="00712C82"/>
    <w:p w14:paraId="2F7A990B" w14:textId="77777777" w:rsidR="00560247" w:rsidRPr="003F1BB8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3F1BB8">
        <w:rPr>
          <w:color w:val="984806" w:themeColor="accent6" w:themeShade="80"/>
          <w:sz w:val="28"/>
          <w:szCs w:val="28"/>
        </w:rPr>
        <w:t>Disable CDP on Uplink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74465FF3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D4E0926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05C1BB98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6715A1B7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ADBF426" w14:textId="77777777" w:rsidR="00560247" w:rsidRDefault="00000000">
            <w:r>
              <w:t>Switch(config)#</w:t>
            </w:r>
          </w:p>
        </w:tc>
        <w:tc>
          <w:tcPr>
            <w:tcW w:w="4320" w:type="dxa"/>
          </w:tcPr>
          <w:p w14:paraId="73322DD8" w14:textId="77777777" w:rsidR="00560247" w:rsidRPr="0022522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interface gigabitEthernet 0/1</w:t>
            </w:r>
          </w:p>
        </w:tc>
      </w:tr>
      <w:tr w:rsidR="00E20CDD" w14:paraId="5A113A54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3E9D933" w14:textId="77777777" w:rsidR="00560247" w:rsidRDefault="00000000">
            <w:r>
              <w:t>Switch(config-if)#</w:t>
            </w:r>
          </w:p>
        </w:tc>
        <w:tc>
          <w:tcPr>
            <w:tcW w:w="4320" w:type="dxa"/>
          </w:tcPr>
          <w:p w14:paraId="7D3E4CB2" w14:textId="77777777" w:rsidR="00560247" w:rsidRPr="002252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no cdp enable</w:t>
            </w:r>
          </w:p>
        </w:tc>
      </w:tr>
      <w:tr w:rsidR="00E20CDD" w14:paraId="7EDCBA7D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1F7977C" w14:textId="77777777" w:rsidR="00560247" w:rsidRDefault="00000000">
            <w:r>
              <w:t>Switch(config-if)#</w:t>
            </w:r>
          </w:p>
        </w:tc>
        <w:tc>
          <w:tcPr>
            <w:tcW w:w="4320" w:type="dxa"/>
          </w:tcPr>
          <w:p w14:paraId="727B4A42" w14:textId="77777777" w:rsidR="00560247" w:rsidRPr="0022522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exit</w:t>
            </w:r>
          </w:p>
        </w:tc>
      </w:tr>
      <w:tr w:rsidR="00E20CDD" w14:paraId="370374B4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EB38A1" w14:textId="77777777" w:rsidR="00560247" w:rsidRDefault="00000000">
            <w:r>
              <w:t>Switch(config)#</w:t>
            </w:r>
          </w:p>
        </w:tc>
        <w:tc>
          <w:tcPr>
            <w:tcW w:w="4320" w:type="dxa"/>
          </w:tcPr>
          <w:p w14:paraId="7EE875FD" w14:textId="77777777" w:rsidR="00560247" w:rsidRPr="002252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exit</w:t>
            </w:r>
          </w:p>
        </w:tc>
      </w:tr>
    </w:tbl>
    <w:p w14:paraId="1AA0F8BB" w14:textId="77777777" w:rsidR="00560247" w:rsidRDefault="00560247"/>
    <w:p w14:paraId="75A39804" w14:textId="77777777" w:rsidR="00712C82" w:rsidRDefault="00712C82"/>
    <w:p w14:paraId="2C72E185" w14:textId="77777777" w:rsidR="00560247" w:rsidRPr="003F1BB8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3F1BB8">
        <w:rPr>
          <w:color w:val="984806" w:themeColor="accent6" w:themeShade="80"/>
          <w:sz w:val="28"/>
          <w:szCs w:val="28"/>
        </w:rPr>
        <w:t>Management VLAN &amp; SVI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32A7B63F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E427F03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680F6BCE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23292CB6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70764C1" w14:textId="77777777" w:rsidR="00560247" w:rsidRDefault="00000000">
            <w:r>
              <w:t>Switch#</w:t>
            </w:r>
          </w:p>
        </w:tc>
        <w:tc>
          <w:tcPr>
            <w:tcW w:w="4320" w:type="dxa"/>
          </w:tcPr>
          <w:p w14:paraId="21B12019" w14:textId="77777777" w:rsidR="00560247" w:rsidRPr="0022522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configure terminal</w:t>
            </w:r>
          </w:p>
        </w:tc>
      </w:tr>
      <w:tr w:rsidR="00E20CDD" w14:paraId="1B60A750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A4FC7C" w14:textId="77777777" w:rsidR="00560247" w:rsidRDefault="00000000">
            <w:r>
              <w:t>Switch(config)#</w:t>
            </w:r>
          </w:p>
        </w:tc>
        <w:tc>
          <w:tcPr>
            <w:tcW w:w="4320" w:type="dxa"/>
          </w:tcPr>
          <w:p w14:paraId="3D770DFE" w14:textId="77777777" w:rsidR="00560247" w:rsidRPr="002252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vlan 20</w:t>
            </w:r>
          </w:p>
        </w:tc>
      </w:tr>
      <w:tr w:rsidR="00E20CDD" w14:paraId="64179E85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FF59F6" w14:textId="77777777" w:rsidR="00560247" w:rsidRDefault="00000000">
            <w:r>
              <w:t>Switch(config-vlan)#</w:t>
            </w:r>
          </w:p>
        </w:tc>
        <w:tc>
          <w:tcPr>
            <w:tcW w:w="4320" w:type="dxa"/>
          </w:tcPr>
          <w:p w14:paraId="102B3186" w14:textId="77777777" w:rsidR="00560247" w:rsidRPr="0022522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name Management</w:t>
            </w:r>
          </w:p>
        </w:tc>
      </w:tr>
      <w:tr w:rsidR="00E20CDD" w14:paraId="23658EE1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9294109" w14:textId="77777777" w:rsidR="00560247" w:rsidRDefault="00000000">
            <w:r>
              <w:t>Switch(config-vlan)#</w:t>
            </w:r>
          </w:p>
        </w:tc>
        <w:tc>
          <w:tcPr>
            <w:tcW w:w="4320" w:type="dxa"/>
          </w:tcPr>
          <w:p w14:paraId="3EB0E59D" w14:textId="77777777" w:rsidR="00560247" w:rsidRPr="002252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exit</w:t>
            </w:r>
          </w:p>
        </w:tc>
      </w:tr>
      <w:tr w:rsidR="00E20CDD" w14:paraId="18D38CDE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A271539" w14:textId="77777777" w:rsidR="00560247" w:rsidRDefault="00000000">
            <w:r>
              <w:t>Switch(config)#</w:t>
            </w:r>
          </w:p>
        </w:tc>
        <w:tc>
          <w:tcPr>
            <w:tcW w:w="4320" w:type="dxa"/>
          </w:tcPr>
          <w:p w14:paraId="1865EA20" w14:textId="77777777" w:rsidR="00560247" w:rsidRPr="0022522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interface vlan 20</w:t>
            </w:r>
          </w:p>
        </w:tc>
      </w:tr>
      <w:tr w:rsidR="00E20CDD" w14:paraId="356640F1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6CFDFD1" w14:textId="77777777" w:rsidR="00560247" w:rsidRDefault="00000000">
            <w:r>
              <w:t>Switch(config-if)#</w:t>
            </w:r>
          </w:p>
        </w:tc>
        <w:tc>
          <w:tcPr>
            <w:tcW w:w="4320" w:type="dxa"/>
          </w:tcPr>
          <w:p w14:paraId="6FCA0D1F" w14:textId="77777777" w:rsidR="00560247" w:rsidRPr="002252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ip address 192.168.20.1 255.255.255.0</w:t>
            </w:r>
          </w:p>
        </w:tc>
      </w:tr>
      <w:tr w:rsidR="00E20CDD" w14:paraId="25E205ED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ED63FEF" w14:textId="77777777" w:rsidR="00560247" w:rsidRDefault="00000000">
            <w:r>
              <w:t>Switch(config-if)#</w:t>
            </w:r>
          </w:p>
        </w:tc>
        <w:tc>
          <w:tcPr>
            <w:tcW w:w="4320" w:type="dxa"/>
          </w:tcPr>
          <w:p w14:paraId="6C5F7A41" w14:textId="77777777" w:rsidR="00560247" w:rsidRPr="0022522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no shutdown</w:t>
            </w:r>
          </w:p>
        </w:tc>
      </w:tr>
      <w:tr w:rsidR="00E20CDD" w14:paraId="4022E1F5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B0A27BE" w14:textId="77777777" w:rsidR="00560247" w:rsidRDefault="00000000">
            <w:r>
              <w:t>Switch(config-if)#</w:t>
            </w:r>
          </w:p>
        </w:tc>
        <w:tc>
          <w:tcPr>
            <w:tcW w:w="4320" w:type="dxa"/>
          </w:tcPr>
          <w:p w14:paraId="7FA38B45" w14:textId="77777777" w:rsidR="00560247" w:rsidRPr="002252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exit</w:t>
            </w:r>
          </w:p>
        </w:tc>
      </w:tr>
      <w:tr w:rsidR="00E20CDD" w14:paraId="15E79C79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4352A4" w14:textId="77777777" w:rsidR="00560247" w:rsidRDefault="00000000">
            <w:r>
              <w:t>Switch(config)#</w:t>
            </w:r>
          </w:p>
        </w:tc>
        <w:tc>
          <w:tcPr>
            <w:tcW w:w="4320" w:type="dxa"/>
          </w:tcPr>
          <w:p w14:paraId="52C620DD" w14:textId="77777777" w:rsidR="00560247" w:rsidRPr="0022522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225226">
              <w:rPr>
                <w:color w:val="984806" w:themeColor="accent6" w:themeShade="80"/>
              </w:rPr>
              <w:t>exit</w:t>
            </w:r>
          </w:p>
        </w:tc>
      </w:tr>
    </w:tbl>
    <w:p w14:paraId="153C07DA" w14:textId="77777777" w:rsidR="00712C82" w:rsidRDefault="00712C82"/>
    <w:p w14:paraId="1FCE9BA9" w14:textId="77777777" w:rsidR="00560247" w:rsidRPr="003F1BB8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3F1BB8">
        <w:rPr>
          <w:color w:val="984806" w:themeColor="accent6" w:themeShade="80"/>
          <w:sz w:val="28"/>
          <w:szCs w:val="28"/>
        </w:rPr>
        <w:lastRenderedPageBreak/>
        <w:t>Router Subinterface for VLAN 20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13ACDD19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436600F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45100C18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2D9EC3BB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AABC88" w14:textId="77777777" w:rsidR="00560247" w:rsidRDefault="00000000">
            <w:r>
              <w:t>Router&gt;</w:t>
            </w:r>
          </w:p>
        </w:tc>
        <w:tc>
          <w:tcPr>
            <w:tcW w:w="4320" w:type="dxa"/>
          </w:tcPr>
          <w:p w14:paraId="560F8CF0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enable</w:t>
            </w:r>
          </w:p>
        </w:tc>
      </w:tr>
      <w:tr w:rsidR="00E20CDD" w14:paraId="098C022E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C7B008" w14:textId="77777777" w:rsidR="00560247" w:rsidRDefault="00000000">
            <w:r>
              <w:t>Router#</w:t>
            </w:r>
          </w:p>
        </w:tc>
        <w:tc>
          <w:tcPr>
            <w:tcW w:w="4320" w:type="dxa"/>
          </w:tcPr>
          <w:p w14:paraId="0DB8E73F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configure terminal</w:t>
            </w:r>
          </w:p>
        </w:tc>
      </w:tr>
      <w:tr w:rsidR="00E20CDD" w14:paraId="331A0CBB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B3C4B38" w14:textId="77777777" w:rsidR="00560247" w:rsidRDefault="00000000">
            <w:r>
              <w:t>Router(config)#</w:t>
            </w:r>
          </w:p>
        </w:tc>
        <w:tc>
          <w:tcPr>
            <w:tcW w:w="4320" w:type="dxa"/>
          </w:tcPr>
          <w:p w14:paraId="331E7923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interface g0/0.20</w:t>
            </w:r>
          </w:p>
        </w:tc>
      </w:tr>
      <w:tr w:rsidR="00E20CDD" w14:paraId="6008FD24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96733AF" w14:textId="77777777" w:rsidR="00560247" w:rsidRDefault="00000000">
            <w:r>
              <w:t>Router(config-subif)#</w:t>
            </w:r>
          </w:p>
        </w:tc>
        <w:tc>
          <w:tcPr>
            <w:tcW w:w="4320" w:type="dxa"/>
          </w:tcPr>
          <w:p w14:paraId="57367A91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encapsulation dot1q 20</w:t>
            </w:r>
          </w:p>
        </w:tc>
      </w:tr>
      <w:tr w:rsidR="00E20CDD" w14:paraId="3D43796A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3E44091" w14:textId="77777777" w:rsidR="00560247" w:rsidRDefault="00000000">
            <w:r>
              <w:t>Router(config-subif)#</w:t>
            </w:r>
          </w:p>
        </w:tc>
        <w:tc>
          <w:tcPr>
            <w:tcW w:w="4320" w:type="dxa"/>
          </w:tcPr>
          <w:p w14:paraId="768DE97E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ip address 192.168.20.254 255.255.255.0</w:t>
            </w:r>
          </w:p>
        </w:tc>
      </w:tr>
      <w:tr w:rsidR="00E20CDD" w14:paraId="49984D90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095AE0C" w14:textId="77777777" w:rsidR="00560247" w:rsidRDefault="00000000">
            <w:r>
              <w:t>Router(config-subif)#</w:t>
            </w:r>
          </w:p>
        </w:tc>
        <w:tc>
          <w:tcPr>
            <w:tcW w:w="4320" w:type="dxa"/>
          </w:tcPr>
          <w:p w14:paraId="6942FAB1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exit</w:t>
            </w:r>
          </w:p>
        </w:tc>
      </w:tr>
      <w:tr w:rsidR="00E20CDD" w14:paraId="68190097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E4716A" w14:textId="77777777" w:rsidR="00560247" w:rsidRDefault="00000000">
            <w:r>
              <w:t>Router(config)#</w:t>
            </w:r>
          </w:p>
        </w:tc>
        <w:tc>
          <w:tcPr>
            <w:tcW w:w="4320" w:type="dxa"/>
          </w:tcPr>
          <w:p w14:paraId="40DFE31F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exit</w:t>
            </w:r>
          </w:p>
        </w:tc>
      </w:tr>
    </w:tbl>
    <w:p w14:paraId="74CAAF34" w14:textId="77777777" w:rsidR="00712C82" w:rsidRDefault="00712C82" w:rsidP="00712C82"/>
    <w:p w14:paraId="6E95365C" w14:textId="77777777" w:rsidR="00712C82" w:rsidRPr="00712C82" w:rsidRDefault="00712C82" w:rsidP="00712C82"/>
    <w:p w14:paraId="3FE0FD21" w14:textId="6D534860" w:rsidR="00712C82" w:rsidRPr="003F1BB8" w:rsidRDefault="00000000" w:rsidP="00712C82">
      <w:pPr>
        <w:pStyle w:val="Heading3"/>
        <w:rPr>
          <w:color w:val="984806" w:themeColor="accent6" w:themeShade="80"/>
          <w:sz w:val="28"/>
          <w:szCs w:val="28"/>
        </w:rPr>
      </w:pPr>
      <w:r w:rsidRPr="003F1BB8">
        <w:rPr>
          <w:color w:val="984806" w:themeColor="accent6" w:themeShade="80"/>
          <w:sz w:val="28"/>
          <w:szCs w:val="28"/>
        </w:rPr>
        <w:t>ACL Configuration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07EF7796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06E1FA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3C18367F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5B80F4C6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CB79FB" w14:textId="77777777" w:rsidR="00560247" w:rsidRDefault="00000000">
            <w:r>
              <w:t>Router&gt;</w:t>
            </w:r>
          </w:p>
        </w:tc>
        <w:tc>
          <w:tcPr>
            <w:tcW w:w="4320" w:type="dxa"/>
          </w:tcPr>
          <w:p w14:paraId="0113466A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enable</w:t>
            </w:r>
          </w:p>
        </w:tc>
      </w:tr>
      <w:tr w:rsidR="00E20CDD" w14:paraId="67B762A5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3B2678" w14:textId="77777777" w:rsidR="00560247" w:rsidRDefault="00000000">
            <w:r>
              <w:t>Router#</w:t>
            </w:r>
          </w:p>
        </w:tc>
        <w:tc>
          <w:tcPr>
            <w:tcW w:w="4320" w:type="dxa"/>
          </w:tcPr>
          <w:p w14:paraId="613FCD64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configure terminal</w:t>
            </w:r>
          </w:p>
        </w:tc>
      </w:tr>
      <w:tr w:rsidR="00E20CDD" w14:paraId="308DD429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15054AC" w14:textId="77777777" w:rsidR="00560247" w:rsidRDefault="00000000">
            <w:r>
              <w:t>Router(config)#</w:t>
            </w:r>
          </w:p>
        </w:tc>
        <w:tc>
          <w:tcPr>
            <w:tcW w:w="4320" w:type="dxa"/>
          </w:tcPr>
          <w:p w14:paraId="01CD0036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access-list 101 deny ip any 192.168.20.0 0.0.0.255</w:t>
            </w:r>
          </w:p>
        </w:tc>
      </w:tr>
      <w:tr w:rsidR="00E20CDD" w14:paraId="3F3CE190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11053E" w14:textId="77777777" w:rsidR="00560247" w:rsidRDefault="00000000">
            <w:r>
              <w:t>Router(config)#</w:t>
            </w:r>
          </w:p>
        </w:tc>
        <w:tc>
          <w:tcPr>
            <w:tcW w:w="4320" w:type="dxa"/>
          </w:tcPr>
          <w:p w14:paraId="4402ECA2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access-list 101 permit ip any any</w:t>
            </w:r>
          </w:p>
        </w:tc>
      </w:tr>
      <w:tr w:rsidR="00E20CDD" w14:paraId="270B303D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DA61B92" w14:textId="77777777" w:rsidR="00560247" w:rsidRDefault="00000000">
            <w:r>
              <w:t>Router(config)#</w:t>
            </w:r>
          </w:p>
        </w:tc>
        <w:tc>
          <w:tcPr>
            <w:tcW w:w="4320" w:type="dxa"/>
          </w:tcPr>
          <w:p w14:paraId="087C63BE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access-list 102 permit ip host 192.168.20.50 any</w:t>
            </w:r>
          </w:p>
        </w:tc>
      </w:tr>
      <w:tr w:rsidR="00E20CDD" w14:paraId="404E2FA5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346612F" w14:textId="77777777" w:rsidR="00560247" w:rsidRDefault="00000000">
            <w:r>
              <w:t>Router(config)#</w:t>
            </w:r>
          </w:p>
        </w:tc>
        <w:tc>
          <w:tcPr>
            <w:tcW w:w="4320" w:type="dxa"/>
          </w:tcPr>
          <w:p w14:paraId="6E0B3DC9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exit</w:t>
            </w:r>
          </w:p>
        </w:tc>
      </w:tr>
      <w:tr w:rsidR="00E20CDD" w14:paraId="279BD419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86AEE0" w14:textId="77777777" w:rsidR="00560247" w:rsidRDefault="00000000">
            <w:r>
              <w:t>Router(config)#</w:t>
            </w:r>
          </w:p>
        </w:tc>
        <w:tc>
          <w:tcPr>
            <w:tcW w:w="4320" w:type="dxa"/>
          </w:tcPr>
          <w:p w14:paraId="53EF8A5C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line vty 0 4</w:t>
            </w:r>
          </w:p>
        </w:tc>
      </w:tr>
      <w:tr w:rsidR="00E20CDD" w14:paraId="1593760F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0249368" w14:textId="77777777" w:rsidR="00560247" w:rsidRDefault="00000000">
            <w:r>
              <w:t>Router(config-line)#</w:t>
            </w:r>
          </w:p>
        </w:tc>
        <w:tc>
          <w:tcPr>
            <w:tcW w:w="4320" w:type="dxa"/>
          </w:tcPr>
          <w:p w14:paraId="3637CBD5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access-class 102 in</w:t>
            </w:r>
          </w:p>
        </w:tc>
      </w:tr>
      <w:tr w:rsidR="00E20CDD" w14:paraId="2C2B5A5F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24E275" w14:textId="77777777" w:rsidR="00560247" w:rsidRDefault="00000000">
            <w:r>
              <w:t>Router(config-line)#</w:t>
            </w:r>
          </w:p>
        </w:tc>
        <w:tc>
          <w:tcPr>
            <w:tcW w:w="4320" w:type="dxa"/>
          </w:tcPr>
          <w:p w14:paraId="03108783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exit</w:t>
            </w:r>
          </w:p>
        </w:tc>
      </w:tr>
      <w:tr w:rsidR="00E20CDD" w14:paraId="18E10CD2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636C7AE" w14:textId="77777777" w:rsidR="00560247" w:rsidRDefault="00000000">
            <w:r>
              <w:t>Router(config)#</w:t>
            </w:r>
          </w:p>
        </w:tc>
        <w:tc>
          <w:tcPr>
            <w:tcW w:w="4320" w:type="dxa"/>
          </w:tcPr>
          <w:p w14:paraId="4E972E89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exit</w:t>
            </w:r>
          </w:p>
        </w:tc>
      </w:tr>
    </w:tbl>
    <w:p w14:paraId="0CB59FF8" w14:textId="77777777" w:rsidR="00560247" w:rsidRDefault="00560247"/>
    <w:p w14:paraId="2EC6B21B" w14:textId="77777777" w:rsidR="00560247" w:rsidRDefault="00560247"/>
    <w:p w14:paraId="17AB7474" w14:textId="77777777" w:rsidR="00560247" w:rsidRDefault="00560247"/>
    <w:p w14:paraId="279F33EC" w14:textId="77777777" w:rsidR="00560247" w:rsidRDefault="00560247"/>
    <w:p w14:paraId="2197BDE7" w14:textId="77777777" w:rsidR="00560247" w:rsidRDefault="00560247"/>
    <w:p w14:paraId="555D003D" w14:textId="77777777" w:rsidR="00560247" w:rsidRDefault="00560247"/>
    <w:p w14:paraId="6BDEFC46" w14:textId="77777777" w:rsidR="00560247" w:rsidRDefault="00560247"/>
    <w:p w14:paraId="6480FAA5" w14:textId="77777777" w:rsidR="00560247" w:rsidRDefault="00560247"/>
    <w:p w14:paraId="431C7777" w14:textId="77777777" w:rsidR="00560247" w:rsidRDefault="00560247"/>
    <w:p w14:paraId="361FDCCF" w14:textId="77777777" w:rsidR="00560247" w:rsidRDefault="00560247"/>
    <w:p w14:paraId="28F35F7F" w14:textId="77777777" w:rsidR="00560247" w:rsidRDefault="00560247"/>
    <w:p w14:paraId="1BA34788" w14:textId="08BA0C0E" w:rsidR="00560247" w:rsidRPr="003F1BB8" w:rsidRDefault="00000000" w:rsidP="003F1BB8">
      <w:pPr>
        <w:pStyle w:val="Heading2"/>
        <w:numPr>
          <w:ilvl w:val="0"/>
          <w:numId w:val="10"/>
        </w:numPr>
        <w:rPr>
          <w:color w:val="17365D" w:themeColor="text2" w:themeShade="BF"/>
          <w:sz w:val="40"/>
          <w:szCs w:val="40"/>
          <w:u w:val="single"/>
        </w:rPr>
      </w:pPr>
      <w:r w:rsidRPr="003F1BB8">
        <w:rPr>
          <w:color w:val="17365D" w:themeColor="text2" w:themeShade="BF"/>
          <w:sz w:val="40"/>
          <w:szCs w:val="40"/>
          <w:u w:val="single"/>
        </w:rPr>
        <w:lastRenderedPageBreak/>
        <w:t>DHCP Snooping</w:t>
      </w:r>
    </w:p>
    <w:p w14:paraId="37DF3326" w14:textId="77777777" w:rsidR="003F1BB8" w:rsidRPr="003F1BB8" w:rsidRDefault="003F1BB8" w:rsidP="003F1BB8">
      <w:pPr>
        <w:pStyle w:val="ListParagraph"/>
      </w:pPr>
    </w:p>
    <w:p w14:paraId="5CFD81BF" w14:textId="3EC0F80E" w:rsidR="00712C82" w:rsidRDefault="00000000">
      <w:r>
        <w:t>Enable DHCP snooping globally and per VLAN, trust uplinks, rate-limit untrusted ports, and verify.</w:t>
      </w:r>
    </w:p>
    <w:p w14:paraId="1918D823" w14:textId="77777777" w:rsidR="00560247" w:rsidRPr="003F1BB8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3F1BB8">
        <w:rPr>
          <w:color w:val="984806" w:themeColor="accent6" w:themeShade="80"/>
          <w:sz w:val="28"/>
          <w:szCs w:val="28"/>
        </w:rPr>
        <w:t>Secure Trunks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68B75237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2864CB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4DAFB4C9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274D6F1B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BDA07F5" w14:textId="77777777" w:rsidR="00560247" w:rsidRDefault="00000000">
            <w:r>
              <w:t>Switch&gt;</w:t>
            </w:r>
          </w:p>
        </w:tc>
        <w:tc>
          <w:tcPr>
            <w:tcW w:w="4320" w:type="dxa"/>
          </w:tcPr>
          <w:p w14:paraId="56702522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enable</w:t>
            </w:r>
          </w:p>
        </w:tc>
      </w:tr>
      <w:tr w:rsidR="00E20CDD" w14:paraId="29F743CC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0AC2BE8" w14:textId="77777777" w:rsidR="00560247" w:rsidRDefault="00000000">
            <w:r>
              <w:t>Switch#</w:t>
            </w:r>
          </w:p>
        </w:tc>
        <w:tc>
          <w:tcPr>
            <w:tcW w:w="4320" w:type="dxa"/>
          </w:tcPr>
          <w:p w14:paraId="481D5FF6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configure terminal</w:t>
            </w:r>
          </w:p>
        </w:tc>
      </w:tr>
      <w:tr w:rsidR="00E20CDD" w14:paraId="6951E096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DF0C460" w14:textId="77777777" w:rsidR="00560247" w:rsidRDefault="00000000">
            <w:r>
              <w:t>Switch(config)#</w:t>
            </w:r>
          </w:p>
        </w:tc>
        <w:tc>
          <w:tcPr>
            <w:tcW w:w="4320" w:type="dxa"/>
          </w:tcPr>
          <w:p w14:paraId="68AA537D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interface range gigabitEthernet 0/1 – 0/2</w:t>
            </w:r>
          </w:p>
        </w:tc>
      </w:tr>
      <w:tr w:rsidR="00E20CDD" w14:paraId="282BDB32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521D634" w14:textId="77777777" w:rsidR="00560247" w:rsidRDefault="00000000">
            <w:r>
              <w:t>Switch(config-if-range)#</w:t>
            </w:r>
          </w:p>
        </w:tc>
        <w:tc>
          <w:tcPr>
            <w:tcW w:w="4320" w:type="dxa"/>
          </w:tcPr>
          <w:p w14:paraId="7E233818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switchport mode trunk</w:t>
            </w:r>
          </w:p>
        </w:tc>
      </w:tr>
      <w:tr w:rsidR="00E20CDD" w14:paraId="4798DF4C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584C4FD" w14:textId="77777777" w:rsidR="00560247" w:rsidRDefault="00000000">
            <w:r>
              <w:t>Switch(config-if-range)#</w:t>
            </w:r>
          </w:p>
        </w:tc>
        <w:tc>
          <w:tcPr>
            <w:tcW w:w="4320" w:type="dxa"/>
          </w:tcPr>
          <w:p w14:paraId="4185DDC0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switchport trunk native vlan 100</w:t>
            </w:r>
          </w:p>
        </w:tc>
      </w:tr>
      <w:tr w:rsidR="00E20CDD" w14:paraId="615DE568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EBB4A90" w14:textId="77777777" w:rsidR="00560247" w:rsidRDefault="00000000">
            <w:r>
              <w:t>Switch(config-if-range)#</w:t>
            </w:r>
          </w:p>
        </w:tc>
        <w:tc>
          <w:tcPr>
            <w:tcW w:w="4320" w:type="dxa"/>
          </w:tcPr>
          <w:p w14:paraId="02285BFF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switchport nonegotiate</w:t>
            </w:r>
          </w:p>
        </w:tc>
      </w:tr>
      <w:tr w:rsidR="00E20CDD" w14:paraId="7694D422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A36A138" w14:textId="77777777" w:rsidR="00560247" w:rsidRDefault="00000000">
            <w:r>
              <w:t>Switch(config-if-range)#</w:t>
            </w:r>
          </w:p>
        </w:tc>
        <w:tc>
          <w:tcPr>
            <w:tcW w:w="4320" w:type="dxa"/>
          </w:tcPr>
          <w:p w14:paraId="4CD3DB67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exit</w:t>
            </w:r>
          </w:p>
        </w:tc>
      </w:tr>
    </w:tbl>
    <w:p w14:paraId="469B14C3" w14:textId="77777777" w:rsidR="00560247" w:rsidRDefault="00560247"/>
    <w:p w14:paraId="0F854CE9" w14:textId="77777777" w:rsidR="00712C82" w:rsidRDefault="00712C82"/>
    <w:p w14:paraId="467852C8" w14:textId="77777777" w:rsidR="00560247" w:rsidRPr="003F1BB8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3F1BB8">
        <w:rPr>
          <w:color w:val="984806" w:themeColor="accent6" w:themeShade="80"/>
          <w:sz w:val="28"/>
          <w:szCs w:val="28"/>
        </w:rPr>
        <w:t>Enable DHCP Snooping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28289275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10CA99C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2DD38F2E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042FD736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875591" w14:textId="77777777" w:rsidR="00560247" w:rsidRDefault="00000000">
            <w:r>
              <w:t>Switch(config)#</w:t>
            </w:r>
          </w:p>
        </w:tc>
        <w:tc>
          <w:tcPr>
            <w:tcW w:w="4320" w:type="dxa"/>
          </w:tcPr>
          <w:p w14:paraId="5DEA64F4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ip dhcp snooping</w:t>
            </w:r>
          </w:p>
        </w:tc>
      </w:tr>
      <w:tr w:rsidR="00E20CDD" w14:paraId="3BAC6EEA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5FDBAE" w14:textId="77777777" w:rsidR="00560247" w:rsidRDefault="00000000">
            <w:r>
              <w:t>Switch(config)#</w:t>
            </w:r>
          </w:p>
        </w:tc>
        <w:tc>
          <w:tcPr>
            <w:tcW w:w="4320" w:type="dxa"/>
          </w:tcPr>
          <w:p w14:paraId="0A7B6A5F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ip dhcp snooping vlan 10,20,99</w:t>
            </w:r>
          </w:p>
        </w:tc>
      </w:tr>
      <w:tr w:rsidR="00E20CDD" w14:paraId="01E7453B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127EDE2" w14:textId="77777777" w:rsidR="00560247" w:rsidRDefault="00000000">
            <w:r>
              <w:t>Switch(config)#</w:t>
            </w:r>
          </w:p>
        </w:tc>
        <w:tc>
          <w:tcPr>
            <w:tcW w:w="4320" w:type="dxa"/>
          </w:tcPr>
          <w:p w14:paraId="53DDE000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exit</w:t>
            </w:r>
          </w:p>
        </w:tc>
      </w:tr>
    </w:tbl>
    <w:p w14:paraId="2057AB1F" w14:textId="77777777" w:rsidR="00560247" w:rsidRDefault="00560247"/>
    <w:p w14:paraId="32BDF4A2" w14:textId="77777777" w:rsidR="00712C82" w:rsidRDefault="00712C82"/>
    <w:p w14:paraId="5E4C9110" w14:textId="77777777" w:rsidR="00560247" w:rsidRPr="003F1BB8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3F1BB8">
        <w:rPr>
          <w:color w:val="984806" w:themeColor="accent6" w:themeShade="80"/>
          <w:sz w:val="28"/>
          <w:szCs w:val="28"/>
        </w:rPr>
        <w:t>Trust &amp; Rate-Limit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11311B43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660AA0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77B2609B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1613A414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EFA40C" w14:textId="77777777" w:rsidR="00560247" w:rsidRDefault="00000000">
            <w:r>
              <w:t>Switch(config)#</w:t>
            </w:r>
          </w:p>
        </w:tc>
        <w:tc>
          <w:tcPr>
            <w:tcW w:w="4320" w:type="dxa"/>
          </w:tcPr>
          <w:p w14:paraId="3B751782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interface gigabitEthernet 0/1</w:t>
            </w:r>
          </w:p>
        </w:tc>
      </w:tr>
      <w:tr w:rsidR="00E20CDD" w14:paraId="006DD37E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A8A628B" w14:textId="77777777" w:rsidR="00560247" w:rsidRDefault="00000000">
            <w:r>
              <w:t>Switch(config-if)#</w:t>
            </w:r>
          </w:p>
        </w:tc>
        <w:tc>
          <w:tcPr>
            <w:tcW w:w="4320" w:type="dxa"/>
          </w:tcPr>
          <w:p w14:paraId="79F328B6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ip dhcp snooping trust</w:t>
            </w:r>
          </w:p>
        </w:tc>
      </w:tr>
      <w:tr w:rsidR="00E20CDD" w14:paraId="6AA9FCB1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057488A" w14:textId="77777777" w:rsidR="00560247" w:rsidRDefault="00000000">
            <w:r>
              <w:t>Switch(config-if)#</w:t>
            </w:r>
          </w:p>
        </w:tc>
        <w:tc>
          <w:tcPr>
            <w:tcW w:w="4320" w:type="dxa"/>
          </w:tcPr>
          <w:p w14:paraId="7F869FB6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exit</w:t>
            </w:r>
          </w:p>
        </w:tc>
      </w:tr>
      <w:tr w:rsidR="00E20CDD" w14:paraId="030C4EE0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650065E" w14:textId="77777777" w:rsidR="00560247" w:rsidRDefault="00000000">
            <w:r>
              <w:t>Switch(config)#</w:t>
            </w:r>
          </w:p>
        </w:tc>
        <w:tc>
          <w:tcPr>
            <w:tcW w:w="4320" w:type="dxa"/>
          </w:tcPr>
          <w:p w14:paraId="1711057D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interface range fastEthernet 0/3 – 0/24</w:t>
            </w:r>
          </w:p>
        </w:tc>
      </w:tr>
      <w:tr w:rsidR="00E20CDD" w14:paraId="570B9294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A3A9F46" w14:textId="77777777" w:rsidR="00560247" w:rsidRDefault="00000000">
            <w:r>
              <w:t>Switch(config-if-range)#</w:t>
            </w:r>
          </w:p>
        </w:tc>
        <w:tc>
          <w:tcPr>
            <w:tcW w:w="4320" w:type="dxa"/>
          </w:tcPr>
          <w:p w14:paraId="05FD073E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ip dhcp snooping limit rate 5</w:t>
            </w:r>
          </w:p>
        </w:tc>
      </w:tr>
      <w:tr w:rsidR="00E20CDD" w14:paraId="4D2DD483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032A22" w14:textId="77777777" w:rsidR="00560247" w:rsidRDefault="00000000">
            <w:r>
              <w:t>Switch(config-if-range)#</w:t>
            </w:r>
          </w:p>
        </w:tc>
        <w:tc>
          <w:tcPr>
            <w:tcW w:w="4320" w:type="dxa"/>
          </w:tcPr>
          <w:p w14:paraId="7E7442A6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exit</w:t>
            </w:r>
          </w:p>
        </w:tc>
      </w:tr>
      <w:tr w:rsidR="00E20CDD" w14:paraId="425B69F5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3E8951" w14:textId="77777777" w:rsidR="00560247" w:rsidRDefault="00000000">
            <w:r>
              <w:t>Switch(config)#</w:t>
            </w:r>
          </w:p>
        </w:tc>
        <w:tc>
          <w:tcPr>
            <w:tcW w:w="4320" w:type="dxa"/>
          </w:tcPr>
          <w:p w14:paraId="6426DF8F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exit</w:t>
            </w:r>
          </w:p>
        </w:tc>
      </w:tr>
    </w:tbl>
    <w:p w14:paraId="1825C913" w14:textId="77777777" w:rsidR="00712C82" w:rsidRDefault="00712C82"/>
    <w:p w14:paraId="46DB79FE" w14:textId="77777777" w:rsidR="00560247" w:rsidRPr="003F1BB8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3F1BB8">
        <w:rPr>
          <w:color w:val="984806" w:themeColor="accent6" w:themeShade="80"/>
          <w:sz w:val="28"/>
          <w:szCs w:val="28"/>
        </w:rPr>
        <w:t>Verify DHCP Snooping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1C45432B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E3D5E5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7B919D1C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2F516374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2E962C" w14:textId="77777777" w:rsidR="00560247" w:rsidRDefault="00000000">
            <w:r>
              <w:t>Switch#</w:t>
            </w:r>
          </w:p>
        </w:tc>
        <w:tc>
          <w:tcPr>
            <w:tcW w:w="4320" w:type="dxa"/>
          </w:tcPr>
          <w:p w14:paraId="1E43EFC0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show ip dhcp snooping</w:t>
            </w:r>
          </w:p>
        </w:tc>
      </w:tr>
      <w:tr w:rsidR="00E20CDD" w14:paraId="50882797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06136A6" w14:textId="77777777" w:rsidR="00560247" w:rsidRDefault="00000000">
            <w:r>
              <w:t>Switch#</w:t>
            </w:r>
          </w:p>
        </w:tc>
        <w:tc>
          <w:tcPr>
            <w:tcW w:w="4320" w:type="dxa"/>
          </w:tcPr>
          <w:p w14:paraId="0C7A7286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show ip dhcp snooping binding</w:t>
            </w:r>
          </w:p>
        </w:tc>
      </w:tr>
    </w:tbl>
    <w:p w14:paraId="1E1CBA54" w14:textId="77777777" w:rsidR="00560247" w:rsidRDefault="00560247"/>
    <w:p w14:paraId="4F24EA3A" w14:textId="374775E8" w:rsidR="00560247" w:rsidRPr="003F1BB8" w:rsidRDefault="00000000" w:rsidP="003F1BB8">
      <w:pPr>
        <w:pStyle w:val="Heading2"/>
        <w:numPr>
          <w:ilvl w:val="0"/>
          <w:numId w:val="10"/>
        </w:numPr>
        <w:rPr>
          <w:color w:val="17365D" w:themeColor="text2" w:themeShade="BF"/>
          <w:sz w:val="40"/>
          <w:szCs w:val="40"/>
          <w:u w:val="single"/>
        </w:rPr>
      </w:pPr>
      <w:r w:rsidRPr="003F1BB8">
        <w:rPr>
          <w:color w:val="17365D" w:themeColor="text2" w:themeShade="BF"/>
          <w:sz w:val="40"/>
          <w:szCs w:val="40"/>
          <w:u w:val="single"/>
        </w:rPr>
        <w:lastRenderedPageBreak/>
        <w:t>Zone-Based Policy Firewall (ZPF)</w:t>
      </w:r>
    </w:p>
    <w:p w14:paraId="77DEBEB7" w14:textId="77777777" w:rsidR="003F1BB8" w:rsidRPr="003F1BB8" w:rsidRDefault="003F1BB8" w:rsidP="003F1BB8">
      <w:pPr>
        <w:pStyle w:val="ListParagraph"/>
      </w:pPr>
    </w:p>
    <w:p w14:paraId="563A985F" w14:textId="77777777" w:rsidR="00560247" w:rsidRDefault="00000000">
      <w:r>
        <w:t>Define security zones, assign interfaces and IPs, configure class-maps and policy-maps, apply service policy, and verify.</w:t>
      </w:r>
    </w:p>
    <w:p w14:paraId="1181DD70" w14:textId="77777777" w:rsidR="00712C82" w:rsidRDefault="00712C82"/>
    <w:p w14:paraId="20F46488" w14:textId="77777777" w:rsidR="00560247" w:rsidRPr="003F1BB8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3F1BB8">
        <w:rPr>
          <w:color w:val="984806" w:themeColor="accent6" w:themeShade="80"/>
          <w:sz w:val="28"/>
          <w:szCs w:val="28"/>
        </w:rPr>
        <w:t>Define Security Zones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7493CF60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AC17E16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4C0EF32C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201ADCA0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878165" w14:textId="77777777" w:rsidR="00560247" w:rsidRDefault="00000000">
            <w:r>
              <w:t>Router&gt;</w:t>
            </w:r>
          </w:p>
        </w:tc>
        <w:tc>
          <w:tcPr>
            <w:tcW w:w="4320" w:type="dxa"/>
          </w:tcPr>
          <w:p w14:paraId="1A7BF2B5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enable</w:t>
            </w:r>
          </w:p>
        </w:tc>
      </w:tr>
      <w:tr w:rsidR="00E20CDD" w14:paraId="7C114AB5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18EBBEB" w14:textId="77777777" w:rsidR="00560247" w:rsidRDefault="00000000">
            <w:r>
              <w:t>Router#</w:t>
            </w:r>
          </w:p>
        </w:tc>
        <w:tc>
          <w:tcPr>
            <w:tcW w:w="4320" w:type="dxa"/>
          </w:tcPr>
          <w:p w14:paraId="1BCBFF63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configure terminal</w:t>
            </w:r>
          </w:p>
        </w:tc>
      </w:tr>
      <w:tr w:rsidR="00E20CDD" w14:paraId="4ED2B377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6C087A" w14:textId="77777777" w:rsidR="00560247" w:rsidRDefault="00000000">
            <w:r>
              <w:t>Router(config)#</w:t>
            </w:r>
          </w:p>
        </w:tc>
        <w:tc>
          <w:tcPr>
            <w:tcW w:w="4320" w:type="dxa"/>
          </w:tcPr>
          <w:p w14:paraId="518DFA93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zone security IN-ZONE</w:t>
            </w:r>
          </w:p>
        </w:tc>
      </w:tr>
      <w:tr w:rsidR="00E20CDD" w14:paraId="2A521C6C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43BC2D0" w14:textId="77777777" w:rsidR="00560247" w:rsidRDefault="00000000">
            <w:r>
              <w:t>Router(config)#</w:t>
            </w:r>
          </w:p>
        </w:tc>
        <w:tc>
          <w:tcPr>
            <w:tcW w:w="4320" w:type="dxa"/>
          </w:tcPr>
          <w:p w14:paraId="03AD4C3B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zone security OUT-ZONE</w:t>
            </w:r>
          </w:p>
        </w:tc>
      </w:tr>
      <w:tr w:rsidR="00E20CDD" w14:paraId="087D29C4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B191C6C" w14:textId="77777777" w:rsidR="00560247" w:rsidRDefault="00000000">
            <w:r>
              <w:t>Router(config)#</w:t>
            </w:r>
          </w:p>
        </w:tc>
        <w:tc>
          <w:tcPr>
            <w:tcW w:w="4320" w:type="dxa"/>
          </w:tcPr>
          <w:p w14:paraId="7D64361E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exit</w:t>
            </w:r>
          </w:p>
        </w:tc>
      </w:tr>
    </w:tbl>
    <w:p w14:paraId="44B80A43" w14:textId="77777777" w:rsidR="00560247" w:rsidRDefault="00560247"/>
    <w:p w14:paraId="58FA1ACA" w14:textId="77777777" w:rsidR="00712C82" w:rsidRDefault="00712C82"/>
    <w:p w14:paraId="636E7FCF" w14:textId="77777777" w:rsidR="00560247" w:rsidRPr="003F1BB8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3F1BB8">
        <w:rPr>
          <w:color w:val="984806" w:themeColor="accent6" w:themeShade="80"/>
          <w:sz w:val="28"/>
          <w:szCs w:val="28"/>
        </w:rPr>
        <w:t>Assign Interfaces &amp; IP Addresses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47BD2943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12A0F61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659CB448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2EA5B59C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E4D9E3" w14:textId="77777777" w:rsidR="00560247" w:rsidRDefault="00000000">
            <w:r>
              <w:t>Router(config)#</w:t>
            </w:r>
          </w:p>
        </w:tc>
        <w:tc>
          <w:tcPr>
            <w:tcW w:w="4320" w:type="dxa"/>
          </w:tcPr>
          <w:p w14:paraId="6C87BE8A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interface gigabitEthernet 0/1</w:t>
            </w:r>
          </w:p>
        </w:tc>
      </w:tr>
      <w:tr w:rsidR="00E20CDD" w14:paraId="174044BB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634F6B8" w14:textId="77777777" w:rsidR="00560247" w:rsidRDefault="00000000">
            <w:r>
              <w:t>Router(config-if)#</w:t>
            </w:r>
          </w:p>
        </w:tc>
        <w:tc>
          <w:tcPr>
            <w:tcW w:w="4320" w:type="dxa"/>
          </w:tcPr>
          <w:p w14:paraId="58E9AA8A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ip address 192.168.3.1 255.255.255.0</w:t>
            </w:r>
          </w:p>
        </w:tc>
      </w:tr>
      <w:tr w:rsidR="00E20CDD" w14:paraId="41964745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799702F" w14:textId="77777777" w:rsidR="00560247" w:rsidRDefault="00000000">
            <w:r>
              <w:t>Router(config-if)#</w:t>
            </w:r>
          </w:p>
        </w:tc>
        <w:tc>
          <w:tcPr>
            <w:tcW w:w="4320" w:type="dxa"/>
          </w:tcPr>
          <w:p w14:paraId="74718207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zone-member security IN-ZONE</w:t>
            </w:r>
          </w:p>
        </w:tc>
      </w:tr>
      <w:tr w:rsidR="00E20CDD" w14:paraId="3C71DA88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D38FE4E" w14:textId="77777777" w:rsidR="00560247" w:rsidRDefault="00000000">
            <w:r>
              <w:t>Router(config-if)#</w:t>
            </w:r>
          </w:p>
        </w:tc>
        <w:tc>
          <w:tcPr>
            <w:tcW w:w="4320" w:type="dxa"/>
          </w:tcPr>
          <w:p w14:paraId="4E80C0D0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exit</w:t>
            </w:r>
          </w:p>
        </w:tc>
      </w:tr>
      <w:tr w:rsidR="00E20CDD" w14:paraId="1093E7DF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6D96D9E" w14:textId="77777777" w:rsidR="00560247" w:rsidRDefault="00000000">
            <w:r>
              <w:t>Router(config)#</w:t>
            </w:r>
          </w:p>
        </w:tc>
        <w:tc>
          <w:tcPr>
            <w:tcW w:w="4320" w:type="dxa"/>
          </w:tcPr>
          <w:p w14:paraId="0E4F3AEA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interface serial0/0/1</w:t>
            </w:r>
          </w:p>
        </w:tc>
      </w:tr>
      <w:tr w:rsidR="00E20CDD" w14:paraId="3DFDFB10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3306B8" w14:textId="77777777" w:rsidR="00560247" w:rsidRDefault="00000000">
            <w:r>
              <w:t>Router(config-if)#</w:t>
            </w:r>
          </w:p>
        </w:tc>
        <w:tc>
          <w:tcPr>
            <w:tcW w:w="4320" w:type="dxa"/>
          </w:tcPr>
          <w:p w14:paraId="619576DE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ip address 10.2.2.1 255.255.255.252</w:t>
            </w:r>
          </w:p>
        </w:tc>
      </w:tr>
      <w:tr w:rsidR="00E20CDD" w14:paraId="31C1DE31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3957B8A" w14:textId="77777777" w:rsidR="00560247" w:rsidRDefault="00000000">
            <w:r>
              <w:t>Router(config-if)#</w:t>
            </w:r>
          </w:p>
        </w:tc>
        <w:tc>
          <w:tcPr>
            <w:tcW w:w="4320" w:type="dxa"/>
          </w:tcPr>
          <w:p w14:paraId="28B13819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zone-member security OUT-ZONE</w:t>
            </w:r>
          </w:p>
        </w:tc>
      </w:tr>
      <w:tr w:rsidR="00E20CDD" w14:paraId="3D2CFD98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575BFBC" w14:textId="77777777" w:rsidR="00560247" w:rsidRDefault="00000000">
            <w:r>
              <w:t>Router(config-if)#</w:t>
            </w:r>
          </w:p>
        </w:tc>
        <w:tc>
          <w:tcPr>
            <w:tcW w:w="4320" w:type="dxa"/>
          </w:tcPr>
          <w:p w14:paraId="41498981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exit</w:t>
            </w:r>
          </w:p>
        </w:tc>
      </w:tr>
      <w:tr w:rsidR="00E20CDD" w14:paraId="2727F8E3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20980FF" w14:textId="77777777" w:rsidR="00560247" w:rsidRDefault="00000000">
            <w:r>
              <w:t>Router(config)#</w:t>
            </w:r>
          </w:p>
        </w:tc>
        <w:tc>
          <w:tcPr>
            <w:tcW w:w="4320" w:type="dxa"/>
          </w:tcPr>
          <w:p w14:paraId="41A662C5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exit</w:t>
            </w:r>
          </w:p>
        </w:tc>
      </w:tr>
    </w:tbl>
    <w:p w14:paraId="4383D45D" w14:textId="77777777" w:rsidR="00560247" w:rsidRDefault="00560247"/>
    <w:p w14:paraId="486E436E" w14:textId="77777777" w:rsidR="00712C82" w:rsidRDefault="00712C82"/>
    <w:p w14:paraId="6A534CB8" w14:textId="77777777" w:rsidR="007C5991" w:rsidRDefault="007C5991"/>
    <w:p w14:paraId="299FD962" w14:textId="77777777" w:rsidR="007C5991" w:rsidRDefault="007C5991"/>
    <w:p w14:paraId="2050C793" w14:textId="77777777" w:rsidR="007C5991" w:rsidRDefault="007C5991"/>
    <w:p w14:paraId="1B51C84F" w14:textId="77777777" w:rsidR="007C5991" w:rsidRDefault="007C5991"/>
    <w:p w14:paraId="230CFD62" w14:textId="77777777" w:rsidR="007C5991" w:rsidRDefault="007C5991"/>
    <w:p w14:paraId="682E3934" w14:textId="77777777" w:rsidR="007C5991" w:rsidRDefault="007C5991"/>
    <w:p w14:paraId="3376BA98" w14:textId="77777777" w:rsidR="00560247" w:rsidRPr="003F1BB8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3F1BB8">
        <w:rPr>
          <w:color w:val="984806" w:themeColor="accent6" w:themeShade="80"/>
          <w:sz w:val="28"/>
          <w:szCs w:val="28"/>
        </w:rPr>
        <w:lastRenderedPageBreak/>
        <w:t>Class-Map &amp; Policy-Map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5D4CAC4C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E125A5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146E0F46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7254C5D7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17ABE78" w14:textId="77777777" w:rsidR="00560247" w:rsidRDefault="00000000">
            <w:r>
              <w:t>Router(config)#</w:t>
            </w:r>
          </w:p>
        </w:tc>
        <w:tc>
          <w:tcPr>
            <w:tcW w:w="4320" w:type="dxa"/>
          </w:tcPr>
          <w:p w14:paraId="3CE9D9C9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access-list 101 permit ip 192.168.3.0 0.0.0.255 any</w:t>
            </w:r>
          </w:p>
        </w:tc>
      </w:tr>
      <w:tr w:rsidR="00E20CDD" w14:paraId="6E1A7B12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936B06F" w14:textId="77777777" w:rsidR="00560247" w:rsidRDefault="00000000">
            <w:r>
              <w:t>Router(config)#</w:t>
            </w:r>
          </w:p>
        </w:tc>
        <w:tc>
          <w:tcPr>
            <w:tcW w:w="4320" w:type="dxa"/>
          </w:tcPr>
          <w:p w14:paraId="021B5863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class-map type inspect match-all IN-NET-CLASS</w:t>
            </w:r>
          </w:p>
        </w:tc>
      </w:tr>
      <w:tr w:rsidR="00E20CDD" w14:paraId="1910E1DF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F048B9" w14:textId="77777777" w:rsidR="00560247" w:rsidRDefault="00000000">
            <w:r>
              <w:t>Router(config-cmap)#</w:t>
            </w:r>
          </w:p>
        </w:tc>
        <w:tc>
          <w:tcPr>
            <w:tcW w:w="4320" w:type="dxa"/>
          </w:tcPr>
          <w:p w14:paraId="052289E6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match access-group 101</w:t>
            </w:r>
          </w:p>
        </w:tc>
      </w:tr>
      <w:tr w:rsidR="00E20CDD" w14:paraId="5648F56F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B5ED06" w14:textId="77777777" w:rsidR="00560247" w:rsidRDefault="00000000">
            <w:r>
              <w:t>Router(config-cmap)#</w:t>
            </w:r>
          </w:p>
        </w:tc>
        <w:tc>
          <w:tcPr>
            <w:tcW w:w="4320" w:type="dxa"/>
          </w:tcPr>
          <w:p w14:paraId="5952BDD2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exit</w:t>
            </w:r>
          </w:p>
        </w:tc>
      </w:tr>
      <w:tr w:rsidR="00E20CDD" w14:paraId="17571BD6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7FC7C7D" w14:textId="77777777" w:rsidR="00560247" w:rsidRDefault="00000000">
            <w:r>
              <w:t>Router(config)#</w:t>
            </w:r>
          </w:p>
        </w:tc>
        <w:tc>
          <w:tcPr>
            <w:tcW w:w="4320" w:type="dxa"/>
          </w:tcPr>
          <w:p w14:paraId="3C40A718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policy-map type inspect IN-2-OUT-PMAP</w:t>
            </w:r>
          </w:p>
        </w:tc>
      </w:tr>
      <w:tr w:rsidR="00E20CDD" w14:paraId="1EFA52BB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D3AB99" w14:textId="77777777" w:rsidR="00560247" w:rsidRDefault="00000000">
            <w:r>
              <w:t>Router(config-pmap)#</w:t>
            </w:r>
          </w:p>
        </w:tc>
        <w:tc>
          <w:tcPr>
            <w:tcW w:w="4320" w:type="dxa"/>
          </w:tcPr>
          <w:p w14:paraId="6A6AD1AA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class type inspect IN-NET-CLASS</w:t>
            </w:r>
          </w:p>
        </w:tc>
      </w:tr>
      <w:tr w:rsidR="00E20CDD" w14:paraId="7BC6D7A8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4449FF6" w14:textId="77777777" w:rsidR="00560247" w:rsidRDefault="00000000">
            <w:r>
              <w:t>Router(config-pmap-c)#</w:t>
            </w:r>
          </w:p>
        </w:tc>
        <w:tc>
          <w:tcPr>
            <w:tcW w:w="4320" w:type="dxa"/>
          </w:tcPr>
          <w:p w14:paraId="57B9538B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inspect</w:t>
            </w:r>
          </w:p>
        </w:tc>
      </w:tr>
      <w:tr w:rsidR="00E20CDD" w14:paraId="5BDD2C6F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64C31E8" w14:textId="77777777" w:rsidR="00560247" w:rsidRDefault="00000000">
            <w:r>
              <w:t>Router(config-pmap-c)#</w:t>
            </w:r>
          </w:p>
        </w:tc>
        <w:tc>
          <w:tcPr>
            <w:tcW w:w="4320" w:type="dxa"/>
          </w:tcPr>
          <w:p w14:paraId="04235E16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exit</w:t>
            </w:r>
          </w:p>
        </w:tc>
      </w:tr>
      <w:tr w:rsidR="00E20CDD" w14:paraId="1B65D9CE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EFE923D" w14:textId="77777777" w:rsidR="00560247" w:rsidRDefault="00000000">
            <w:r>
              <w:t>Router(config-pmap)#</w:t>
            </w:r>
          </w:p>
        </w:tc>
        <w:tc>
          <w:tcPr>
            <w:tcW w:w="4320" w:type="dxa"/>
          </w:tcPr>
          <w:p w14:paraId="173D07ED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exit</w:t>
            </w:r>
          </w:p>
        </w:tc>
      </w:tr>
      <w:tr w:rsidR="00E20CDD" w14:paraId="20BEFF55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D616AFC" w14:textId="77777777" w:rsidR="00560247" w:rsidRDefault="00000000">
            <w:r>
              <w:t>Router(config)#</w:t>
            </w:r>
          </w:p>
        </w:tc>
        <w:tc>
          <w:tcPr>
            <w:tcW w:w="4320" w:type="dxa"/>
          </w:tcPr>
          <w:p w14:paraId="0D521367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exit</w:t>
            </w:r>
          </w:p>
        </w:tc>
      </w:tr>
    </w:tbl>
    <w:p w14:paraId="4C5A287B" w14:textId="77777777" w:rsidR="00560247" w:rsidRDefault="00560247"/>
    <w:p w14:paraId="39CFE6A1" w14:textId="77777777" w:rsidR="00560247" w:rsidRPr="003F1BB8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3F1BB8">
        <w:rPr>
          <w:color w:val="984806" w:themeColor="accent6" w:themeShade="80"/>
          <w:sz w:val="28"/>
          <w:szCs w:val="28"/>
        </w:rPr>
        <w:t>Apply Zone-Pair &amp; Service-Policy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45876A09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7CF7033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6C1039D4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0B591CF1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6FBA406" w14:textId="77777777" w:rsidR="00560247" w:rsidRDefault="00000000">
            <w:r>
              <w:t>Router(config)#</w:t>
            </w:r>
          </w:p>
        </w:tc>
        <w:tc>
          <w:tcPr>
            <w:tcW w:w="4320" w:type="dxa"/>
          </w:tcPr>
          <w:p w14:paraId="2ED06255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zone-pair security IN-2-OUT-ZPAIR source IN-ZONE destination OUT-ZONE</w:t>
            </w:r>
          </w:p>
        </w:tc>
      </w:tr>
      <w:tr w:rsidR="00E20CDD" w14:paraId="1DF039BE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B7F6A8" w14:textId="77777777" w:rsidR="00560247" w:rsidRDefault="00000000">
            <w:r>
              <w:t>Router(config-sec-zone-pair)#</w:t>
            </w:r>
          </w:p>
        </w:tc>
        <w:tc>
          <w:tcPr>
            <w:tcW w:w="4320" w:type="dxa"/>
          </w:tcPr>
          <w:p w14:paraId="507E7235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service-policy type inspect IN-2-OUT-PMAP</w:t>
            </w:r>
          </w:p>
        </w:tc>
      </w:tr>
      <w:tr w:rsidR="00E20CDD" w14:paraId="449C71A4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E3E360" w14:textId="77777777" w:rsidR="00560247" w:rsidRDefault="00000000">
            <w:r>
              <w:t>Router(config-sec-zone-pair)#</w:t>
            </w:r>
          </w:p>
        </w:tc>
        <w:tc>
          <w:tcPr>
            <w:tcW w:w="4320" w:type="dxa"/>
          </w:tcPr>
          <w:p w14:paraId="789699F0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exit</w:t>
            </w:r>
          </w:p>
        </w:tc>
      </w:tr>
      <w:tr w:rsidR="00E20CDD" w14:paraId="247714F3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0C07852" w14:textId="77777777" w:rsidR="00560247" w:rsidRDefault="00000000">
            <w:r>
              <w:t>Router(config)#</w:t>
            </w:r>
          </w:p>
        </w:tc>
        <w:tc>
          <w:tcPr>
            <w:tcW w:w="4320" w:type="dxa"/>
          </w:tcPr>
          <w:p w14:paraId="32D4B02A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exit</w:t>
            </w:r>
          </w:p>
        </w:tc>
      </w:tr>
    </w:tbl>
    <w:p w14:paraId="076B7204" w14:textId="77777777" w:rsidR="00560247" w:rsidRDefault="00560247"/>
    <w:p w14:paraId="12C0030B" w14:textId="77777777" w:rsidR="00712C82" w:rsidRDefault="00712C82"/>
    <w:p w14:paraId="4001BEB9" w14:textId="77777777" w:rsidR="00560247" w:rsidRPr="003F1BB8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3F1BB8">
        <w:rPr>
          <w:color w:val="984806" w:themeColor="accent6" w:themeShade="80"/>
          <w:sz w:val="28"/>
          <w:szCs w:val="28"/>
        </w:rPr>
        <w:t>Verify Firewall &amp; Sessions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324A5356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DFE8CAF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4967E85F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02B3558E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86BE760" w14:textId="77777777" w:rsidR="00560247" w:rsidRDefault="00000000">
            <w:r>
              <w:t>Router#</w:t>
            </w:r>
          </w:p>
        </w:tc>
        <w:tc>
          <w:tcPr>
            <w:tcW w:w="4320" w:type="dxa"/>
          </w:tcPr>
          <w:p w14:paraId="0E98459D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show zone security</w:t>
            </w:r>
          </w:p>
        </w:tc>
      </w:tr>
      <w:tr w:rsidR="00E20CDD" w14:paraId="11971F56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4E5E0EF" w14:textId="77777777" w:rsidR="00560247" w:rsidRDefault="00000000">
            <w:r>
              <w:t>Router#</w:t>
            </w:r>
          </w:p>
        </w:tc>
        <w:tc>
          <w:tcPr>
            <w:tcW w:w="4320" w:type="dxa"/>
          </w:tcPr>
          <w:p w14:paraId="71F2FB14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show policy-map type inspect zone-pair</w:t>
            </w:r>
          </w:p>
        </w:tc>
      </w:tr>
      <w:tr w:rsidR="00E20CDD" w14:paraId="0B6604E1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99DD76" w14:textId="77777777" w:rsidR="00560247" w:rsidRDefault="00000000">
            <w:r>
              <w:t>Router#</w:t>
            </w:r>
          </w:p>
        </w:tc>
        <w:tc>
          <w:tcPr>
            <w:tcW w:w="4320" w:type="dxa"/>
          </w:tcPr>
          <w:p w14:paraId="42D1F30D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show policy-map type inspect zone-pair sessions</w:t>
            </w:r>
          </w:p>
        </w:tc>
      </w:tr>
    </w:tbl>
    <w:p w14:paraId="63D5E655" w14:textId="77777777" w:rsidR="00560247" w:rsidRDefault="00560247"/>
    <w:p w14:paraId="4AE04878" w14:textId="77777777" w:rsidR="00712C82" w:rsidRDefault="00712C82"/>
    <w:p w14:paraId="22A7C08C" w14:textId="77777777" w:rsidR="00712C82" w:rsidRDefault="00712C82"/>
    <w:p w14:paraId="46AAD360" w14:textId="77777777" w:rsidR="00712C82" w:rsidRDefault="00712C82"/>
    <w:p w14:paraId="085F9830" w14:textId="77777777" w:rsidR="00712C82" w:rsidRDefault="00712C82"/>
    <w:p w14:paraId="731AD397" w14:textId="77777777" w:rsidR="00712C82" w:rsidRDefault="00712C82"/>
    <w:p w14:paraId="5039E2A4" w14:textId="77777777" w:rsidR="00712C82" w:rsidRDefault="00712C82"/>
    <w:p w14:paraId="1FF2265E" w14:textId="77777777" w:rsidR="00560247" w:rsidRPr="003F1BB8" w:rsidRDefault="00000000">
      <w:pPr>
        <w:pStyle w:val="Heading1"/>
        <w:rPr>
          <w:color w:val="984806" w:themeColor="accent6" w:themeShade="80"/>
          <w:sz w:val="40"/>
          <w:szCs w:val="40"/>
        </w:rPr>
      </w:pPr>
      <w:r w:rsidRPr="003F1BB8">
        <w:rPr>
          <w:color w:val="984806" w:themeColor="accent6" w:themeShade="80"/>
          <w:sz w:val="40"/>
          <w:szCs w:val="40"/>
        </w:rPr>
        <w:lastRenderedPageBreak/>
        <w:t>ACL &amp; AAA Configuration Guides</w:t>
      </w:r>
    </w:p>
    <w:p w14:paraId="156BD8F0" w14:textId="77777777" w:rsidR="00712C82" w:rsidRPr="00712C82" w:rsidRDefault="00712C82" w:rsidP="00712C82"/>
    <w:p w14:paraId="27B6B5AC" w14:textId="612FFA9F" w:rsidR="00560247" w:rsidRDefault="00000000" w:rsidP="007C5991">
      <w:pPr>
        <w:pStyle w:val="Heading2"/>
        <w:numPr>
          <w:ilvl w:val="0"/>
          <w:numId w:val="11"/>
        </w:numPr>
        <w:rPr>
          <w:color w:val="17365D" w:themeColor="text2" w:themeShade="BF"/>
          <w:sz w:val="40"/>
          <w:szCs w:val="40"/>
          <w:u w:val="single"/>
        </w:rPr>
      </w:pPr>
      <w:r w:rsidRPr="003F1BB8">
        <w:rPr>
          <w:color w:val="17365D" w:themeColor="text2" w:themeShade="BF"/>
          <w:sz w:val="40"/>
          <w:szCs w:val="40"/>
          <w:u w:val="single"/>
        </w:rPr>
        <w:t>ACL Demonstration</w:t>
      </w:r>
    </w:p>
    <w:p w14:paraId="7B3CA918" w14:textId="77777777" w:rsidR="007C5991" w:rsidRPr="007C5991" w:rsidRDefault="007C5991" w:rsidP="007C5991">
      <w:pPr>
        <w:pStyle w:val="ListParagraph"/>
        <w:ind w:left="765"/>
      </w:pPr>
    </w:p>
    <w:p w14:paraId="276452F0" w14:textId="77777777" w:rsidR="00560247" w:rsidRDefault="00000000">
      <w:r>
        <w:t>Observe ACL impact: view ACLs, remove ACL, and verify access.</w:t>
      </w:r>
    </w:p>
    <w:p w14:paraId="5DB6FF77" w14:textId="77777777" w:rsidR="00712C82" w:rsidRDefault="00712C82"/>
    <w:p w14:paraId="4ECE97A7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View Current ACL Configuration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4FAEA19D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69CD308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2958D34B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37F3150E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97AD4CE" w14:textId="77777777" w:rsidR="00560247" w:rsidRDefault="00000000">
            <w:r>
              <w:t>R1#</w:t>
            </w:r>
          </w:p>
        </w:tc>
        <w:tc>
          <w:tcPr>
            <w:tcW w:w="4320" w:type="dxa"/>
          </w:tcPr>
          <w:p w14:paraId="7842DBB1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show access-lists</w:t>
            </w:r>
          </w:p>
        </w:tc>
      </w:tr>
      <w:tr w:rsidR="00944CE9" w14:paraId="7688F7CA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7B8864" w14:textId="77777777" w:rsidR="00560247" w:rsidRDefault="00000000">
            <w:r>
              <w:t>R1#</w:t>
            </w:r>
          </w:p>
        </w:tc>
        <w:tc>
          <w:tcPr>
            <w:tcW w:w="4320" w:type="dxa"/>
          </w:tcPr>
          <w:p w14:paraId="352C10B0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show run | include interface|access</w:t>
            </w:r>
          </w:p>
        </w:tc>
      </w:tr>
    </w:tbl>
    <w:p w14:paraId="7F970800" w14:textId="77777777" w:rsidR="00560247" w:rsidRDefault="00560247"/>
    <w:p w14:paraId="72C73238" w14:textId="77777777" w:rsidR="00712C82" w:rsidRDefault="00712C82"/>
    <w:p w14:paraId="601ADF82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Remove ACL from Interface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7EAA76FC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1FD73A5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734A2641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3F9502B1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A39D8D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5BE01BBD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interface Serial0/0/0</w:t>
            </w:r>
          </w:p>
        </w:tc>
      </w:tr>
      <w:tr w:rsidR="00944CE9" w14:paraId="7FB03890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29522C1" w14:textId="77777777" w:rsidR="00560247" w:rsidRDefault="00000000">
            <w:r>
              <w:t>R1(config-if)#</w:t>
            </w:r>
          </w:p>
        </w:tc>
        <w:tc>
          <w:tcPr>
            <w:tcW w:w="4320" w:type="dxa"/>
          </w:tcPr>
          <w:p w14:paraId="3E6339E1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no ip access-group 11 out</w:t>
            </w:r>
          </w:p>
        </w:tc>
      </w:tr>
      <w:tr w:rsidR="00944CE9" w14:paraId="3F028672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676E5A0" w14:textId="77777777" w:rsidR="00560247" w:rsidRDefault="00000000">
            <w:r>
              <w:t>R1(config-if)#</w:t>
            </w:r>
          </w:p>
        </w:tc>
        <w:tc>
          <w:tcPr>
            <w:tcW w:w="4320" w:type="dxa"/>
          </w:tcPr>
          <w:p w14:paraId="3A53E199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exit</w:t>
            </w:r>
          </w:p>
        </w:tc>
      </w:tr>
    </w:tbl>
    <w:p w14:paraId="5EEC916A" w14:textId="77777777" w:rsidR="00560247" w:rsidRDefault="00560247"/>
    <w:p w14:paraId="17242FD2" w14:textId="77777777" w:rsidR="00712C82" w:rsidRDefault="00712C82"/>
    <w:p w14:paraId="34936CB8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Delete ACL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1C20EB77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6BEA730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2B2095D6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5DB368E3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5F5FAF7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38A99B31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no access-list 11</w:t>
            </w:r>
          </w:p>
        </w:tc>
      </w:tr>
    </w:tbl>
    <w:p w14:paraId="46CBAE3F" w14:textId="77777777" w:rsidR="00560247" w:rsidRDefault="00560247"/>
    <w:p w14:paraId="7ACAE159" w14:textId="77777777" w:rsidR="00712C82" w:rsidRDefault="00712C82"/>
    <w:p w14:paraId="0EE8824D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Verify Access Restoration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5BD9A37D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DB8E88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69F7A09D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3A747DA7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761E74C" w14:textId="77777777" w:rsidR="00560247" w:rsidRDefault="00000000">
            <w:r>
              <w:t>PC1&gt;</w:t>
            </w:r>
          </w:p>
        </w:tc>
        <w:tc>
          <w:tcPr>
            <w:tcW w:w="4320" w:type="dxa"/>
          </w:tcPr>
          <w:p w14:paraId="11F3363D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ping 192.168.30.12</w:t>
            </w:r>
          </w:p>
        </w:tc>
      </w:tr>
      <w:tr w:rsidR="00944CE9" w14:paraId="7099657A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205520D" w14:textId="77777777" w:rsidR="00560247" w:rsidRDefault="00000000">
            <w:r>
              <w:t>PC1&gt;</w:t>
            </w:r>
          </w:p>
        </w:tc>
        <w:tc>
          <w:tcPr>
            <w:tcW w:w="4320" w:type="dxa"/>
          </w:tcPr>
          <w:p w14:paraId="41298328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ping 192.168.31.12</w:t>
            </w:r>
          </w:p>
        </w:tc>
      </w:tr>
    </w:tbl>
    <w:p w14:paraId="47D6F241" w14:textId="77777777" w:rsidR="00560247" w:rsidRDefault="00560247"/>
    <w:p w14:paraId="1C18880C" w14:textId="77777777" w:rsidR="00560247" w:rsidRDefault="00560247"/>
    <w:p w14:paraId="7428056E" w14:textId="77777777" w:rsidR="00560247" w:rsidRDefault="00560247"/>
    <w:p w14:paraId="59ECC065" w14:textId="77777777" w:rsidR="00560247" w:rsidRDefault="00560247"/>
    <w:p w14:paraId="6A9DB962" w14:textId="40A2D241" w:rsidR="00560247" w:rsidRDefault="00000000" w:rsidP="007C5991">
      <w:pPr>
        <w:pStyle w:val="Heading2"/>
        <w:numPr>
          <w:ilvl w:val="0"/>
          <w:numId w:val="11"/>
        </w:numPr>
        <w:rPr>
          <w:color w:val="17365D" w:themeColor="text2" w:themeShade="BF"/>
          <w:sz w:val="40"/>
          <w:szCs w:val="40"/>
          <w:u w:val="single"/>
        </w:rPr>
      </w:pPr>
      <w:r w:rsidRPr="003F1BB8">
        <w:rPr>
          <w:color w:val="17365D" w:themeColor="text2" w:themeShade="BF"/>
          <w:sz w:val="40"/>
          <w:szCs w:val="40"/>
          <w:u w:val="single"/>
        </w:rPr>
        <w:lastRenderedPageBreak/>
        <w:t>Numbered Standard IPv4 ACLs</w:t>
      </w:r>
    </w:p>
    <w:p w14:paraId="2352F58C" w14:textId="77777777" w:rsidR="007C5991" w:rsidRPr="007C5991" w:rsidRDefault="007C5991" w:rsidP="007C5991">
      <w:pPr>
        <w:pStyle w:val="ListParagraph"/>
        <w:ind w:left="765"/>
      </w:pPr>
    </w:p>
    <w:p w14:paraId="3FDDC483" w14:textId="77777777" w:rsidR="00560247" w:rsidRDefault="00000000">
      <w:r>
        <w:t>Restrict specific source networks with numbered standard ACLs on R2 and R3.</w:t>
      </w:r>
    </w:p>
    <w:p w14:paraId="39C89C3F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Configure and Apply ACL on R2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338064D7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01F01BD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20929C3C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165B6273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FA96B0A" w14:textId="77777777" w:rsidR="00560247" w:rsidRDefault="00000000">
            <w:r>
              <w:t>R2(config)#</w:t>
            </w:r>
          </w:p>
        </w:tc>
        <w:tc>
          <w:tcPr>
            <w:tcW w:w="4320" w:type="dxa"/>
          </w:tcPr>
          <w:p w14:paraId="017C3DCC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access-list 1 deny 192.168.11.0 0.0.0.255</w:t>
            </w:r>
          </w:p>
        </w:tc>
      </w:tr>
      <w:tr w:rsidR="00944CE9" w14:paraId="4D6C0FDE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ADC971E" w14:textId="77777777" w:rsidR="00560247" w:rsidRDefault="00000000">
            <w:r>
              <w:t>R2(config)#</w:t>
            </w:r>
          </w:p>
        </w:tc>
        <w:tc>
          <w:tcPr>
            <w:tcW w:w="4320" w:type="dxa"/>
          </w:tcPr>
          <w:p w14:paraId="0B9E27DD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access-list 1 permit any</w:t>
            </w:r>
          </w:p>
        </w:tc>
      </w:tr>
      <w:tr w:rsidR="00944CE9" w14:paraId="787E671C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5A99589" w14:textId="77777777" w:rsidR="00560247" w:rsidRDefault="00000000">
            <w:r>
              <w:t>R2(config)#</w:t>
            </w:r>
          </w:p>
        </w:tc>
        <w:tc>
          <w:tcPr>
            <w:tcW w:w="4320" w:type="dxa"/>
          </w:tcPr>
          <w:p w14:paraId="15DA731A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interface GigabitEthernet0/0</w:t>
            </w:r>
          </w:p>
        </w:tc>
      </w:tr>
      <w:tr w:rsidR="00944CE9" w14:paraId="47BD4E6B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446A5FE" w14:textId="77777777" w:rsidR="00560247" w:rsidRDefault="00000000">
            <w:r>
              <w:t>R2(config-if)#</w:t>
            </w:r>
          </w:p>
        </w:tc>
        <w:tc>
          <w:tcPr>
            <w:tcW w:w="4320" w:type="dxa"/>
          </w:tcPr>
          <w:p w14:paraId="455ACED3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ip access-group 1 out</w:t>
            </w:r>
          </w:p>
        </w:tc>
      </w:tr>
    </w:tbl>
    <w:p w14:paraId="44762993" w14:textId="77777777" w:rsidR="00560247" w:rsidRDefault="00560247"/>
    <w:p w14:paraId="6B153500" w14:textId="77777777" w:rsidR="00712C82" w:rsidRDefault="00712C82"/>
    <w:p w14:paraId="0425C9EB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Configure and Apply ACL on R3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5C7FE4BF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BFE3DC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34953E32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39C48BDF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1775266" w14:textId="77777777" w:rsidR="00560247" w:rsidRDefault="00000000">
            <w:r>
              <w:t>R3(config)#</w:t>
            </w:r>
          </w:p>
        </w:tc>
        <w:tc>
          <w:tcPr>
            <w:tcW w:w="4320" w:type="dxa"/>
          </w:tcPr>
          <w:p w14:paraId="49A0D2D2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access-list 1 deny 192.168.10.0 0.0.0.255</w:t>
            </w:r>
          </w:p>
        </w:tc>
      </w:tr>
      <w:tr w:rsidR="00944CE9" w14:paraId="00811440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436ABB9" w14:textId="77777777" w:rsidR="00560247" w:rsidRDefault="00000000">
            <w:r>
              <w:t>R3(config)#</w:t>
            </w:r>
          </w:p>
        </w:tc>
        <w:tc>
          <w:tcPr>
            <w:tcW w:w="4320" w:type="dxa"/>
          </w:tcPr>
          <w:p w14:paraId="0066BD84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access-list 1 permit any</w:t>
            </w:r>
          </w:p>
        </w:tc>
      </w:tr>
      <w:tr w:rsidR="00944CE9" w14:paraId="25969EB8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F27D91" w14:textId="77777777" w:rsidR="00560247" w:rsidRDefault="00000000">
            <w:r>
              <w:t>R3(config)#</w:t>
            </w:r>
          </w:p>
        </w:tc>
        <w:tc>
          <w:tcPr>
            <w:tcW w:w="4320" w:type="dxa"/>
          </w:tcPr>
          <w:p w14:paraId="5BC8133B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interface GigabitEthernet0/0</w:t>
            </w:r>
          </w:p>
        </w:tc>
      </w:tr>
      <w:tr w:rsidR="00944CE9" w14:paraId="1E69D668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53BBFB" w14:textId="77777777" w:rsidR="00560247" w:rsidRDefault="00000000">
            <w:r>
              <w:t>R3(config-if)#</w:t>
            </w:r>
          </w:p>
        </w:tc>
        <w:tc>
          <w:tcPr>
            <w:tcW w:w="4320" w:type="dxa"/>
          </w:tcPr>
          <w:p w14:paraId="0D5F5C6F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ip access-group 1 out</w:t>
            </w:r>
          </w:p>
        </w:tc>
      </w:tr>
    </w:tbl>
    <w:p w14:paraId="5D532394" w14:textId="77777777" w:rsidR="00560247" w:rsidRDefault="00560247"/>
    <w:p w14:paraId="23F9D530" w14:textId="77777777" w:rsidR="00712C82" w:rsidRDefault="00712C82"/>
    <w:p w14:paraId="5988CFC3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Verify ACLs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3BC6CB36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097545D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788C5C88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1E01830D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46EAF8E" w14:textId="77777777" w:rsidR="00560247" w:rsidRDefault="00000000">
            <w:r>
              <w:t>R2#</w:t>
            </w:r>
          </w:p>
        </w:tc>
        <w:tc>
          <w:tcPr>
            <w:tcW w:w="4320" w:type="dxa"/>
          </w:tcPr>
          <w:p w14:paraId="3551CBBB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show access-lists</w:t>
            </w:r>
          </w:p>
        </w:tc>
      </w:tr>
      <w:tr w:rsidR="00944CE9" w14:paraId="11261A72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B0D5374" w14:textId="77777777" w:rsidR="00560247" w:rsidRDefault="00000000">
            <w:r>
              <w:t>R3#</w:t>
            </w:r>
          </w:p>
        </w:tc>
        <w:tc>
          <w:tcPr>
            <w:tcW w:w="4320" w:type="dxa"/>
          </w:tcPr>
          <w:p w14:paraId="094758CB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show access-lists</w:t>
            </w:r>
          </w:p>
        </w:tc>
      </w:tr>
    </w:tbl>
    <w:p w14:paraId="7DD151D0" w14:textId="77777777" w:rsidR="00560247" w:rsidRDefault="00560247"/>
    <w:p w14:paraId="623CA6ED" w14:textId="77777777" w:rsidR="00560247" w:rsidRDefault="00560247"/>
    <w:p w14:paraId="4BDCB06F" w14:textId="77777777" w:rsidR="00560247" w:rsidRDefault="00560247"/>
    <w:p w14:paraId="6C696019" w14:textId="77777777" w:rsidR="00560247" w:rsidRDefault="00560247"/>
    <w:p w14:paraId="21988DC1" w14:textId="77777777" w:rsidR="00560247" w:rsidRDefault="00560247"/>
    <w:p w14:paraId="7482E387" w14:textId="77777777" w:rsidR="00560247" w:rsidRDefault="00560247"/>
    <w:p w14:paraId="5C5F97A5" w14:textId="77777777" w:rsidR="00560247" w:rsidRDefault="00560247"/>
    <w:p w14:paraId="5A497A78" w14:textId="77777777" w:rsidR="00560247" w:rsidRDefault="00560247"/>
    <w:p w14:paraId="68DD758A" w14:textId="77777777" w:rsidR="00560247" w:rsidRDefault="00560247"/>
    <w:p w14:paraId="12F32992" w14:textId="68363E42" w:rsidR="00560247" w:rsidRDefault="00000000" w:rsidP="007C5991">
      <w:pPr>
        <w:pStyle w:val="Heading2"/>
        <w:numPr>
          <w:ilvl w:val="0"/>
          <w:numId w:val="11"/>
        </w:numPr>
        <w:rPr>
          <w:color w:val="17365D" w:themeColor="text2" w:themeShade="BF"/>
          <w:sz w:val="40"/>
          <w:szCs w:val="40"/>
          <w:u w:val="single"/>
        </w:rPr>
      </w:pPr>
      <w:r w:rsidRPr="003F1BB8">
        <w:rPr>
          <w:color w:val="17365D" w:themeColor="text2" w:themeShade="BF"/>
          <w:sz w:val="40"/>
          <w:szCs w:val="40"/>
          <w:u w:val="single"/>
        </w:rPr>
        <w:lastRenderedPageBreak/>
        <w:t>Named Standard IPv4 ACLs</w:t>
      </w:r>
    </w:p>
    <w:p w14:paraId="42022AF1" w14:textId="77777777" w:rsidR="007C5991" w:rsidRPr="007C5991" w:rsidRDefault="007C5991" w:rsidP="007C5991">
      <w:pPr>
        <w:pStyle w:val="ListParagraph"/>
        <w:ind w:left="765"/>
      </w:pPr>
    </w:p>
    <w:p w14:paraId="158E71E0" w14:textId="77777777" w:rsidR="00560247" w:rsidRDefault="00000000">
      <w:r>
        <w:t>Create and apply a named standard ACL to protect a file server.</w:t>
      </w:r>
    </w:p>
    <w:p w14:paraId="14B35BD2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Configure Named ACL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3AF3CFD4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D638AB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1848C680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13E0FB15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678BBC0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50C79662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ip access-list standard File_Server_Restrictions</w:t>
            </w:r>
          </w:p>
        </w:tc>
      </w:tr>
      <w:tr w:rsidR="00944CE9" w14:paraId="5555F75A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90D0110" w14:textId="77777777" w:rsidR="00560247" w:rsidRDefault="00000000">
            <w:r>
              <w:t>R1(config-std-nacl)#</w:t>
            </w:r>
          </w:p>
        </w:tc>
        <w:tc>
          <w:tcPr>
            <w:tcW w:w="4320" w:type="dxa"/>
          </w:tcPr>
          <w:p w14:paraId="42EE91A3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permit host 192.168.20.4</w:t>
            </w:r>
          </w:p>
        </w:tc>
      </w:tr>
      <w:tr w:rsidR="00944CE9" w14:paraId="082DB8CD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DFF0911" w14:textId="77777777" w:rsidR="00560247" w:rsidRDefault="00000000">
            <w:r>
              <w:t>R1(config-std-nacl)#</w:t>
            </w:r>
          </w:p>
        </w:tc>
        <w:tc>
          <w:tcPr>
            <w:tcW w:w="4320" w:type="dxa"/>
          </w:tcPr>
          <w:p w14:paraId="1C0BB50F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permit host 192.168.100.100</w:t>
            </w:r>
          </w:p>
        </w:tc>
      </w:tr>
      <w:tr w:rsidR="00944CE9" w14:paraId="725A4468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D17345D" w14:textId="77777777" w:rsidR="00560247" w:rsidRDefault="00000000">
            <w:r>
              <w:t>R1(config-std-nacl)#</w:t>
            </w:r>
          </w:p>
        </w:tc>
        <w:tc>
          <w:tcPr>
            <w:tcW w:w="4320" w:type="dxa"/>
          </w:tcPr>
          <w:p w14:paraId="5E40ADD9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deny any</w:t>
            </w:r>
          </w:p>
        </w:tc>
      </w:tr>
    </w:tbl>
    <w:p w14:paraId="0BFF3D2D" w14:textId="77777777" w:rsidR="00560247" w:rsidRDefault="00560247"/>
    <w:p w14:paraId="335E1AB9" w14:textId="77777777" w:rsidR="00225226" w:rsidRDefault="00225226"/>
    <w:p w14:paraId="59DA9055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Apply Named ACL to Interface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12943D56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DFF46E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1AB0FADA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543D813A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C01D24C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4CEDA771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interface FastEthernet0/1</w:t>
            </w:r>
          </w:p>
        </w:tc>
      </w:tr>
      <w:tr w:rsidR="00944CE9" w14:paraId="7DE66324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6936C7B" w14:textId="77777777" w:rsidR="00560247" w:rsidRDefault="00000000">
            <w:r>
              <w:t>R1(config-if)#</w:t>
            </w:r>
          </w:p>
        </w:tc>
        <w:tc>
          <w:tcPr>
            <w:tcW w:w="4320" w:type="dxa"/>
          </w:tcPr>
          <w:p w14:paraId="70B57F6D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ip access-group File_Server_Restrictions out</w:t>
            </w:r>
          </w:p>
        </w:tc>
      </w:tr>
    </w:tbl>
    <w:p w14:paraId="0A7667AC" w14:textId="77777777" w:rsidR="00560247" w:rsidRDefault="00560247"/>
    <w:p w14:paraId="30372B9D" w14:textId="77777777" w:rsidR="00225226" w:rsidRDefault="00225226"/>
    <w:p w14:paraId="7B73F43E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Verify Named ACL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29E88D83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A6DE8A9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558351DE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01C51285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89A897" w14:textId="77777777" w:rsidR="00560247" w:rsidRDefault="00000000">
            <w:r>
              <w:t>R1#</w:t>
            </w:r>
          </w:p>
        </w:tc>
        <w:tc>
          <w:tcPr>
            <w:tcW w:w="4320" w:type="dxa"/>
          </w:tcPr>
          <w:p w14:paraId="11158612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show access-lists</w:t>
            </w:r>
          </w:p>
        </w:tc>
      </w:tr>
      <w:tr w:rsidR="00944CE9" w14:paraId="43FF929F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06431B7" w14:textId="77777777" w:rsidR="00560247" w:rsidRDefault="00000000">
            <w:r>
              <w:t>R1#</w:t>
            </w:r>
          </w:p>
        </w:tc>
        <w:tc>
          <w:tcPr>
            <w:tcW w:w="4320" w:type="dxa"/>
          </w:tcPr>
          <w:p w14:paraId="1ED3F235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show ip interface FastEthernet0/1</w:t>
            </w:r>
          </w:p>
        </w:tc>
      </w:tr>
    </w:tbl>
    <w:p w14:paraId="3EA8B042" w14:textId="77777777" w:rsidR="00560247" w:rsidRDefault="00560247"/>
    <w:p w14:paraId="687EAD4A" w14:textId="77777777" w:rsidR="00560247" w:rsidRDefault="00560247"/>
    <w:p w14:paraId="5ECADD80" w14:textId="77777777" w:rsidR="00560247" w:rsidRDefault="00560247"/>
    <w:p w14:paraId="27A06DBD" w14:textId="77777777" w:rsidR="00560247" w:rsidRDefault="00560247"/>
    <w:p w14:paraId="509EB743" w14:textId="77777777" w:rsidR="00560247" w:rsidRDefault="00560247"/>
    <w:p w14:paraId="73E969BE" w14:textId="77777777" w:rsidR="00560247" w:rsidRDefault="00560247"/>
    <w:p w14:paraId="5C8A8725" w14:textId="77777777" w:rsidR="00560247" w:rsidRDefault="00560247"/>
    <w:p w14:paraId="496F90A6" w14:textId="77777777" w:rsidR="00560247" w:rsidRDefault="00560247"/>
    <w:p w14:paraId="06E760E4" w14:textId="77777777" w:rsidR="00560247" w:rsidRDefault="00560247"/>
    <w:p w14:paraId="757CAF3E" w14:textId="556D4A6A" w:rsidR="00560247" w:rsidRDefault="00000000" w:rsidP="009C3446">
      <w:pPr>
        <w:pStyle w:val="Heading2"/>
        <w:numPr>
          <w:ilvl w:val="0"/>
          <w:numId w:val="11"/>
        </w:numPr>
        <w:rPr>
          <w:color w:val="17365D" w:themeColor="text2" w:themeShade="BF"/>
          <w:sz w:val="40"/>
          <w:szCs w:val="40"/>
          <w:u w:val="single"/>
        </w:rPr>
      </w:pPr>
      <w:r w:rsidRPr="003F1BB8">
        <w:rPr>
          <w:color w:val="17365D" w:themeColor="text2" w:themeShade="BF"/>
          <w:sz w:val="40"/>
          <w:szCs w:val="40"/>
          <w:u w:val="single"/>
        </w:rPr>
        <w:lastRenderedPageBreak/>
        <w:t>Extended ACLs (Scenario 1)</w:t>
      </w:r>
    </w:p>
    <w:p w14:paraId="7B931A85" w14:textId="77777777" w:rsidR="009C3446" w:rsidRPr="009C3446" w:rsidRDefault="009C3446" w:rsidP="009C3446">
      <w:pPr>
        <w:pStyle w:val="ListParagraph"/>
        <w:ind w:left="765"/>
      </w:pPr>
    </w:p>
    <w:p w14:paraId="4B5BC200" w14:textId="77777777" w:rsidR="00560247" w:rsidRDefault="00000000">
      <w:r>
        <w:t>Permit specific FTP and HTTP/ICMP traffic using extended ACLs.</w:t>
      </w:r>
    </w:p>
    <w:p w14:paraId="1A2E6A2C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Configure Extended Numbered ACL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0F9F333B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1ABCA3E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367A5F1A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45C392B4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7D0D30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7D6FD176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access-list 100 permit tcp 172.22.34.64 0.0.0.31 host 172.22.34.62 eq ftp</w:t>
            </w:r>
          </w:p>
        </w:tc>
      </w:tr>
      <w:tr w:rsidR="00944CE9" w14:paraId="400D028A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DFE086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79B56C69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access-list 100 permit icmp 172.22.34.64 0.0.0.31 host 172.22.34.62</w:t>
            </w:r>
          </w:p>
        </w:tc>
      </w:tr>
    </w:tbl>
    <w:p w14:paraId="4E272E7D" w14:textId="77777777" w:rsidR="00560247" w:rsidRDefault="00560247"/>
    <w:p w14:paraId="07257807" w14:textId="77777777" w:rsidR="00225226" w:rsidRDefault="00225226"/>
    <w:p w14:paraId="502F60C1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Apply Numbered ACL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12319E0C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49FA2CE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3B3598BF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0218CDD4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488F0DA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648CA167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interface GigabitEthernet0/0</w:t>
            </w:r>
          </w:p>
        </w:tc>
      </w:tr>
      <w:tr w:rsidR="00944CE9" w14:paraId="090E665E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C9CF697" w14:textId="77777777" w:rsidR="00560247" w:rsidRDefault="00000000">
            <w:r>
              <w:t>R1(config-if)#</w:t>
            </w:r>
          </w:p>
        </w:tc>
        <w:tc>
          <w:tcPr>
            <w:tcW w:w="4320" w:type="dxa"/>
          </w:tcPr>
          <w:p w14:paraId="7CACB7A6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ip access-group 100 in</w:t>
            </w:r>
          </w:p>
        </w:tc>
      </w:tr>
    </w:tbl>
    <w:p w14:paraId="0879CD4A" w14:textId="77777777" w:rsidR="00560247" w:rsidRDefault="00560247"/>
    <w:p w14:paraId="4719AECA" w14:textId="77777777" w:rsidR="00225226" w:rsidRDefault="00225226"/>
    <w:p w14:paraId="43C538A5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Configure Extended Named ACL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42DA9F67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01AE497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22C035BF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53D57126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822116D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2E0368BA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ip access-list extended HTTP_ONLY</w:t>
            </w:r>
          </w:p>
        </w:tc>
      </w:tr>
      <w:tr w:rsidR="00944CE9" w14:paraId="104DCEA7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62A6E1" w14:textId="77777777" w:rsidR="00560247" w:rsidRDefault="00000000">
            <w:r>
              <w:t>R1(config-ext-nacl)#</w:t>
            </w:r>
          </w:p>
        </w:tc>
        <w:tc>
          <w:tcPr>
            <w:tcW w:w="4320" w:type="dxa"/>
          </w:tcPr>
          <w:p w14:paraId="69A8EB0A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permit tcp 172.22.34.96 0.0.0.15 host 172.22.34.62 eq www</w:t>
            </w:r>
          </w:p>
        </w:tc>
      </w:tr>
      <w:tr w:rsidR="00944CE9" w14:paraId="67C819FB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3FDA55A" w14:textId="77777777" w:rsidR="00560247" w:rsidRDefault="00000000">
            <w:r>
              <w:t>R1(config-ext-nacl)#</w:t>
            </w:r>
          </w:p>
        </w:tc>
        <w:tc>
          <w:tcPr>
            <w:tcW w:w="4320" w:type="dxa"/>
          </w:tcPr>
          <w:p w14:paraId="04BD2885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permit icmp 172.22.34.96 0.0.0.15 host 172.22.34.62</w:t>
            </w:r>
          </w:p>
        </w:tc>
      </w:tr>
    </w:tbl>
    <w:p w14:paraId="02999DB6" w14:textId="77777777" w:rsidR="00560247" w:rsidRDefault="00560247"/>
    <w:p w14:paraId="7D3B0362" w14:textId="77777777" w:rsidR="00225226" w:rsidRDefault="00225226"/>
    <w:p w14:paraId="5A43F554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Apply Named ACL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3A7F0D0D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C2789C8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13DDAE94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1460843D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2488C9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0FA0516D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interface GigabitEthernet0/1</w:t>
            </w:r>
          </w:p>
        </w:tc>
      </w:tr>
      <w:tr w:rsidR="00944CE9" w14:paraId="3D4E984B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BDD021" w14:textId="77777777" w:rsidR="00560247" w:rsidRDefault="00000000">
            <w:r>
              <w:t>R1(config-if)#</w:t>
            </w:r>
          </w:p>
        </w:tc>
        <w:tc>
          <w:tcPr>
            <w:tcW w:w="4320" w:type="dxa"/>
          </w:tcPr>
          <w:p w14:paraId="6DE67620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ip access-group HTTP_ONLY in</w:t>
            </w:r>
          </w:p>
        </w:tc>
      </w:tr>
    </w:tbl>
    <w:p w14:paraId="0B355A07" w14:textId="77777777" w:rsidR="00560247" w:rsidRDefault="00560247"/>
    <w:p w14:paraId="18CB7DC9" w14:textId="77777777" w:rsidR="00560247" w:rsidRDefault="00560247"/>
    <w:p w14:paraId="51A5472F" w14:textId="77777777" w:rsidR="00560247" w:rsidRDefault="00560247"/>
    <w:p w14:paraId="02ED1FBF" w14:textId="77777777" w:rsidR="00560247" w:rsidRDefault="00560247"/>
    <w:p w14:paraId="5DE79FD4" w14:textId="1B6D90A7" w:rsidR="00560247" w:rsidRDefault="00000000" w:rsidP="009C3446">
      <w:pPr>
        <w:pStyle w:val="Heading2"/>
        <w:numPr>
          <w:ilvl w:val="0"/>
          <w:numId w:val="11"/>
        </w:numPr>
        <w:rPr>
          <w:color w:val="17365D" w:themeColor="text2" w:themeShade="BF"/>
          <w:sz w:val="40"/>
          <w:szCs w:val="40"/>
          <w:u w:val="single"/>
        </w:rPr>
      </w:pPr>
      <w:r w:rsidRPr="003F1BB8">
        <w:rPr>
          <w:color w:val="17365D" w:themeColor="text2" w:themeShade="BF"/>
          <w:sz w:val="40"/>
          <w:szCs w:val="40"/>
          <w:u w:val="single"/>
        </w:rPr>
        <w:lastRenderedPageBreak/>
        <w:t>IP ACLs to Mitigate Attacks</w:t>
      </w:r>
    </w:p>
    <w:p w14:paraId="30F3FE3F" w14:textId="77777777" w:rsidR="009C3446" w:rsidRPr="009C3446" w:rsidRDefault="009C3446" w:rsidP="009C3446">
      <w:pPr>
        <w:pStyle w:val="ListParagraph"/>
        <w:ind w:left="765"/>
      </w:pPr>
    </w:p>
    <w:p w14:paraId="19EB5FC3" w14:textId="77777777" w:rsidR="00560247" w:rsidRDefault="00000000">
      <w:r>
        <w:t>Use ACLs to restrict management and service access on edge routers.</w:t>
      </w:r>
    </w:p>
    <w:p w14:paraId="75C57ADA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Create Numbered IP ACL 120 on R1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69AAEF68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406F42F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09D273A3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021D4EF2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DAF55A7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2A75BE96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access-list 120 permit udp any host 192.168.1.3 eq 53</w:t>
            </w:r>
          </w:p>
        </w:tc>
      </w:tr>
      <w:tr w:rsidR="00944CE9" w14:paraId="4A11DF71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96A5436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3F2D5B3C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access-list 120 permit tcp any host 192.168.1.3 eq smtp</w:t>
            </w:r>
          </w:p>
        </w:tc>
      </w:tr>
      <w:tr w:rsidR="00944CE9" w14:paraId="44710151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AB5D94E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1D5E445A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access-list 120 permit tcp any host 192.168.1.3 eq ftp</w:t>
            </w:r>
          </w:p>
        </w:tc>
      </w:tr>
      <w:tr w:rsidR="00944CE9" w14:paraId="01DDEF57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4C6B59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14BF16E4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access-list 120 deny tcp any host 192.168.1.3 eq 443</w:t>
            </w:r>
          </w:p>
        </w:tc>
      </w:tr>
      <w:tr w:rsidR="00944CE9" w14:paraId="35A123A1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338D29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66BB2C58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access-list 120 permit tcp host 192.168.3.3 host 10.1.1.1 eq 22</w:t>
            </w:r>
          </w:p>
        </w:tc>
      </w:tr>
    </w:tbl>
    <w:p w14:paraId="01E0B467" w14:textId="77777777" w:rsidR="00560247" w:rsidRDefault="00560247"/>
    <w:p w14:paraId="2E48669F" w14:textId="77777777" w:rsidR="00225226" w:rsidRDefault="00225226"/>
    <w:p w14:paraId="24758FE3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Apply ACL 120 on R1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57D2D6B3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D1DC159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098F4190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6E7C9D6C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E83835E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26538E08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interface Serial0/0/0</w:t>
            </w:r>
          </w:p>
        </w:tc>
      </w:tr>
      <w:tr w:rsidR="00944CE9" w14:paraId="0B0742CF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DB0343E" w14:textId="77777777" w:rsidR="00560247" w:rsidRDefault="00000000">
            <w:r>
              <w:t>R1(config-if)#</w:t>
            </w:r>
          </w:p>
        </w:tc>
        <w:tc>
          <w:tcPr>
            <w:tcW w:w="4320" w:type="dxa"/>
          </w:tcPr>
          <w:p w14:paraId="2BD0F9AE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ip access-group 120 in</w:t>
            </w:r>
          </w:p>
        </w:tc>
      </w:tr>
      <w:tr w:rsidR="00944CE9" w14:paraId="5F54A94D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9AB453" w14:textId="77777777" w:rsidR="00560247" w:rsidRDefault="00000000">
            <w:r>
              <w:t>R1(config-if)#</w:t>
            </w:r>
          </w:p>
        </w:tc>
        <w:tc>
          <w:tcPr>
            <w:tcW w:w="4320" w:type="dxa"/>
          </w:tcPr>
          <w:p w14:paraId="3A04A5AD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exit</w:t>
            </w:r>
          </w:p>
        </w:tc>
      </w:tr>
    </w:tbl>
    <w:p w14:paraId="4DEFC570" w14:textId="77777777" w:rsidR="00560247" w:rsidRDefault="00560247"/>
    <w:p w14:paraId="4AAD12C0" w14:textId="77777777" w:rsidR="00225226" w:rsidRDefault="00225226"/>
    <w:p w14:paraId="02764B0F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Modify ACL 120 for ICMP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129D2BE9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2A2B1C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5FC48E8A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38569F2E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2AA5313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4B41DA0A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ip access-list extended 120</w:t>
            </w:r>
          </w:p>
        </w:tc>
      </w:tr>
      <w:tr w:rsidR="00944CE9" w14:paraId="10F5E24B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25709D" w14:textId="77777777" w:rsidR="00560247" w:rsidRDefault="00000000">
            <w:r>
              <w:t>R1(config-ext-nacl)#</w:t>
            </w:r>
          </w:p>
        </w:tc>
        <w:tc>
          <w:tcPr>
            <w:tcW w:w="4320" w:type="dxa"/>
          </w:tcPr>
          <w:p w14:paraId="2D5E2D20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permit icmp any any echo-reply</w:t>
            </w:r>
          </w:p>
        </w:tc>
      </w:tr>
      <w:tr w:rsidR="00944CE9" w14:paraId="51C75FAF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3F71D87" w14:textId="77777777" w:rsidR="00560247" w:rsidRDefault="00000000">
            <w:r>
              <w:t>R1(config-ext-nacl)#</w:t>
            </w:r>
          </w:p>
        </w:tc>
        <w:tc>
          <w:tcPr>
            <w:tcW w:w="4320" w:type="dxa"/>
          </w:tcPr>
          <w:p w14:paraId="7A34AC6A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permit icmp any any unreachable</w:t>
            </w:r>
          </w:p>
        </w:tc>
      </w:tr>
      <w:tr w:rsidR="00944CE9" w14:paraId="73F257CA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8AE9C1B" w14:textId="77777777" w:rsidR="00560247" w:rsidRDefault="00000000">
            <w:r>
              <w:t>R1(config-ext-nacl)#</w:t>
            </w:r>
          </w:p>
        </w:tc>
        <w:tc>
          <w:tcPr>
            <w:tcW w:w="4320" w:type="dxa"/>
          </w:tcPr>
          <w:p w14:paraId="0DA7A85B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deny icmp any any</w:t>
            </w:r>
          </w:p>
        </w:tc>
      </w:tr>
      <w:tr w:rsidR="00944CE9" w14:paraId="21DAEA07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31ECB15" w14:textId="77777777" w:rsidR="00560247" w:rsidRDefault="00000000">
            <w:r>
              <w:t>R1(config-ext-nacl)#</w:t>
            </w:r>
          </w:p>
        </w:tc>
        <w:tc>
          <w:tcPr>
            <w:tcW w:w="4320" w:type="dxa"/>
          </w:tcPr>
          <w:p w14:paraId="3F61B148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permit ip any any</w:t>
            </w:r>
          </w:p>
        </w:tc>
      </w:tr>
    </w:tbl>
    <w:p w14:paraId="6650E455" w14:textId="77777777" w:rsidR="00560247" w:rsidRDefault="00560247"/>
    <w:p w14:paraId="7D23365C" w14:textId="77777777" w:rsidR="00225226" w:rsidRDefault="00225226"/>
    <w:p w14:paraId="48549042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Secure R3 Edge Router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3D3406EE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F2F05B9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79FB6A90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38DA0BE5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FAB29A" w14:textId="77777777" w:rsidR="00560247" w:rsidRDefault="00000000">
            <w:r>
              <w:t>R3(config)#</w:t>
            </w:r>
          </w:p>
        </w:tc>
        <w:tc>
          <w:tcPr>
            <w:tcW w:w="4320" w:type="dxa"/>
          </w:tcPr>
          <w:p w14:paraId="1FA28521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access-list 110 permit ip any any</w:t>
            </w:r>
          </w:p>
        </w:tc>
      </w:tr>
    </w:tbl>
    <w:p w14:paraId="2E45446B" w14:textId="77777777" w:rsidR="00560247" w:rsidRDefault="00560247"/>
    <w:p w14:paraId="325E760B" w14:textId="7323962D" w:rsidR="00560247" w:rsidRDefault="00000000" w:rsidP="009C3446">
      <w:pPr>
        <w:pStyle w:val="Heading2"/>
        <w:numPr>
          <w:ilvl w:val="0"/>
          <w:numId w:val="11"/>
        </w:numPr>
        <w:rPr>
          <w:color w:val="17365D" w:themeColor="text2" w:themeShade="BF"/>
          <w:sz w:val="40"/>
          <w:szCs w:val="40"/>
          <w:u w:val="single"/>
        </w:rPr>
      </w:pPr>
      <w:r w:rsidRPr="003F1BB8">
        <w:rPr>
          <w:color w:val="17365D" w:themeColor="text2" w:themeShade="BF"/>
          <w:sz w:val="40"/>
          <w:szCs w:val="40"/>
          <w:u w:val="single"/>
        </w:rPr>
        <w:lastRenderedPageBreak/>
        <w:t>Local AAA for Console and VTY Access</w:t>
      </w:r>
    </w:p>
    <w:p w14:paraId="4AE94C5E" w14:textId="77777777" w:rsidR="009C3446" w:rsidRPr="009C3446" w:rsidRDefault="009C3446" w:rsidP="009C3446">
      <w:pPr>
        <w:pStyle w:val="ListParagraph"/>
        <w:ind w:left="765"/>
      </w:pPr>
    </w:p>
    <w:p w14:paraId="6CE34E2C" w14:textId="77777777" w:rsidR="00560247" w:rsidRDefault="00000000">
      <w:r>
        <w:t>Configure local AAA authentication for console and SSH on R1.</w:t>
      </w:r>
    </w:p>
    <w:p w14:paraId="673AE771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Configure Local User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3B6B9A2E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CDC4D3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4604A646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2425FFF1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A06ACE1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5D23093B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username Admin1 secret admin1pa55</w:t>
            </w:r>
          </w:p>
        </w:tc>
      </w:tr>
    </w:tbl>
    <w:p w14:paraId="60D87C6B" w14:textId="77777777" w:rsidR="00560247" w:rsidRDefault="00560247"/>
    <w:p w14:paraId="775BB551" w14:textId="77777777" w:rsidR="00225226" w:rsidRDefault="00225226"/>
    <w:p w14:paraId="6C29F3BA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Enable AAA for Console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5A7AF29C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0782520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3C350E86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177C59BD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9BA32E6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373F6E6F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aaa new-model</w:t>
            </w:r>
          </w:p>
        </w:tc>
      </w:tr>
      <w:tr w:rsidR="00944CE9" w14:paraId="623C2451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88B7118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387E597F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aaa authentication login default local</w:t>
            </w:r>
          </w:p>
        </w:tc>
      </w:tr>
      <w:tr w:rsidR="00944CE9" w14:paraId="1F219BFF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4A26B2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0FBB4A64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line console 0</w:t>
            </w:r>
          </w:p>
        </w:tc>
      </w:tr>
      <w:tr w:rsidR="00944CE9" w14:paraId="4112A033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76A4BEB" w14:textId="77777777" w:rsidR="00560247" w:rsidRDefault="00000000">
            <w:r>
              <w:t>R1(config-line)#</w:t>
            </w:r>
          </w:p>
        </w:tc>
        <w:tc>
          <w:tcPr>
            <w:tcW w:w="4320" w:type="dxa"/>
          </w:tcPr>
          <w:p w14:paraId="73EF5EBE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login authentication default</w:t>
            </w:r>
          </w:p>
        </w:tc>
      </w:tr>
    </w:tbl>
    <w:p w14:paraId="0298A411" w14:textId="77777777" w:rsidR="00560247" w:rsidRDefault="00560247"/>
    <w:p w14:paraId="246B6E33" w14:textId="77777777" w:rsidR="00225226" w:rsidRDefault="00225226"/>
    <w:p w14:paraId="34DAC3FE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Configure SSH Authentication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6C97D3C7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79DBA5F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0903A9DA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21E0A96D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7A4735B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1AEA197E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ip domain-name netsec.com</w:t>
            </w:r>
          </w:p>
        </w:tc>
      </w:tr>
      <w:tr w:rsidR="00944CE9" w14:paraId="330B1C9F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2D08C58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55A4EC53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crypto key generate rsa modulus 1024</w:t>
            </w:r>
          </w:p>
        </w:tc>
      </w:tr>
      <w:tr w:rsidR="00944CE9" w14:paraId="2E7366CC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55CBE3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127BB249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aaa authentication login SSH-LOGIN local</w:t>
            </w:r>
          </w:p>
        </w:tc>
      </w:tr>
      <w:tr w:rsidR="00944CE9" w14:paraId="5435ACB2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3B7681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303DF6E6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line vty 0 4</w:t>
            </w:r>
          </w:p>
        </w:tc>
      </w:tr>
      <w:tr w:rsidR="00944CE9" w14:paraId="41C44946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A2F0C05" w14:textId="77777777" w:rsidR="00560247" w:rsidRDefault="00000000">
            <w:r>
              <w:t>R1(config-line)#</w:t>
            </w:r>
          </w:p>
        </w:tc>
        <w:tc>
          <w:tcPr>
            <w:tcW w:w="4320" w:type="dxa"/>
          </w:tcPr>
          <w:p w14:paraId="69ECF01C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login authentication SSH-LOGIN</w:t>
            </w:r>
          </w:p>
        </w:tc>
      </w:tr>
      <w:tr w:rsidR="00944CE9" w14:paraId="5021338C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23BD9E0" w14:textId="77777777" w:rsidR="00560247" w:rsidRDefault="00000000">
            <w:r>
              <w:t>R1(config-line)#</w:t>
            </w:r>
          </w:p>
        </w:tc>
        <w:tc>
          <w:tcPr>
            <w:tcW w:w="4320" w:type="dxa"/>
          </w:tcPr>
          <w:p w14:paraId="6D2218E0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transport input ssh</w:t>
            </w:r>
          </w:p>
        </w:tc>
      </w:tr>
    </w:tbl>
    <w:p w14:paraId="24C36A89" w14:textId="77777777" w:rsidR="00560247" w:rsidRDefault="00560247"/>
    <w:p w14:paraId="77DADA17" w14:textId="77777777" w:rsidR="00560247" w:rsidRDefault="00560247"/>
    <w:p w14:paraId="21ED99C5" w14:textId="77777777" w:rsidR="00560247" w:rsidRDefault="00560247"/>
    <w:p w14:paraId="3330E652" w14:textId="77777777" w:rsidR="00560247" w:rsidRDefault="00560247"/>
    <w:p w14:paraId="7600A3C3" w14:textId="77777777" w:rsidR="00560247" w:rsidRDefault="00560247"/>
    <w:p w14:paraId="11977717" w14:textId="77777777" w:rsidR="00560247" w:rsidRDefault="00560247"/>
    <w:p w14:paraId="7AC05B95" w14:textId="77777777" w:rsidR="00560247" w:rsidRDefault="00560247"/>
    <w:p w14:paraId="4086661B" w14:textId="77777777" w:rsidR="00560247" w:rsidRDefault="00560247"/>
    <w:p w14:paraId="62677A8F" w14:textId="77777777" w:rsidR="00560247" w:rsidRDefault="00560247"/>
    <w:p w14:paraId="36D5B5F6" w14:textId="4ECDF0F4" w:rsidR="00560247" w:rsidRDefault="00000000" w:rsidP="009C3446">
      <w:pPr>
        <w:pStyle w:val="Heading2"/>
        <w:numPr>
          <w:ilvl w:val="0"/>
          <w:numId w:val="11"/>
        </w:numPr>
        <w:rPr>
          <w:color w:val="17365D" w:themeColor="text2" w:themeShade="BF"/>
          <w:sz w:val="40"/>
          <w:szCs w:val="40"/>
          <w:u w:val="single"/>
        </w:rPr>
      </w:pPr>
      <w:r w:rsidRPr="003F1BB8">
        <w:rPr>
          <w:color w:val="17365D" w:themeColor="text2" w:themeShade="BF"/>
          <w:sz w:val="40"/>
          <w:szCs w:val="40"/>
          <w:u w:val="single"/>
        </w:rPr>
        <w:lastRenderedPageBreak/>
        <w:t>Server-Based AAA with TACACS+ and RADIUS</w:t>
      </w:r>
    </w:p>
    <w:p w14:paraId="7CB53562" w14:textId="77777777" w:rsidR="009C3446" w:rsidRPr="009C3446" w:rsidRDefault="009C3446" w:rsidP="009C3446">
      <w:pPr>
        <w:pStyle w:val="ListParagraph"/>
        <w:ind w:left="765"/>
      </w:pPr>
    </w:p>
    <w:p w14:paraId="3FB27B6E" w14:textId="77777777" w:rsidR="00560247" w:rsidRDefault="00000000">
      <w:r>
        <w:t>Configure TACACS+ on R2 and RADIUS on R3 with backup local accounts.</w:t>
      </w:r>
    </w:p>
    <w:p w14:paraId="3D35F55D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Backup Local Users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2589F1D6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A12D8C9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2013755B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59CE7072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0F670C" w14:textId="77777777" w:rsidR="00560247" w:rsidRDefault="00000000">
            <w:r>
              <w:t>R2(config)#</w:t>
            </w:r>
          </w:p>
        </w:tc>
        <w:tc>
          <w:tcPr>
            <w:tcW w:w="4320" w:type="dxa"/>
          </w:tcPr>
          <w:p w14:paraId="41F11C10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username Admin2 secret admin2pa55</w:t>
            </w:r>
          </w:p>
        </w:tc>
      </w:tr>
      <w:tr w:rsidR="00944CE9" w14:paraId="3D08DAD7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FBCAF10" w14:textId="77777777" w:rsidR="00560247" w:rsidRDefault="00000000">
            <w:r>
              <w:t>R3(config)#</w:t>
            </w:r>
          </w:p>
        </w:tc>
        <w:tc>
          <w:tcPr>
            <w:tcW w:w="4320" w:type="dxa"/>
          </w:tcPr>
          <w:p w14:paraId="6494D6FF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username Admin3 secret admin3pa55</w:t>
            </w:r>
          </w:p>
        </w:tc>
      </w:tr>
    </w:tbl>
    <w:p w14:paraId="17C03AA8" w14:textId="77777777" w:rsidR="00560247" w:rsidRDefault="00560247"/>
    <w:p w14:paraId="76433227" w14:textId="77777777" w:rsidR="00225226" w:rsidRDefault="00225226"/>
    <w:p w14:paraId="4496FC9F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Configure TACACS+ on R2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50F9D383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F664570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4182C62F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0115ABCC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B342BA6" w14:textId="77777777" w:rsidR="00560247" w:rsidRDefault="00000000">
            <w:r>
              <w:t>R2(config)#</w:t>
            </w:r>
          </w:p>
        </w:tc>
        <w:tc>
          <w:tcPr>
            <w:tcW w:w="4320" w:type="dxa"/>
          </w:tcPr>
          <w:p w14:paraId="3B7B37BA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tacacs-server host 192.168.2.2</w:t>
            </w:r>
          </w:p>
        </w:tc>
      </w:tr>
      <w:tr w:rsidR="00944CE9" w14:paraId="73CECDCB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6C60B1" w14:textId="77777777" w:rsidR="00560247" w:rsidRDefault="00000000">
            <w:r>
              <w:t>R2(config)#</w:t>
            </w:r>
          </w:p>
        </w:tc>
        <w:tc>
          <w:tcPr>
            <w:tcW w:w="4320" w:type="dxa"/>
          </w:tcPr>
          <w:p w14:paraId="53C626E4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tacacs-server key tacacspa55</w:t>
            </w:r>
          </w:p>
        </w:tc>
      </w:tr>
      <w:tr w:rsidR="00944CE9" w14:paraId="7E6073A1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FB9E433" w14:textId="77777777" w:rsidR="00560247" w:rsidRDefault="00000000">
            <w:r>
              <w:t>R2(config)#</w:t>
            </w:r>
          </w:p>
        </w:tc>
        <w:tc>
          <w:tcPr>
            <w:tcW w:w="4320" w:type="dxa"/>
          </w:tcPr>
          <w:p w14:paraId="79745150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aaa new-model</w:t>
            </w:r>
          </w:p>
        </w:tc>
      </w:tr>
      <w:tr w:rsidR="00944CE9" w14:paraId="03667826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40D435" w14:textId="77777777" w:rsidR="00560247" w:rsidRDefault="00000000">
            <w:r>
              <w:t>R2(config)#</w:t>
            </w:r>
          </w:p>
        </w:tc>
        <w:tc>
          <w:tcPr>
            <w:tcW w:w="4320" w:type="dxa"/>
          </w:tcPr>
          <w:p w14:paraId="3319E4AC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aaa authentication login default group tacacs+ local</w:t>
            </w:r>
          </w:p>
        </w:tc>
      </w:tr>
      <w:tr w:rsidR="00944CE9" w14:paraId="5EAB5390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D1BFF3B" w14:textId="77777777" w:rsidR="00560247" w:rsidRDefault="00000000">
            <w:r>
              <w:t>R2(config)#</w:t>
            </w:r>
          </w:p>
        </w:tc>
        <w:tc>
          <w:tcPr>
            <w:tcW w:w="4320" w:type="dxa"/>
          </w:tcPr>
          <w:p w14:paraId="061B4178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line console 0</w:t>
            </w:r>
          </w:p>
        </w:tc>
      </w:tr>
      <w:tr w:rsidR="00944CE9" w14:paraId="57991C4D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B19347" w14:textId="77777777" w:rsidR="00560247" w:rsidRDefault="00000000">
            <w:r>
              <w:t>R2(config-line)#</w:t>
            </w:r>
          </w:p>
        </w:tc>
        <w:tc>
          <w:tcPr>
            <w:tcW w:w="4320" w:type="dxa"/>
          </w:tcPr>
          <w:p w14:paraId="506BEE13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login authentication default</w:t>
            </w:r>
          </w:p>
        </w:tc>
      </w:tr>
    </w:tbl>
    <w:p w14:paraId="27DFA82A" w14:textId="77777777" w:rsidR="00560247" w:rsidRDefault="00560247"/>
    <w:p w14:paraId="03229781" w14:textId="77777777" w:rsidR="00225226" w:rsidRDefault="00225226"/>
    <w:p w14:paraId="4A432634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Configure RADIUS on R3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6CE6D26E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D1D75A8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3E375C90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1F91916D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23C928" w14:textId="77777777" w:rsidR="00560247" w:rsidRDefault="00000000">
            <w:r>
              <w:t>R3(config)#</w:t>
            </w:r>
          </w:p>
        </w:tc>
        <w:tc>
          <w:tcPr>
            <w:tcW w:w="4320" w:type="dxa"/>
          </w:tcPr>
          <w:p w14:paraId="6DE905D4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radius-server host 192.168.3.2</w:t>
            </w:r>
          </w:p>
        </w:tc>
      </w:tr>
      <w:tr w:rsidR="00944CE9" w14:paraId="3CBB479C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E84BC5E" w14:textId="77777777" w:rsidR="00560247" w:rsidRDefault="00000000">
            <w:r>
              <w:t>R3(config)#</w:t>
            </w:r>
          </w:p>
        </w:tc>
        <w:tc>
          <w:tcPr>
            <w:tcW w:w="4320" w:type="dxa"/>
          </w:tcPr>
          <w:p w14:paraId="353B3DB6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radius-server key radiuspa55</w:t>
            </w:r>
          </w:p>
        </w:tc>
      </w:tr>
      <w:tr w:rsidR="00944CE9" w14:paraId="39666CD0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7B6F300" w14:textId="77777777" w:rsidR="00560247" w:rsidRDefault="00000000">
            <w:r>
              <w:t>R3(config)#</w:t>
            </w:r>
          </w:p>
        </w:tc>
        <w:tc>
          <w:tcPr>
            <w:tcW w:w="4320" w:type="dxa"/>
          </w:tcPr>
          <w:p w14:paraId="40954435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aaa new-model</w:t>
            </w:r>
          </w:p>
        </w:tc>
      </w:tr>
      <w:tr w:rsidR="00944CE9" w14:paraId="44840598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9692CF3" w14:textId="77777777" w:rsidR="00560247" w:rsidRDefault="00000000">
            <w:r>
              <w:t>R3(config)#</w:t>
            </w:r>
          </w:p>
        </w:tc>
        <w:tc>
          <w:tcPr>
            <w:tcW w:w="4320" w:type="dxa"/>
          </w:tcPr>
          <w:p w14:paraId="42EE2165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aaa authentication login default group radius local</w:t>
            </w:r>
          </w:p>
        </w:tc>
      </w:tr>
      <w:tr w:rsidR="00944CE9" w14:paraId="65C9CBE6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7D77342" w14:textId="77777777" w:rsidR="00560247" w:rsidRDefault="00000000">
            <w:r>
              <w:t>R3(config)#</w:t>
            </w:r>
          </w:p>
        </w:tc>
        <w:tc>
          <w:tcPr>
            <w:tcW w:w="4320" w:type="dxa"/>
          </w:tcPr>
          <w:p w14:paraId="3F6D790D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line console 0</w:t>
            </w:r>
          </w:p>
        </w:tc>
      </w:tr>
      <w:tr w:rsidR="00944CE9" w14:paraId="0329BF66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9A03124" w14:textId="77777777" w:rsidR="00560247" w:rsidRDefault="00000000">
            <w:r>
              <w:t>R3(config-line)#</w:t>
            </w:r>
          </w:p>
        </w:tc>
        <w:tc>
          <w:tcPr>
            <w:tcW w:w="4320" w:type="dxa"/>
          </w:tcPr>
          <w:p w14:paraId="6189EBD9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login authentication default</w:t>
            </w:r>
          </w:p>
        </w:tc>
      </w:tr>
    </w:tbl>
    <w:p w14:paraId="73A05E2E" w14:textId="77777777" w:rsidR="00560247" w:rsidRDefault="00560247"/>
    <w:p w14:paraId="6050E99D" w14:textId="77777777" w:rsidR="00225226" w:rsidRDefault="00225226"/>
    <w:p w14:paraId="12701A2F" w14:textId="77777777" w:rsidR="00225226" w:rsidRDefault="00225226"/>
    <w:p w14:paraId="059E0188" w14:textId="77777777" w:rsidR="00225226" w:rsidRDefault="00225226"/>
    <w:p w14:paraId="2F892AAB" w14:textId="77777777" w:rsidR="00225226" w:rsidRDefault="00225226"/>
    <w:p w14:paraId="6418F222" w14:textId="77777777" w:rsidR="00225226" w:rsidRDefault="00225226"/>
    <w:p w14:paraId="1A8AE167" w14:textId="3444383F" w:rsidR="00225226" w:rsidRPr="009C3446" w:rsidRDefault="00000000" w:rsidP="009C3446">
      <w:pPr>
        <w:pStyle w:val="Heading1"/>
        <w:rPr>
          <w:color w:val="984806" w:themeColor="accent6" w:themeShade="80"/>
          <w:sz w:val="40"/>
          <w:szCs w:val="40"/>
        </w:rPr>
      </w:pPr>
      <w:r w:rsidRPr="003F1BB8">
        <w:rPr>
          <w:color w:val="984806" w:themeColor="accent6" w:themeShade="80"/>
          <w:sz w:val="40"/>
          <w:szCs w:val="40"/>
        </w:rPr>
        <w:lastRenderedPageBreak/>
        <w:t>Secure Services Configuration Guides</w:t>
      </w:r>
    </w:p>
    <w:p w14:paraId="070D511C" w14:textId="1ABD8601" w:rsidR="009C3446" w:rsidRPr="009C3446" w:rsidRDefault="00000000" w:rsidP="009C3446">
      <w:pPr>
        <w:pStyle w:val="Heading2"/>
        <w:numPr>
          <w:ilvl w:val="0"/>
          <w:numId w:val="12"/>
        </w:numPr>
        <w:rPr>
          <w:color w:val="17365D" w:themeColor="text2" w:themeShade="BF"/>
          <w:sz w:val="40"/>
          <w:szCs w:val="40"/>
          <w:u w:val="single"/>
        </w:rPr>
      </w:pPr>
      <w:r w:rsidRPr="003F1BB8">
        <w:rPr>
          <w:color w:val="17365D" w:themeColor="text2" w:themeShade="BF"/>
          <w:sz w:val="40"/>
          <w:szCs w:val="40"/>
          <w:u w:val="single"/>
        </w:rPr>
        <w:t>Configure Secure Passwords and SSH</w:t>
      </w:r>
    </w:p>
    <w:p w14:paraId="48210DC6" w14:textId="77777777" w:rsidR="00560247" w:rsidRDefault="00000000">
      <w:r>
        <w:t>Enable password encryption, strong secrets, RSA key generation, login blocking, and SSH on RTA and SW1.</w:t>
      </w:r>
    </w:p>
    <w:p w14:paraId="371A466A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RTA Basic Security &amp; SSH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76F0" w14:paraId="33815222" w14:textId="77777777" w:rsidTr="0041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60C100D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17D07766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4176F0" w14:paraId="0300C93F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38A02C" w14:textId="77777777" w:rsidR="00560247" w:rsidRDefault="00000000">
            <w:r>
              <w:t>RTA(config)#</w:t>
            </w:r>
          </w:p>
        </w:tc>
        <w:tc>
          <w:tcPr>
            <w:tcW w:w="4320" w:type="dxa"/>
          </w:tcPr>
          <w:p w14:paraId="2E6565D8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service password-encryption</w:t>
            </w:r>
          </w:p>
        </w:tc>
      </w:tr>
      <w:tr w:rsidR="004176F0" w14:paraId="566F7ECB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0351BBA" w14:textId="77777777" w:rsidR="00560247" w:rsidRDefault="00000000">
            <w:r>
              <w:t>RTA(config)#</w:t>
            </w:r>
          </w:p>
        </w:tc>
        <w:tc>
          <w:tcPr>
            <w:tcW w:w="4320" w:type="dxa"/>
          </w:tcPr>
          <w:p w14:paraId="20757E00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security passwords min-length 10</w:t>
            </w:r>
          </w:p>
        </w:tc>
      </w:tr>
      <w:tr w:rsidR="004176F0" w14:paraId="5EFA2961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6025D0" w14:textId="77777777" w:rsidR="00560247" w:rsidRDefault="00000000">
            <w:r>
              <w:t>RTA(config)#</w:t>
            </w:r>
          </w:p>
        </w:tc>
        <w:tc>
          <w:tcPr>
            <w:tcW w:w="4320" w:type="dxa"/>
          </w:tcPr>
          <w:p w14:paraId="19975DE7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enable secret &lt;your_secret&gt;</w:t>
            </w:r>
          </w:p>
        </w:tc>
      </w:tr>
      <w:tr w:rsidR="004176F0" w14:paraId="268C5021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124C80" w14:textId="77777777" w:rsidR="00560247" w:rsidRDefault="00000000">
            <w:r>
              <w:t>RTA(config)#</w:t>
            </w:r>
          </w:p>
        </w:tc>
        <w:tc>
          <w:tcPr>
            <w:tcW w:w="4320" w:type="dxa"/>
          </w:tcPr>
          <w:p w14:paraId="5F0D914E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no ip domain-lookup</w:t>
            </w:r>
          </w:p>
        </w:tc>
      </w:tr>
      <w:tr w:rsidR="004176F0" w14:paraId="0260CB27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FEABFF4" w14:textId="77777777" w:rsidR="00560247" w:rsidRDefault="00000000">
            <w:r>
              <w:t>RTA(config)#</w:t>
            </w:r>
          </w:p>
        </w:tc>
        <w:tc>
          <w:tcPr>
            <w:tcW w:w="4320" w:type="dxa"/>
          </w:tcPr>
          <w:p w14:paraId="1BD2D5CD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ip domain-name netsec.com</w:t>
            </w:r>
          </w:p>
        </w:tc>
      </w:tr>
      <w:tr w:rsidR="004176F0" w14:paraId="0350A67D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65E5B0D" w14:textId="77777777" w:rsidR="00560247" w:rsidRDefault="00000000">
            <w:r>
              <w:t>RTA(config)#</w:t>
            </w:r>
          </w:p>
        </w:tc>
        <w:tc>
          <w:tcPr>
            <w:tcW w:w="4320" w:type="dxa"/>
          </w:tcPr>
          <w:p w14:paraId="7CD7F14A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username admin secret &lt;admin_password&gt;</w:t>
            </w:r>
          </w:p>
        </w:tc>
      </w:tr>
      <w:tr w:rsidR="004176F0" w14:paraId="04E4276A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80FAD9A" w14:textId="77777777" w:rsidR="00560247" w:rsidRDefault="00000000">
            <w:r>
              <w:t>RTA(config)#</w:t>
            </w:r>
          </w:p>
        </w:tc>
        <w:tc>
          <w:tcPr>
            <w:tcW w:w="4320" w:type="dxa"/>
          </w:tcPr>
          <w:p w14:paraId="1C83BC86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crypto key generate rsa modulus 1024</w:t>
            </w:r>
          </w:p>
        </w:tc>
      </w:tr>
      <w:tr w:rsidR="004176F0" w14:paraId="6AF5647D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C8D2F7" w14:textId="77777777" w:rsidR="00560247" w:rsidRDefault="00000000">
            <w:r>
              <w:t>RTA(config)#</w:t>
            </w:r>
          </w:p>
        </w:tc>
        <w:tc>
          <w:tcPr>
            <w:tcW w:w="4320" w:type="dxa"/>
          </w:tcPr>
          <w:p w14:paraId="1652362F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login block-for 180 attempts 4 within 120</w:t>
            </w:r>
          </w:p>
        </w:tc>
      </w:tr>
      <w:tr w:rsidR="004176F0" w14:paraId="5F1667D9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1D112F" w14:textId="77777777" w:rsidR="00560247" w:rsidRDefault="00000000">
            <w:r>
              <w:t>RTA(config)#</w:t>
            </w:r>
          </w:p>
        </w:tc>
        <w:tc>
          <w:tcPr>
            <w:tcW w:w="4320" w:type="dxa"/>
          </w:tcPr>
          <w:p w14:paraId="6D2928FD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line vty 0 4</w:t>
            </w:r>
          </w:p>
        </w:tc>
      </w:tr>
      <w:tr w:rsidR="004176F0" w14:paraId="3D610652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99AC612" w14:textId="77777777" w:rsidR="00560247" w:rsidRDefault="00000000">
            <w:r>
              <w:t>RTA(config-line)#</w:t>
            </w:r>
          </w:p>
        </w:tc>
        <w:tc>
          <w:tcPr>
            <w:tcW w:w="4320" w:type="dxa"/>
          </w:tcPr>
          <w:p w14:paraId="41ADA35D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transport input ssh</w:t>
            </w:r>
          </w:p>
        </w:tc>
      </w:tr>
      <w:tr w:rsidR="004176F0" w14:paraId="50170E22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E3C41F8" w14:textId="77777777" w:rsidR="00560247" w:rsidRDefault="00000000">
            <w:r>
              <w:t>RTA(config-line)#</w:t>
            </w:r>
          </w:p>
        </w:tc>
        <w:tc>
          <w:tcPr>
            <w:tcW w:w="4320" w:type="dxa"/>
          </w:tcPr>
          <w:p w14:paraId="78BB9A30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login local</w:t>
            </w:r>
          </w:p>
        </w:tc>
      </w:tr>
      <w:tr w:rsidR="004176F0" w14:paraId="5817239C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F86215E" w14:textId="77777777" w:rsidR="00560247" w:rsidRDefault="00000000">
            <w:r>
              <w:t>RTA(config-line)#</w:t>
            </w:r>
          </w:p>
        </w:tc>
        <w:tc>
          <w:tcPr>
            <w:tcW w:w="4320" w:type="dxa"/>
          </w:tcPr>
          <w:p w14:paraId="77BAE604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exec-timeout 6</w:t>
            </w:r>
          </w:p>
        </w:tc>
      </w:tr>
      <w:tr w:rsidR="004176F0" w14:paraId="7141C0D2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ABDF0C4" w14:textId="77777777" w:rsidR="00560247" w:rsidRDefault="00000000">
            <w:r>
              <w:t>RTA#</w:t>
            </w:r>
          </w:p>
        </w:tc>
        <w:tc>
          <w:tcPr>
            <w:tcW w:w="4320" w:type="dxa"/>
          </w:tcPr>
          <w:p w14:paraId="33CA418E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copy running-config startup-config</w:t>
            </w:r>
          </w:p>
        </w:tc>
      </w:tr>
    </w:tbl>
    <w:p w14:paraId="2AE1D42E" w14:textId="77777777" w:rsidR="00225226" w:rsidRDefault="00225226"/>
    <w:p w14:paraId="4929C61B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SW1 Basic Security &amp; SSH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76F0" w14:paraId="30FAC1A0" w14:textId="77777777" w:rsidTr="0041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A1E1F6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77667746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4176F0" w14:paraId="6AE368FC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E2E115" w14:textId="77777777" w:rsidR="00560247" w:rsidRDefault="00000000">
            <w:r>
              <w:t>SW1(config)#</w:t>
            </w:r>
          </w:p>
        </w:tc>
        <w:tc>
          <w:tcPr>
            <w:tcW w:w="4320" w:type="dxa"/>
          </w:tcPr>
          <w:p w14:paraId="00E1A0D3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service password-encryption</w:t>
            </w:r>
          </w:p>
        </w:tc>
      </w:tr>
      <w:tr w:rsidR="004176F0" w14:paraId="2A57B198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13F7D71" w14:textId="77777777" w:rsidR="00560247" w:rsidRDefault="00000000">
            <w:r>
              <w:t>SW1(config)#</w:t>
            </w:r>
          </w:p>
        </w:tc>
        <w:tc>
          <w:tcPr>
            <w:tcW w:w="4320" w:type="dxa"/>
          </w:tcPr>
          <w:p w14:paraId="6BBC1AA9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security passwords min-length 10</w:t>
            </w:r>
          </w:p>
        </w:tc>
      </w:tr>
      <w:tr w:rsidR="004176F0" w14:paraId="54C6F973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144D2CA" w14:textId="77777777" w:rsidR="00560247" w:rsidRDefault="00000000">
            <w:r>
              <w:t>SW1(config)#</w:t>
            </w:r>
          </w:p>
        </w:tc>
        <w:tc>
          <w:tcPr>
            <w:tcW w:w="4320" w:type="dxa"/>
          </w:tcPr>
          <w:p w14:paraId="48573632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enable secret &lt;your_secret&gt;</w:t>
            </w:r>
          </w:p>
        </w:tc>
      </w:tr>
      <w:tr w:rsidR="004176F0" w14:paraId="3CDF8438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05C9B8C" w14:textId="77777777" w:rsidR="00560247" w:rsidRDefault="00000000">
            <w:r>
              <w:t>SW1(config)#</w:t>
            </w:r>
          </w:p>
        </w:tc>
        <w:tc>
          <w:tcPr>
            <w:tcW w:w="4320" w:type="dxa"/>
          </w:tcPr>
          <w:p w14:paraId="2BC843D8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no ip domain-lookup</w:t>
            </w:r>
          </w:p>
        </w:tc>
      </w:tr>
      <w:tr w:rsidR="004176F0" w14:paraId="187F6223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E02E82" w14:textId="77777777" w:rsidR="00560247" w:rsidRDefault="00000000">
            <w:r>
              <w:t>SW1(config)#</w:t>
            </w:r>
          </w:p>
        </w:tc>
        <w:tc>
          <w:tcPr>
            <w:tcW w:w="4320" w:type="dxa"/>
          </w:tcPr>
          <w:p w14:paraId="64652D15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ip domain-name netsec.com</w:t>
            </w:r>
          </w:p>
        </w:tc>
      </w:tr>
      <w:tr w:rsidR="004176F0" w14:paraId="0224201B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E49495" w14:textId="77777777" w:rsidR="00560247" w:rsidRDefault="00000000">
            <w:r>
              <w:t>SW1(config)#</w:t>
            </w:r>
          </w:p>
        </w:tc>
        <w:tc>
          <w:tcPr>
            <w:tcW w:w="4320" w:type="dxa"/>
          </w:tcPr>
          <w:p w14:paraId="0124F6FE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username admin secret &lt;admin_password&gt;</w:t>
            </w:r>
          </w:p>
        </w:tc>
      </w:tr>
      <w:tr w:rsidR="004176F0" w14:paraId="25AA2513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F05745" w14:textId="77777777" w:rsidR="00560247" w:rsidRDefault="00000000">
            <w:r>
              <w:t>SW1(config)#</w:t>
            </w:r>
          </w:p>
        </w:tc>
        <w:tc>
          <w:tcPr>
            <w:tcW w:w="4320" w:type="dxa"/>
          </w:tcPr>
          <w:p w14:paraId="2550BE88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crypto key generate rsa modulus 1024</w:t>
            </w:r>
          </w:p>
        </w:tc>
      </w:tr>
      <w:tr w:rsidR="004176F0" w14:paraId="7850ED96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B5D1030" w14:textId="77777777" w:rsidR="00560247" w:rsidRDefault="00000000">
            <w:r>
              <w:t>SW1(config)#</w:t>
            </w:r>
          </w:p>
        </w:tc>
        <w:tc>
          <w:tcPr>
            <w:tcW w:w="4320" w:type="dxa"/>
          </w:tcPr>
          <w:p w14:paraId="0C42C374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interface vlan 1</w:t>
            </w:r>
          </w:p>
        </w:tc>
      </w:tr>
      <w:tr w:rsidR="004176F0" w14:paraId="01BA3D32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3B79963" w14:textId="77777777" w:rsidR="00560247" w:rsidRDefault="00000000">
            <w:r>
              <w:t>SW1(config-if)#</w:t>
            </w:r>
          </w:p>
        </w:tc>
        <w:tc>
          <w:tcPr>
            <w:tcW w:w="4320" w:type="dxa"/>
          </w:tcPr>
          <w:p w14:paraId="45845B95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ip address 172.16.1.2 255.255.255.0</w:t>
            </w:r>
          </w:p>
        </w:tc>
      </w:tr>
      <w:tr w:rsidR="004176F0" w14:paraId="48BF340E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0CA6760" w14:textId="77777777" w:rsidR="00560247" w:rsidRDefault="00000000">
            <w:r>
              <w:t>SW1(config-if)#</w:t>
            </w:r>
          </w:p>
        </w:tc>
        <w:tc>
          <w:tcPr>
            <w:tcW w:w="4320" w:type="dxa"/>
          </w:tcPr>
          <w:p w14:paraId="4FECC144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no shutdown</w:t>
            </w:r>
          </w:p>
        </w:tc>
      </w:tr>
      <w:tr w:rsidR="004176F0" w14:paraId="5B26EB2D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A3CDB91" w14:textId="77777777" w:rsidR="00560247" w:rsidRDefault="00000000">
            <w:r>
              <w:t>SW1(config)#</w:t>
            </w:r>
          </w:p>
        </w:tc>
        <w:tc>
          <w:tcPr>
            <w:tcW w:w="4320" w:type="dxa"/>
          </w:tcPr>
          <w:p w14:paraId="3BC04BC0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ip default-gateway 172.16.1.1</w:t>
            </w:r>
          </w:p>
        </w:tc>
      </w:tr>
      <w:tr w:rsidR="004176F0" w14:paraId="305F2EB1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F1902CC" w14:textId="77777777" w:rsidR="00560247" w:rsidRDefault="00000000">
            <w:r>
              <w:t>SW1(config)#</w:t>
            </w:r>
          </w:p>
        </w:tc>
        <w:tc>
          <w:tcPr>
            <w:tcW w:w="4320" w:type="dxa"/>
          </w:tcPr>
          <w:p w14:paraId="7D8D4A0F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interface range Fa0/2-24, G0/2</w:t>
            </w:r>
          </w:p>
        </w:tc>
      </w:tr>
      <w:tr w:rsidR="004176F0" w14:paraId="571D4908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E8EFEE9" w14:textId="77777777" w:rsidR="00560247" w:rsidRDefault="00000000">
            <w:r>
              <w:t>SW1(config-if-range)#</w:t>
            </w:r>
          </w:p>
        </w:tc>
        <w:tc>
          <w:tcPr>
            <w:tcW w:w="4320" w:type="dxa"/>
          </w:tcPr>
          <w:p w14:paraId="5ED61CD7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shutdown</w:t>
            </w:r>
          </w:p>
        </w:tc>
      </w:tr>
      <w:tr w:rsidR="004176F0" w14:paraId="30B8DF56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987AB73" w14:textId="77777777" w:rsidR="00560247" w:rsidRDefault="00000000">
            <w:r>
              <w:t>SW1(config)#</w:t>
            </w:r>
          </w:p>
        </w:tc>
        <w:tc>
          <w:tcPr>
            <w:tcW w:w="4320" w:type="dxa"/>
          </w:tcPr>
          <w:p w14:paraId="04C911B4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line vty 0 4</w:t>
            </w:r>
          </w:p>
        </w:tc>
      </w:tr>
      <w:tr w:rsidR="004176F0" w14:paraId="1EBBCBBE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5CC1E1" w14:textId="77777777" w:rsidR="00560247" w:rsidRDefault="00000000">
            <w:r>
              <w:t>SW1(config-line)#</w:t>
            </w:r>
          </w:p>
        </w:tc>
        <w:tc>
          <w:tcPr>
            <w:tcW w:w="4320" w:type="dxa"/>
          </w:tcPr>
          <w:p w14:paraId="6486B432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transport input ssh</w:t>
            </w:r>
          </w:p>
        </w:tc>
      </w:tr>
      <w:tr w:rsidR="004176F0" w14:paraId="50257A33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583E8E1" w14:textId="77777777" w:rsidR="00560247" w:rsidRDefault="00000000">
            <w:r>
              <w:t>SW1(config-line)#</w:t>
            </w:r>
          </w:p>
        </w:tc>
        <w:tc>
          <w:tcPr>
            <w:tcW w:w="4320" w:type="dxa"/>
          </w:tcPr>
          <w:p w14:paraId="5089C3B3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login local</w:t>
            </w:r>
          </w:p>
        </w:tc>
      </w:tr>
      <w:tr w:rsidR="004176F0" w14:paraId="2473D4C8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8CDDE01" w14:textId="77777777" w:rsidR="00560247" w:rsidRDefault="00000000">
            <w:r>
              <w:t>SW1(config-line)#</w:t>
            </w:r>
          </w:p>
        </w:tc>
        <w:tc>
          <w:tcPr>
            <w:tcW w:w="4320" w:type="dxa"/>
          </w:tcPr>
          <w:p w14:paraId="1CCAA049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exec-timeout 6</w:t>
            </w:r>
          </w:p>
        </w:tc>
      </w:tr>
      <w:tr w:rsidR="004176F0" w14:paraId="5F827500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AB6C258" w14:textId="77777777" w:rsidR="00560247" w:rsidRDefault="00000000">
            <w:r>
              <w:t>SW1#</w:t>
            </w:r>
          </w:p>
        </w:tc>
        <w:tc>
          <w:tcPr>
            <w:tcW w:w="4320" w:type="dxa"/>
          </w:tcPr>
          <w:p w14:paraId="204A5A99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copy running-config startup-config</w:t>
            </w:r>
          </w:p>
        </w:tc>
      </w:tr>
    </w:tbl>
    <w:p w14:paraId="2ACF5D8A" w14:textId="77777777" w:rsidR="00560247" w:rsidRDefault="00560247"/>
    <w:p w14:paraId="7044371E" w14:textId="50289757" w:rsidR="00560247" w:rsidRDefault="00000000" w:rsidP="009C3446">
      <w:pPr>
        <w:pStyle w:val="Heading2"/>
        <w:numPr>
          <w:ilvl w:val="0"/>
          <w:numId w:val="12"/>
        </w:numPr>
        <w:rPr>
          <w:color w:val="17365D" w:themeColor="text2" w:themeShade="BF"/>
          <w:sz w:val="40"/>
          <w:szCs w:val="40"/>
          <w:u w:val="single"/>
        </w:rPr>
      </w:pPr>
      <w:r w:rsidRPr="003F1BB8">
        <w:rPr>
          <w:color w:val="17365D" w:themeColor="text2" w:themeShade="BF"/>
          <w:sz w:val="40"/>
          <w:szCs w:val="40"/>
          <w:u w:val="single"/>
        </w:rPr>
        <w:lastRenderedPageBreak/>
        <w:t>Configure OSPF Authentication</w:t>
      </w:r>
    </w:p>
    <w:p w14:paraId="3E4DF7CF" w14:textId="77777777" w:rsidR="009C3446" w:rsidRPr="009C3446" w:rsidRDefault="009C3446" w:rsidP="009C3446">
      <w:pPr>
        <w:pStyle w:val="ListParagraph"/>
        <w:ind w:left="765"/>
      </w:pPr>
    </w:p>
    <w:p w14:paraId="04037EC0" w14:textId="77777777" w:rsidR="00560247" w:rsidRDefault="00000000">
      <w:r>
        <w:t>Enable MD5 authentication for OSPF area 0 on all routers.</w:t>
      </w:r>
    </w:p>
    <w:p w14:paraId="1522412D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Test Connectivity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76F0" w14:paraId="2BCBED02" w14:textId="77777777" w:rsidTr="0041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E2B2261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37D2C492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4176F0" w14:paraId="20C7D8EE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95022A5" w14:textId="77777777" w:rsidR="00560247" w:rsidRDefault="00000000">
            <w:r>
              <w:t>Router#</w:t>
            </w:r>
          </w:p>
        </w:tc>
        <w:tc>
          <w:tcPr>
            <w:tcW w:w="4320" w:type="dxa"/>
          </w:tcPr>
          <w:p w14:paraId="224DE145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ping 10.1.1.2</w:t>
            </w:r>
          </w:p>
        </w:tc>
      </w:tr>
      <w:tr w:rsidR="004176F0" w14:paraId="06B2685C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DD9D32A" w14:textId="77777777" w:rsidR="00560247" w:rsidRDefault="00000000">
            <w:r>
              <w:t>Router#</w:t>
            </w:r>
          </w:p>
        </w:tc>
        <w:tc>
          <w:tcPr>
            <w:tcW w:w="4320" w:type="dxa"/>
          </w:tcPr>
          <w:p w14:paraId="1886CEA6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ping 10.2.2.1</w:t>
            </w:r>
          </w:p>
        </w:tc>
      </w:tr>
      <w:tr w:rsidR="004176F0" w14:paraId="2B7B98A8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55A51CA" w14:textId="77777777" w:rsidR="00560247" w:rsidRDefault="00000000">
            <w:r>
              <w:t>Router#</w:t>
            </w:r>
          </w:p>
        </w:tc>
        <w:tc>
          <w:tcPr>
            <w:tcW w:w="4320" w:type="dxa"/>
          </w:tcPr>
          <w:p w14:paraId="750066FB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ping 192.168.3.1</w:t>
            </w:r>
          </w:p>
        </w:tc>
      </w:tr>
    </w:tbl>
    <w:p w14:paraId="3F9C270B" w14:textId="77777777" w:rsidR="00560247" w:rsidRDefault="00560247"/>
    <w:p w14:paraId="6FD6F295" w14:textId="77777777" w:rsidR="00225226" w:rsidRDefault="00225226"/>
    <w:p w14:paraId="6492ABCF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Enable OSPF MD5 Authentication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76F0" w14:paraId="63C3D46A" w14:textId="77777777" w:rsidTr="0041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D603BB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525A0D7A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4176F0" w14:paraId="322F5927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AB8D134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4F3EAAE8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router ospf 1</w:t>
            </w:r>
          </w:p>
        </w:tc>
      </w:tr>
      <w:tr w:rsidR="004176F0" w14:paraId="4F063159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D7C02F6" w14:textId="77777777" w:rsidR="00560247" w:rsidRDefault="00000000">
            <w:r>
              <w:t>R1(config-router)#</w:t>
            </w:r>
          </w:p>
        </w:tc>
        <w:tc>
          <w:tcPr>
            <w:tcW w:w="4320" w:type="dxa"/>
          </w:tcPr>
          <w:p w14:paraId="798A7061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area 0 authentication message-digest</w:t>
            </w:r>
          </w:p>
        </w:tc>
      </w:tr>
      <w:tr w:rsidR="004176F0" w14:paraId="6C6436CC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BA003C4" w14:textId="77777777" w:rsidR="00560247" w:rsidRDefault="00000000">
            <w:r>
              <w:t>R2(config)#</w:t>
            </w:r>
          </w:p>
        </w:tc>
        <w:tc>
          <w:tcPr>
            <w:tcW w:w="4320" w:type="dxa"/>
          </w:tcPr>
          <w:p w14:paraId="04BD4748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router ospf 1</w:t>
            </w:r>
          </w:p>
        </w:tc>
      </w:tr>
      <w:tr w:rsidR="004176F0" w14:paraId="3174A682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B971F4D" w14:textId="77777777" w:rsidR="00560247" w:rsidRDefault="00000000">
            <w:r>
              <w:t>R2(config-router)#</w:t>
            </w:r>
          </w:p>
        </w:tc>
        <w:tc>
          <w:tcPr>
            <w:tcW w:w="4320" w:type="dxa"/>
          </w:tcPr>
          <w:p w14:paraId="4F98BC17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area 0 authentication message-digest</w:t>
            </w:r>
          </w:p>
        </w:tc>
      </w:tr>
      <w:tr w:rsidR="004176F0" w14:paraId="23811B4F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248F22" w14:textId="77777777" w:rsidR="00560247" w:rsidRDefault="00000000">
            <w:r>
              <w:t>R3(config)#</w:t>
            </w:r>
          </w:p>
        </w:tc>
        <w:tc>
          <w:tcPr>
            <w:tcW w:w="4320" w:type="dxa"/>
          </w:tcPr>
          <w:p w14:paraId="0C93F740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router ospf 1</w:t>
            </w:r>
          </w:p>
        </w:tc>
      </w:tr>
      <w:tr w:rsidR="004176F0" w14:paraId="7A53E2A0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B015CFF" w14:textId="77777777" w:rsidR="00560247" w:rsidRDefault="00000000">
            <w:r>
              <w:t>R3(config-router)#</w:t>
            </w:r>
          </w:p>
        </w:tc>
        <w:tc>
          <w:tcPr>
            <w:tcW w:w="4320" w:type="dxa"/>
          </w:tcPr>
          <w:p w14:paraId="6E597E6C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area 0 authentication message-digest</w:t>
            </w:r>
          </w:p>
        </w:tc>
      </w:tr>
    </w:tbl>
    <w:p w14:paraId="7F2A1BD1" w14:textId="77777777" w:rsidR="00560247" w:rsidRDefault="00560247"/>
    <w:p w14:paraId="42316782" w14:textId="77777777" w:rsidR="00225226" w:rsidRDefault="00225226"/>
    <w:p w14:paraId="0D7A1F55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Configure OSPF Keys on Interfaces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76F0" w14:paraId="7CC38E44" w14:textId="77777777" w:rsidTr="0041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110C3D7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1B35DF48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4176F0" w14:paraId="784453BD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535C0FC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2A396E2C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interface g0/0/0</w:t>
            </w:r>
          </w:p>
        </w:tc>
      </w:tr>
      <w:tr w:rsidR="004176F0" w14:paraId="23AAE433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04D7DFB" w14:textId="77777777" w:rsidR="00560247" w:rsidRDefault="00000000">
            <w:r>
              <w:t>R1(config-if)#</w:t>
            </w:r>
          </w:p>
        </w:tc>
        <w:tc>
          <w:tcPr>
            <w:tcW w:w="4320" w:type="dxa"/>
          </w:tcPr>
          <w:p w14:paraId="67E6FDFE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ip ospf message-digest-key 1 md5 MD5pa55</w:t>
            </w:r>
          </w:p>
        </w:tc>
      </w:tr>
      <w:tr w:rsidR="004176F0" w14:paraId="4A507179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0133B8" w14:textId="77777777" w:rsidR="00560247" w:rsidRDefault="00000000">
            <w:r>
              <w:t>R2(config)#</w:t>
            </w:r>
          </w:p>
        </w:tc>
        <w:tc>
          <w:tcPr>
            <w:tcW w:w="4320" w:type="dxa"/>
          </w:tcPr>
          <w:p w14:paraId="3F2A06B7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interface g0/0/0</w:t>
            </w:r>
          </w:p>
        </w:tc>
      </w:tr>
      <w:tr w:rsidR="004176F0" w14:paraId="5EE1A97F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B1E0461" w14:textId="77777777" w:rsidR="00560247" w:rsidRDefault="00000000">
            <w:r>
              <w:t>R2(config-if)#</w:t>
            </w:r>
          </w:p>
        </w:tc>
        <w:tc>
          <w:tcPr>
            <w:tcW w:w="4320" w:type="dxa"/>
          </w:tcPr>
          <w:p w14:paraId="199AB36A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ip ospf message-digest-key 1 md5 MD5pa55</w:t>
            </w:r>
          </w:p>
        </w:tc>
      </w:tr>
      <w:tr w:rsidR="004176F0" w14:paraId="4DB67E62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304BA0" w14:textId="77777777" w:rsidR="00560247" w:rsidRDefault="00000000">
            <w:r>
              <w:t>R3(config)#</w:t>
            </w:r>
          </w:p>
        </w:tc>
        <w:tc>
          <w:tcPr>
            <w:tcW w:w="4320" w:type="dxa"/>
          </w:tcPr>
          <w:p w14:paraId="61D1EE79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interface g0/0/0</w:t>
            </w:r>
          </w:p>
        </w:tc>
      </w:tr>
      <w:tr w:rsidR="004176F0" w14:paraId="68DD76B9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1B5B0D" w14:textId="77777777" w:rsidR="00560247" w:rsidRDefault="00000000">
            <w:r>
              <w:t>R3(config-if)#</w:t>
            </w:r>
          </w:p>
        </w:tc>
        <w:tc>
          <w:tcPr>
            <w:tcW w:w="4320" w:type="dxa"/>
          </w:tcPr>
          <w:p w14:paraId="4D80FFAD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ip ospf message-digest-key 1 md5 MD5pa55</w:t>
            </w:r>
          </w:p>
        </w:tc>
      </w:tr>
    </w:tbl>
    <w:p w14:paraId="0C69878D" w14:textId="77777777" w:rsidR="00225226" w:rsidRDefault="00225226"/>
    <w:p w14:paraId="60DF7109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Verify OSPF Authentication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76F0" w14:paraId="471586BD" w14:textId="77777777" w:rsidTr="0041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7004F51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61EFC997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4176F0" w14:paraId="53173D23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FDED52E" w14:textId="77777777" w:rsidR="00560247" w:rsidRDefault="00000000">
            <w:r>
              <w:t>Router#</w:t>
            </w:r>
          </w:p>
        </w:tc>
        <w:tc>
          <w:tcPr>
            <w:tcW w:w="4320" w:type="dxa"/>
          </w:tcPr>
          <w:p w14:paraId="42A51B5B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show ip ospf interface</w:t>
            </w:r>
          </w:p>
        </w:tc>
      </w:tr>
      <w:tr w:rsidR="004176F0" w14:paraId="75C5AF25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D9141B4" w14:textId="77777777" w:rsidR="00560247" w:rsidRDefault="00000000">
            <w:r>
              <w:t>Router#</w:t>
            </w:r>
          </w:p>
        </w:tc>
        <w:tc>
          <w:tcPr>
            <w:tcW w:w="4320" w:type="dxa"/>
          </w:tcPr>
          <w:p w14:paraId="08927601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show ip ospf neighbor</w:t>
            </w:r>
          </w:p>
        </w:tc>
      </w:tr>
    </w:tbl>
    <w:p w14:paraId="5BCD5A4E" w14:textId="77777777" w:rsidR="00560247" w:rsidRDefault="00560247"/>
    <w:p w14:paraId="700E490F" w14:textId="3C8A8D45" w:rsidR="00560247" w:rsidRDefault="00000000" w:rsidP="009C3446">
      <w:pPr>
        <w:pStyle w:val="Heading2"/>
        <w:numPr>
          <w:ilvl w:val="0"/>
          <w:numId w:val="12"/>
        </w:numPr>
        <w:rPr>
          <w:color w:val="17365D" w:themeColor="text2" w:themeShade="BF"/>
          <w:sz w:val="40"/>
          <w:szCs w:val="40"/>
          <w:u w:val="single"/>
        </w:rPr>
      </w:pPr>
      <w:r w:rsidRPr="003F1BB8">
        <w:rPr>
          <w:color w:val="17365D" w:themeColor="text2" w:themeShade="BF"/>
          <w:sz w:val="40"/>
          <w:szCs w:val="40"/>
          <w:u w:val="single"/>
        </w:rPr>
        <w:lastRenderedPageBreak/>
        <w:t>Configure and Verify Secure NTP</w:t>
      </w:r>
    </w:p>
    <w:p w14:paraId="3FEB2F83" w14:textId="77777777" w:rsidR="009C3446" w:rsidRPr="009C3446" w:rsidRDefault="009C3446" w:rsidP="009C3446">
      <w:pPr>
        <w:pStyle w:val="ListParagraph"/>
        <w:ind w:left="765"/>
      </w:pPr>
    </w:p>
    <w:p w14:paraId="6F15C5C6" w14:textId="77777777" w:rsidR="00560247" w:rsidRDefault="00000000">
      <w:r>
        <w:t>Set up NTP client authentication and synchronization on R1 and R2.</w:t>
      </w:r>
    </w:p>
    <w:p w14:paraId="31512A8D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Verify Server &amp; Connectivity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76F0" w14:paraId="7BE4B4DE" w14:textId="77777777" w:rsidTr="0041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1DA332D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7AE9F18D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4176F0" w14:paraId="53AD06ED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FB923A" w14:textId="77777777" w:rsidR="00560247" w:rsidRDefault="00000000">
            <w:r>
              <w:t>R1#</w:t>
            </w:r>
          </w:p>
        </w:tc>
        <w:tc>
          <w:tcPr>
            <w:tcW w:w="4320" w:type="dxa"/>
          </w:tcPr>
          <w:p w14:paraId="41256C00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show ntp status</w:t>
            </w:r>
          </w:p>
        </w:tc>
      </w:tr>
      <w:tr w:rsidR="004176F0" w14:paraId="35814873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FEFA484" w14:textId="77777777" w:rsidR="00560247" w:rsidRDefault="00000000">
            <w:r>
              <w:t>R1#</w:t>
            </w:r>
          </w:p>
        </w:tc>
        <w:tc>
          <w:tcPr>
            <w:tcW w:w="4320" w:type="dxa"/>
          </w:tcPr>
          <w:p w14:paraId="17871D71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ping 209.165.200.225</w:t>
            </w:r>
          </w:p>
        </w:tc>
      </w:tr>
      <w:tr w:rsidR="004176F0" w14:paraId="790A7B80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BC539CC" w14:textId="77777777" w:rsidR="00560247" w:rsidRDefault="00000000">
            <w:r>
              <w:t>R2#</w:t>
            </w:r>
          </w:p>
        </w:tc>
        <w:tc>
          <w:tcPr>
            <w:tcW w:w="4320" w:type="dxa"/>
          </w:tcPr>
          <w:p w14:paraId="18470EAB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ping 209.165.200.225</w:t>
            </w:r>
          </w:p>
        </w:tc>
      </w:tr>
    </w:tbl>
    <w:p w14:paraId="2230E559" w14:textId="77777777" w:rsidR="00560247" w:rsidRDefault="00560247"/>
    <w:p w14:paraId="5CB4A498" w14:textId="77777777" w:rsidR="00225226" w:rsidRDefault="00225226"/>
    <w:p w14:paraId="48DB46F2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Configure NTP Client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76F0" w14:paraId="4B4EDA7E" w14:textId="77777777" w:rsidTr="0041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F3D93EC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18608EB1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4176F0" w14:paraId="4DB08F7B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B20E479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27E9C17D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ntp server 209.165.200.225</w:t>
            </w:r>
          </w:p>
        </w:tc>
      </w:tr>
      <w:tr w:rsidR="004176F0" w14:paraId="565158C4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97D4EEF" w14:textId="77777777" w:rsidR="00560247" w:rsidRDefault="00000000">
            <w:r>
              <w:t>R2(config)#</w:t>
            </w:r>
          </w:p>
        </w:tc>
        <w:tc>
          <w:tcPr>
            <w:tcW w:w="4320" w:type="dxa"/>
          </w:tcPr>
          <w:p w14:paraId="2749D3DC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ntp server 209.165.200.225</w:t>
            </w:r>
          </w:p>
        </w:tc>
      </w:tr>
    </w:tbl>
    <w:p w14:paraId="09C739BD" w14:textId="77777777" w:rsidR="00560247" w:rsidRDefault="00560247"/>
    <w:p w14:paraId="462AF6F6" w14:textId="77777777" w:rsidR="00225226" w:rsidRDefault="00225226"/>
    <w:p w14:paraId="3AFEB5AB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Enable NTP Authentication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76F0" w14:paraId="70705C7B" w14:textId="77777777" w:rsidTr="0041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88C28D4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14072057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4176F0" w14:paraId="6B09B321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198C156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7C3DD462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ntp authenticate</w:t>
            </w:r>
          </w:p>
        </w:tc>
      </w:tr>
      <w:tr w:rsidR="004176F0" w14:paraId="1B819087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29D8D2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566FD66A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ntp trusted-key 1</w:t>
            </w:r>
          </w:p>
        </w:tc>
      </w:tr>
      <w:tr w:rsidR="004176F0" w14:paraId="5AE1E35B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49253B9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0CA2C164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ntp authentication-key 1 md5 NTPpa55</w:t>
            </w:r>
          </w:p>
        </w:tc>
      </w:tr>
      <w:tr w:rsidR="004176F0" w14:paraId="5B1B78A8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6DC0595" w14:textId="77777777" w:rsidR="00560247" w:rsidRDefault="00000000">
            <w:r>
              <w:t>R2(config)#</w:t>
            </w:r>
          </w:p>
        </w:tc>
        <w:tc>
          <w:tcPr>
            <w:tcW w:w="4320" w:type="dxa"/>
          </w:tcPr>
          <w:p w14:paraId="61CEF1B4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ntp authenticate</w:t>
            </w:r>
          </w:p>
        </w:tc>
      </w:tr>
      <w:tr w:rsidR="004176F0" w14:paraId="48B356DB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7F09EF2" w14:textId="77777777" w:rsidR="00560247" w:rsidRDefault="00000000">
            <w:r>
              <w:t>R2(config)#</w:t>
            </w:r>
          </w:p>
        </w:tc>
        <w:tc>
          <w:tcPr>
            <w:tcW w:w="4320" w:type="dxa"/>
          </w:tcPr>
          <w:p w14:paraId="750E828D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ntp trusted-key 1</w:t>
            </w:r>
          </w:p>
        </w:tc>
      </w:tr>
      <w:tr w:rsidR="004176F0" w14:paraId="6B4FE424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17DE4F" w14:textId="77777777" w:rsidR="00560247" w:rsidRDefault="00000000">
            <w:r>
              <w:t>R2(config)#</w:t>
            </w:r>
          </w:p>
        </w:tc>
        <w:tc>
          <w:tcPr>
            <w:tcW w:w="4320" w:type="dxa"/>
          </w:tcPr>
          <w:p w14:paraId="65B852DD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ntp authentication-key 1 md5 NTPpa55</w:t>
            </w:r>
          </w:p>
        </w:tc>
      </w:tr>
    </w:tbl>
    <w:p w14:paraId="72F01C95" w14:textId="77777777" w:rsidR="00560247" w:rsidRDefault="00560247"/>
    <w:p w14:paraId="391FC77A" w14:textId="77777777" w:rsidR="00225226" w:rsidRDefault="00225226"/>
    <w:p w14:paraId="0085625D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Verify NTP Configuration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76F0" w14:paraId="2E23498C" w14:textId="77777777" w:rsidTr="0041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81B425C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68CD7C37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4176F0" w14:paraId="02A9F1BE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AC94FE3" w14:textId="77777777" w:rsidR="00560247" w:rsidRDefault="00000000">
            <w:r>
              <w:t>R1#</w:t>
            </w:r>
          </w:p>
        </w:tc>
        <w:tc>
          <w:tcPr>
            <w:tcW w:w="4320" w:type="dxa"/>
          </w:tcPr>
          <w:p w14:paraId="380A6AA4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show clock detail</w:t>
            </w:r>
          </w:p>
        </w:tc>
      </w:tr>
      <w:tr w:rsidR="004176F0" w14:paraId="65F94DFA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ABC989" w14:textId="77777777" w:rsidR="00560247" w:rsidRDefault="00000000">
            <w:r>
              <w:t>R1#</w:t>
            </w:r>
          </w:p>
        </w:tc>
        <w:tc>
          <w:tcPr>
            <w:tcW w:w="4320" w:type="dxa"/>
          </w:tcPr>
          <w:p w14:paraId="755F597F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show ntp status</w:t>
            </w:r>
          </w:p>
        </w:tc>
      </w:tr>
      <w:tr w:rsidR="004176F0" w14:paraId="601DA083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315EF1" w14:textId="77777777" w:rsidR="00560247" w:rsidRDefault="00000000">
            <w:r>
              <w:t>R1#</w:t>
            </w:r>
          </w:p>
        </w:tc>
        <w:tc>
          <w:tcPr>
            <w:tcW w:w="4320" w:type="dxa"/>
          </w:tcPr>
          <w:p w14:paraId="09140557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show ntp associations</w:t>
            </w:r>
          </w:p>
        </w:tc>
      </w:tr>
    </w:tbl>
    <w:p w14:paraId="6BA3AD7C" w14:textId="77777777" w:rsidR="00560247" w:rsidRDefault="00560247"/>
    <w:p w14:paraId="01435D78" w14:textId="77777777" w:rsidR="00560247" w:rsidRDefault="00560247"/>
    <w:p w14:paraId="2CBE73DD" w14:textId="77777777" w:rsidR="00560247" w:rsidRDefault="00560247"/>
    <w:p w14:paraId="216FC220" w14:textId="14CE810B" w:rsidR="00560247" w:rsidRDefault="00000000" w:rsidP="009C3446">
      <w:pPr>
        <w:pStyle w:val="Heading2"/>
        <w:numPr>
          <w:ilvl w:val="0"/>
          <w:numId w:val="12"/>
        </w:numPr>
        <w:rPr>
          <w:color w:val="17365D" w:themeColor="text2" w:themeShade="BF"/>
          <w:sz w:val="40"/>
          <w:szCs w:val="40"/>
          <w:u w:val="single"/>
        </w:rPr>
      </w:pPr>
      <w:r w:rsidRPr="003F1BB8">
        <w:rPr>
          <w:color w:val="17365D" w:themeColor="text2" w:themeShade="BF"/>
          <w:sz w:val="40"/>
          <w:szCs w:val="40"/>
          <w:u w:val="single"/>
        </w:rPr>
        <w:lastRenderedPageBreak/>
        <w:t>Syslog, NTP &amp; SSH Operations</w:t>
      </w:r>
    </w:p>
    <w:p w14:paraId="15771788" w14:textId="77777777" w:rsidR="009C3446" w:rsidRPr="009C3446" w:rsidRDefault="009C3446" w:rsidP="009C3446">
      <w:pPr>
        <w:pStyle w:val="ListParagraph"/>
        <w:ind w:left="765"/>
      </w:pPr>
    </w:p>
    <w:p w14:paraId="5776FB1F" w14:textId="77777777" w:rsidR="00560247" w:rsidRDefault="00000000">
      <w:r>
        <w:t>Configure remote SSH access, syslog servers, switch timestamps, and NTP synchronization.</w:t>
      </w:r>
    </w:p>
    <w:p w14:paraId="0A8CC8A1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Secure Remote SSH on R1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76F0" w14:paraId="39E5D9E3" w14:textId="77777777" w:rsidTr="0041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F97F56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5F96DE95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4176F0" w14:paraId="5F38DF76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1E4B88D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7E88BFF4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enable secret cisco12345</w:t>
            </w:r>
          </w:p>
        </w:tc>
      </w:tr>
      <w:tr w:rsidR="004176F0" w14:paraId="3903F18F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E19A65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20ECD715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no ip domain-lookup</w:t>
            </w:r>
          </w:p>
        </w:tc>
      </w:tr>
      <w:tr w:rsidR="004176F0" w14:paraId="1014713D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756C5E0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06F214CB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ip domain-name example.com</w:t>
            </w:r>
          </w:p>
        </w:tc>
      </w:tr>
      <w:tr w:rsidR="004176F0" w14:paraId="70D149A1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B48DB31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350DE32F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username SSHuser secret SSHuserpass</w:t>
            </w:r>
          </w:p>
        </w:tc>
      </w:tr>
      <w:tr w:rsidR="004176F0" w14:paraId="2F3A2570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02913D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058A8C6F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crypto key generate rsa modulus 1024</w:t>
            </w:r>
          </w:p>
        </w:tc>
      </w:tr>
      <w:tr w:rsidR="004176F0" w14:paraId="40FFAB26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BB0C7B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76DABFDE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login block-for 300 attempts 4 within 120</w:t>
            </w:r>
          </w:p>
        </w:tc>
      </w:tr>
      <w:tr w:rsidR="004176F0" w14:paraId="666005AB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B55A241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0F3E5C1A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line vty 0 4</w:t>
            </w:r>
          </w:p>
        </w:tc>
      </w:tr>
      <w:tr w:rsidR="004176F0" w14:paraId="1964D63D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CC6621E" w14:textId="77777777" w:rsidR="00560247" w:rsidRDefault="00000000">
            <w:r>
              <w:t>R1(config-line)#</w:t>
            </w:r>
          </w:p>
        </w:tc>
        <w:tc>
          <w:tcPr>
            <w:tcW w:w="4320" w:type="dxa"/>
          </w:tcPr>
          <w:p w14:paraId="31AEC914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transport input ssh</w:t>
            </w:r>
          </w:p>
        </w:tc>
      </w:tr>
      <w:tr w:rsidR="004176F0" w14:paraId="1C9EC4D7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7BB10F" w14:textId="77777777" w:rsidR="00560247" w:rsidRDefault="00000000">
            <w:r>
              <w:t>R1(config-line)#</w:t>
            </w:r>
          </w:p>
        </w:tc>
        <w:tc>
          <w:tcPr>
            <w:tcW w:w="4320" w:type="dxa"/>
          </w:tcPr>
          <w:p w14:paraId="4044708E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login local</w:t>
            </w:r>
          </w:p>
        </w:tc>
      </w:tr>
      <w:tr w:rsidR="004176F0" w14:paraId="07A6D8AB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1F22A00" w14:textId="77777777" w:rsidR="00560247" w:rsidRDefault="00000000">
            <w:r>
              <w:t>R1(config-line)#</w:t>
            </w:r>
          </w:p>
        </w:tc>
        <w:tc>
          <w:tcPr>
            <w:tcW w:w="4320" w:type="dxa"/>
          </w:tcPr>
          <w:p w14:paraId="1241F6D4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exec-timeout 5</w:t>
            </w:r>
          </w:p>
        </w:tc>
      </w:tr>
    </w:tbl>
    <w:p w14:paraId="599DB9FC" w14:textId="77777777" w:rsidR="00225226" w:rsidRDefault="00225226"/>
    <w:p w14:paraId="0029FAA3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Configure Syslog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76F0" w14:paraId="738EB253" w14:textId="77777777" w:rsidTr="0041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80F1F0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1ECE8345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4176F0" w14:paraId="1287E87B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45C0633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1966A9AC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logging 10.0.1.254</w:t>
            </w:r>
          </w:p>
        </w:tc>
      </w:tr>
      <w:tr w:rsidR="004176F0" w14:paraId="48A29029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2EE649E" w14:textId="77777777" w:rsidR="00560247" w:rsidRDefault="00000000">
            <w:r>
              <w:t>S1(config)#</w:t>
            </w:r>
          </w:p>
        </w:tc>
        <w:tc>
          <w:tcPr>
            <w:tcW w:w="4320" w:type="dxa"/>
          </w:tcPr>
          <w:p w14:paraId="0E96C224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logging 10.0.1.254</w:t>
            </w:r>
          </w:p>
        </w:tc>
      </w:tr>
      <w:tr w:rsidR="004176F0" w14:paraId="0BC9FE52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F813E67" w14:textId="77777777" w:rsidR="00560247" w:rsidRDefault="00000000">
            <w:r>
              <w:t>S2(config)#</w:t>
            </w:r>
          </w:p>
        </w:tc>
        <w:tc>
          <w:tcPr>
            <w:tcW w:w="4320" w:type="dxa"/>
          </w:tcPr>
          <w:p w14:paraId="3C43B02A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logging 10.0.1.254</w:t>
            </w:r>
          </w:p>
        </w:tc>
      </w:tr>
    </w:tbl>
    <w:p w14:paraId="567FA2E4" w14:textId="77777777" w:rsidR="00225226" w:rsidRDefault="00225226"/>
    <w:p w14:paraId="101BD3BF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Enable Switch Timestamps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76F0" w14:paraId="657E6597" w14:textId="77777777" w:rsidTr="0041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696EF73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376CD6EF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4176F0" w14:paraId="484F3E9B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D0C38BC" w14:textId="77777777" w:rsidR="00560247" w:rsidRDefault="00000000">
            <w:r>
              <w:t>S1(config)#</w:t>
            </w:r>
          </w:p>
        </w:tc>
        <w:tc>
          <w:tcPr>
            <w:tcW w:w="4320" w:type="dxa"/>
          </w:tcPr>
          <w:p w14:paraId="18E946D6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service timestamps log datetime msec</w:t>
            </w:r>
          </w:p>
        </w:tc>
      </w:tr>
      <w:tr w:rsidR="004176F0" w14:paraId="6C349A83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21A95C" w14:textId="77777777" w:rsidR="00560247" w:rsidRDefault="00000000">
            <w:r>
              <w:t>S2(config)#</w:t>
            </w:r>
          </w:p>
        </w:tc>
        <w:tc>
          <w:tcPr>
            <w:tcW w:w="4320" w:type="dxa"/>
          </w:tcPr>
          <w:p w14:paraId="5D6AFB39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service timestamps log datetime msec</w:t>
            </w:r>
          </w:p>
        </w:tc>
      </w:tr>
    </w:tbl>
    <w:p w14:paraId="7CE766A5" w14:textId="77777777" w:rsidR="00225226" w:rsidRDefault="00225226"/>
    <w:p w14:paraId="7D1339B3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Configure NTP on R1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76F0" w14:paraId="4C03BBDB" w14:textId="77777777" w:rsidTr="0041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99800F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4CD2BF5A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4176F0" w14:paraId="795B998F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4AAA6F" w14:textId="77777777" w:rsidR="00560247" w:rsidRDefault="00000000">
            <w:r>
              <w:t>R1(config)#</w:t>
            </w:r>
          </w:p>
        </w:tc>
        <w:tc>
          <w:tcPr>
            <w:tcW w:w="4320" w:type="dxa"/>
          </w:tcPr>
          <w:p w14:paraId="3979310D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ntp server 64.103.224.2</w:t>
            </w:r>
          </w:p>
        </w:tc>
      </w:tr>
    </w:tbl>
    <w:p w14:paraId="4A1EFAFC" w14:textId="77777777" w:rsidR="00560247" w:rsidRDefault="00560247"/>
    <w:p w14:paraId="218F6F17" w14:textId="77777777" w:rsidR="00560247" w:rsidRPr="007C5991" w:rsidRDefault="00000000">
      <w:pPr>
        <w:pStyle w:val="Heading3"/>
        <w:rPr>
          <w:color w:val="984806" w:themeColor="accent6" w:themeShade="80"/>
          <w:sz w:val="28"/>
          <w:szCs w:val="28"/>
        </w:rPr>
      </w:pPr>
      <w:r w:rsidRPr="007C5991">
        <w:rPr>
          <w:color w:val="984806" w:themeColor="accent6" w:themeShade="80"/>
          <w:sz w:val="28"/>
          <w:szCs w:val="28"/>
        </w:rPr>
        <w:t>Verify Operations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76F0" w14:paraId="72677FB8" w14:textId="77777777" w:rsidTr="0041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6A57B28" w14:textId="77777777" w:rsidR="00560247" w:rsidRDefault="00000000">
            <w:r>
              <w:t>Prompt</w:t>
            </w:r>
          </w:p>
        </w:tc>
        <w:tc>
          <w:tcPr>
            <w:tcW w:w="4320" w:type="dxa"/>
          </w:tcPr>
          <w:p w14:paraId="6572710A" w14:textId="77777777" w:rsidR="0056024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4176F0" w14:paraId="5374382A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9BB60D" w14:textId="77777777" w:rsidR="00560247" w:rsidRDefault="00000000">
            <w:r>
              <w:t>R1#</w:t>
            </w:r>
          </w:p>
        </w:tc>
        <w:tc>
          <w:tcPr>
            <w:tcW w:w="4320" w:type="dxa"/>
          </w:tcPr>
          <w:p w14:paraId="7BA3BC1A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show logging</w:t>
            </w:r>
          </w:p>
        </w:tc>
      </w:tr>
      <w:tr w:rsidR="004176F0" w14:paraId="6D89F943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C9B93E0" w14:textId="77777777" w:rsidR="00560247" w:rsidRDefault="00000000">
            <w:r>
              <w:t>S1#</w:t>
            </w:r>
          </w:p>
        </w:tc>
        <w:tc>
          <w:tcPr>
            <w:tcW w:w="4320" w:type="dxa"/>
          </w:tcPr>
          <w:p w14:paraId="6784D270" w14:textId="77777777" w:rsidR="00560247" w:rsidRPr="00F7632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show clock</w:t>
            </w:r>
          </w:p>
        </w:tc>
      </w:tr>
      <w:tr w:rsidR="004176F0" w14:paraId="329A94B5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12C72BA" w14:textId="77777777" w:rsidR="00560247" w:rsidRDefault="00000000">
            <w:r>
              <w:t>R1#</w:t>
            </w:r>
          </w:p>
        </w:tc>
        <w:tc>
          <w:tcPr>
            <w:tcW w:w="4320" w:type="dxa"/>
          </w:tcPr>
          <w:p w14:paraId="013A3F49" w14:textId="77777777" w:rsidR="00560247" w:rsidRPr="00F763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</w:rPr>
            </w:pPr>
            <w:r w:rsidRPr="00F76325">
              <w:rPr>
                <w:color w:val="984806" w:themeColor="accent6" w:themeShade="80"/>
              </w:rPr>
              <w:t>show ntp status</w:t>
            </w:r>
          </w:p>
        </w:tc>
      </w:tr>
    </w:tbl>
    <w:p w14:paraId="6F47BEA4" w14:textId="77777777" w:rsidR="00560247" w:rsidRDefault="00560247"/>
    <w:sectPr w:rsidR="00560247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02AAE" w14:textId="77777777" w:rsidR="00AF17D1" w:rsidRDefault="00AF17D1" w:rsidP="004F64E1">
      <w:pPr>
        <w:spacing w:after="0" w:line="240" w:lineRule="auto"/>
      </w:pPr>
      <w:r>
        <w:separator/>
      </w:r>
    </w:p>
  </w:endnote>
  <w:endnote w:type="continuationSeparator" w:id="0">
    <w:p w14:paraId="7A95EA04" w14:textId="77777777" w:rsidR="00AF17D1" w:rsidRDefault="00AF17D1" w:rsidP="004F6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77684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A3BAEB" w14:textId="71E36EBE" w:rsidR="004F64E1" w:rsidRDefault="004F64E1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C275FAE" wp14:editId="4F62E37C">
                  <wp:extent cx="5467350" cy="54610"/>
                  <wp:effectExtent l="9525" t="19050" r="9525" b="12065"/>
                  <wp:docPr id="58989809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9C6E14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5A469C8A" w14:textId="52FDE913" w:rsidR="004F64E1" w:rsidRDefault="004F64E1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0E053" w14:textId="77777777" w:rsidR="004F64E1" w:rsidRDefault="004F6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54A0B" w14:textId="77777777" w:rsidR="00AF17D1" w:rsidRDefault="00AF17D1" w:rsidP="004F64E1">
      <w:pPr>
        <w:spacing w:after="0" w:line="240" w:lineRule="auto"/>
      </w:pPr>
      <w:r>
        <w:separator/>
      </w:r>
    </w:p>
  </w:footnote>
  <w:footnote w:type="continuationSeparator" w:id="0">
    <w:p w14:paraId="41FA9272" w14:textId="77777777" w:rsidR="00AF17D1" w:rsidRDefault="00AF17D1" w:rsidP="004F6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846A8" w14:textId="25297C17" w:rsidR="004F64E1" w:rsidRDefault="004F64E1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8A3BDF" wp14:editId="2927B8B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98B01" w14:textId="77777777" w:rsidR="004F64E1" w:rsidRDefault="004F64E1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8A3BDF" id="Group 171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9898B01" w14:textId="77777777" w:rsidR="004F64E1" w:rsidRDefault="004F64E1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FB3655"/>
    <w:multiLevelType w:val="hybridMultilevel"/>
    <w:tmpl w:val="36501092"/>
    <w:lvl w:ilvl="0" w:tplc="9C5AD68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F4C9D"/>
    <w:multiLevelType w:val="hybridMultilevel"/>
    <w:tmpl w:val="0F1AC4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192CC5"/>
    <w:multiLevelType w:val="hybridMultilevel"/>
    <w:tmpl w:val="378661F0"/>
    <w:lvl w:ilvl="0" w:tplc="4E3CD27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649896">
    <w:abstractNumId w:val="8"/>
  </w:num>
  <w:num w:numId="2" w16cid:durableId="1725107191">
    <w:abstractNumId w:val="6"/>
  </w:num>
  <w:num w:numId="3" w16cid:durableId="1437946327">
    <w:abstractNumId w:val="5"/>
  </w:num>
  <w:num w:numId="4" w16cid:durableId="499271188">
    <w:abstractNumId w:val="4"/>
  </w:num>
  <w:num w:numId="5" w16cid:durableId="1472750333">
    <w:abstractNumId w:val="7"/>
  </w:num>
  <w:num w:numId="6" w16cid:durableId="1956790602">
    <w:abstractNumId w:val="3"/>
  </w:num>
  <w:num w:numId="7" w16cid:durableId="1915696554">
    <w:abstractNumId w:val="2"/>
  </w:num>
  <w:num w:numId="8" w16cid:durableId="1131939275">
    <w:abstractNumId w:val="1"/>
  </w:num>
  <w:num w:numId="9" w16cid:durableId="1558469429">
    <w:abstractNumId w:val="0"/>
  </w:num>
  <w:num w:numId="10" w16cid:durableId="680400163">
    <w:abstractNumId w:val="10"/>
  </w:num>
  <w:num w:numId="11" w16cid:durableId="1789203395">
    <w:abstractNumId w:val="9"/>
  </w:num>
  <w:num w:numId="12" w16cid:durableId="9888293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5226"/>
    <w:rsid w:val="00251FC1"/>
    <w:rsid w:val="0029639D"/>
    <w:rsid w:val="00326F90"/>
    <w:rsid w:val="003F1BB8"/>
    <w:rsid w:val="004F64E1"/>
    <w:rsid w:val="00560247"/>
    <w:rsid w:val="00697B1C"/>
    <w:rsid w:val="00712C82"/>
    <w:rsid w:val="007C5991"/>
    <w:rsid w:val="009C3446"/>
    <w:rsid w:val="00A8159E"/>
    <w:rsid w:val="00AA1D8D"/>
    <w:rsid w:val="00AF17D1"/>
    <w:rsid w:val="00B47730"/>
    <w:rsid w:val="00CB0664"/>
    <w:rsid w:val="00F763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5F5307"/>
  <w14:defaultImageDpi w14:val="300"/>
  <w15:docId w15:val="{0892377F-FE00-4ECB-B49F-4F16AE6C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19</Pages>
  <Words>2405</Words>
  <Characters>13712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bbb sss</cp:lastModifiedBy>
  <cp:revision>4</cp:revision>
  <dcterms:created xsi:type="dcterms:W3CDTF">2013-12-23T23:15:00Z</dcterms:created>
  <dcterms:modified xsi:type="dcterms:W3CDTF">2025-06-05T16:15:00Z</dcterms:modified>
  <cp:category/>
</cp:coreProperties>
</file>