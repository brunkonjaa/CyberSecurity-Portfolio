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Tracer for Dummies: Complete Cisco IOS Master Guide (With Verification)</w:t>
      </w:r>
    </w:p>
    <w:p>
      <w:r>
        <w:br w:type="page"/>
      </w:r>
    </w:p>
    <w:p>
      <w:pPr>
        <w:pStyle w:val="Heading2"/>
      </w:pPr>
      <w:r>
        <w:t>1. SSH and Domain Setup (Secure Remote Access)</w:t>
      </w:r>
    </w:p>
    <w:p>
      <w:pPr>
        <w:pStyle w:val="IntenseQuote"/>
      </w:pPr>
      <w:r>
        <w:t>❓ Example Question: How do you configure a router for secure SSH access using a domain name, RSA key, and local user login?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hostname S1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ip domain-name cisco.com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crypto key generate rsa general-keys modulus 1024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ip ssh version 2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ip ssh time-out 60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ip ssh authentication-retries 2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username admin secret P@ssword123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line vty 0 15</w:t>
            </w:r>
          </w:p>
        </w:tc>
      </w:tr>
      <w:tr>
        <w:tc>
          <w:tcPr>
            <w:tcW w:type="dxa" w:w="4320"/>
          </w:tcPr>
          <w:p>
            <w:r>
              <w:t>Router(config-line)#</w:t>
            </w:r>
          </w:p>
        </w:tc>
        <w:tc>
          <w:tcPr>
            <w:tcW w:type="dxa" w:w="4320"/>
          </w:tcPr>
          <w:p>
            <w:r>
              <w:t>transport input ssh</w:t>
            </w:r>
          </w:p>
        </w:tc>
      </w:tr>
      <w:tr>
        <w:tc>
          <w:tcPr>
            <w:tcW w:type="dxa" w:w="4320"/>
          </w:tcPr>
          <w:p>
            <w:r>
              <w:t>Router(config-line)#</w:t>
            </w:r>
          </w:p>
        </w:tc>
        <w:tc>
          <w:tcPr>
            <w:tcW w:type="dxa" w:w="4320"/>
          </w:tcPr>
          <w:p>
            <w:r>
              <w:t>login local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ip ssh</w:t>
      </w:r>
    </w:p>
    <w:p>
      <w:pPr/>
      <w:r>
        <w:t>Router#    show running-config | include username|domain|crypto</w:t>
      </w:r>
    </w:p>
    <w:p>
      <w:pPr/>
      <w:r>
        <w:t>Router#    show ssh</w:t>
      </w:r>
    </w:p>
    <w:p>
      <w:r>
        <w:br w:type="page"/>
      </w:r>
    </w:p>
    <w:p>
      <w:pPr>
        <w:pStyle w:val="Heading2"/>
      </w:pPr>
      <w:r>
        <w:t>2. Console and VTY Line Security</w:t>
      </w:r>
    </w:p>
    <w:p>
      <w:pPr>
        <w:pStyle w:val="IntenseQuote"/>
      </w:pPr>
      <w:r>
        <w:t>❓ Example Question: How do you set up password authentication for console and vty lines?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line console 0</w:t>
            </w:r>
          </w:p>
        </w:tc>
      </w:tr>
      <w:tr>
        <w:tc>
          <w:tcPr>
            <w:tcW w:type="dxa" w:w="4320"/>
          </w:tcPr>
          <w:p>
            <w:r>
              <w:t>Router(config-line)#</w:t>
            </w:r>
          </w:p>
        </w:tc>
        <w:tc>
          <w:tcPr>
            <w:tcW w:type="dxa" w:w="4320"/>
          </w:tcPr>
          <w:p>
            <w:r>
              <w:t>password cisco</w:t>
            </w:r>
          </w:p>
        </w:tc>
      </w:tr>
      <w:tr>
        <w:tc>
          <w:tcPr>
            <w:tcW w:type="dxa" w:w="4320"/>
          </w:tcPr>
          <w:p>
            <w:r>
              <w:t>Router(config-line)#</w:t>
            </w:r>
          </w:p>
        </w:tc>
        <w:tc>
          <w:tcPr>
            <w:tcW w:type="dxa" w:w="4320"/>
          </w:tcPr>
          <w:p>
            <w:r>
              <w:t>login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line vty 0 15</w:t>
            </w:r>
          </w:p>
        </w:tc>
      </w:tr>
      <w:tr>
        <w:tc>
          <w:tcPr>
            <w:tcW w:type="dxa" w:w="4320"/>
          </w:tcPr>
          <w:p>
            <w:r>
              <w:t>Router(config-line)#</w:t>
            </w:r>
          </w:p>
        </w:tc>
        <w:tc>
          <w:tcPr>
            <w:tcW w:type="dxa" w:w="4320"/>
          </w:tcPr>
          <w:p>
            <w:r>
              <w:t>password cisco</w:t>
            </w:r>
          </w:p>
        </w:tc>
      </w:tr>
      <w:tr>
        <w:tc>
          <w:tcPr>
            <w:tcW w:type="dxa" w:w="4320"/>
          </w:tcPr>
          <w:p>
            <w:r>
              <w:t>Router(config-line)#</w:t>
            </w:r>
          </w:p>
        </w:tc>
        <w:tc>
          <w:tcPr>
            <w:tcW w:type="dxa" w:w="4320"/>
          </w:tcPr>
          <w:p>
            <w:r>
              <w:t>login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running-config | section line</w:t>
      </w:r>
    </w:p>
    <w:p>
      <w:pPr/>
      <w:r>
        <w:t>Router#    show login</w:t>
      </w:r>
    </w:p>
    <w:p>
      <w:r>
        <w:br w:type="page"/>
      </w:r>
    </w:p>
    <w:p>
      <w:pPr>
        <w:pStyle w:val="Heading2"/>
      </w:pPr>
      <w:r>
        <w:t>3. Enabling and Encrypting Passwords</w:t>
      </w:r>
    </w:p>
    <w:p>
      <w:pPr>
        <w:pStyle w:val="IntenseQuote"/>
      </w:pPr>
      <w:r>
        <w:t>❓ Example Question: What are the steps to enable encrypted privileged mode access and encrypt all plaintext passwords?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enable secret class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service password-encryption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running-config | include enable</w:t>
      </w:r>
    </w:p>
    <w:p>
      <w:pPr/>
      <w:r>
        <w:t>Router#    show running-config | include service password</w:t>
      </w:r>
    </w:p>
    <w:p>
      <w:r>
        <w:br w:type="page"/>
      </w:r>
    </w:p>
    <w:p>
      <w:pPr>
        <w:pStyle w:val="Heading2"/>
      </w:pPr>
      <w:r>
        <w:t>4. VLAN Configuration and Port Assignment</w:t>
      </w:r>
    </w:p>
    <w:p>
      <w:pPr>
        <w:pStyle w:val="IntenseQuote"/>
      </w:pPr>
      <w:r>
        <w:t>❓ Example Question: How do you create VLANs and assign ports to them on a switch?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vlan 20</w:t>
            </w:r>
          </w:p>
        </w:tc>
      </w:tr>
      <w:tr>
        <w:tc>
          <w:tcPr>
            <w:tcW w:type="dxa" w:w="4320"/>
          </w:tcPr>
          <w:p>
            <w:r>
              <w:t>Switch(config-vlan)#</w:t>
            </w:r>
          </w:p>
        </w:tc>
        <w:tc>
          <w:tcPr>
            <w:tcW w:type="dxa" w:w="4320"/>
          </w:tcPr>
          <w:p>
            <w:r>
              <w:t>name Management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int fa0/1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mode access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access vlan 10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Switch#    show vlan brief</w:t>
      </w:r>
    </w:p>
    <w:p>
      <w:pPr/>
      <w:r>
        <w:t>Switch#    show interfaces status</w:t>
      </w:r>
    </w:p>
    <w:p>
      <w:r>
        <w:br w:type="page"/>
      </w:r>
    </w:p>
    <w:p>
      <w:pPr>
        <w:pStyle w:val="Heading2"/>
      </w:pPr>
      <w:r>
        <w:t>5. Trunk Port Configuration</w:t>
      </w:r>
    </w:p>
    <w:p>
      <w:pPr>
        <w:pStyle w:val="IntenseQuote"/>
      </w:pPr>
      <w:r>
        <w:t>❓ Example Question: How do you configure a trunk link between two switches?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int fa0/1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mode trunk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trunk vlan 100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Switch#    show interfaces trunk</w:t>
      </w:r>
    </w:p>
    <w:p>
      <w:pPr/>
      <w:r>
        <w:t>Switch#    show running-config interface fa0/1</w:t>
      </w:r>
    </w:p>
    <w:p>
      <w:r>
        <w:br w:type="page"/>
      </w:r>
    </w:p>
    <w:p>
      <w:pPr>
        <w:pStyle w:val="Heading2"/>
      </w:pPr>
      <w:r>
        <w:t>6. Router-on-a-Stick (Inter-VLAN Routing)</w:t>
      </w:r>
    </w:p>
    <w:p>
      <w:pPr>
        <w:pStyle w:val="IntenseQuote"/>
      </w:pPr>
      <w:r>
        <w:t>❓ Example Question: How do you configure a router to perform inter-VLAN routing on a trunk link?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int g0/0/0</w:t>
            </w:r>
          </w:p>
        </w:tc>
      </w:tr>
      <w:tr>
        <w:tc>
          <w:tcPr>
            <w:tcW w:type="dxa" w:w="4320"/>
          </w:tcPr>
          <w:p>
            <w:r>
              <w:t>Router(config-if)#</w:t>
            </w:r>
          </w:p>
        </w:tc>
        <w:tc>
          <w:tcPr>
            <w:tcW w:type="dxa" w:w="4320"/>
          </w:tcPr>
          <w:p>
            <w:r>
              <w:t>no shut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int g0/0/0.10</w:t>
            </w:r>
          </w:p>
        </w:tc>
      </w:tr>
      <w:tr>
        <w:tc>
          <w:tcPr>
            <w:tcW w:type="dxa" w:w="4320"/>
          </w:tcPr>
          <w:p>
            <w:r>
              <w:t>Router(config-subif)#</w:t>
            </w:r>
          </w:p>
        </w:tc>
        <w:tc>
          <w:tcPr>
            <w:tcW w:type="dxa" w:w="4320"/>
          </w:tcPr>
          <w:p>
            <w:r>
              <w:t>encapsulation dot1q 10 native</w:t>
            </w:r>
          </w:p>
        </w:tc>
      </w:tr>
      <w:tr>
        <w:tc>
          <w:tcPr>
            <w:tcW w:type="dxa" w:w="4320"/>
          </w:tcPr>
          <w:p>
            <w:r>
              <w:t>Router(config-subif)#</w:t>
            </w:r>
          </w:p>
        </w:tc>
        <w:tc>
          <w:tcPr>
            <w:tcW w:type="dxa" w:w="4320"/>
          </w:tcPr>
          <w:p>
            <w:r>
              <w:t>ip address 192.168.10.1 255.255.255.0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int g0/0/0.20</w:t>
            </w:r>
          </w:p>
        </w:tc>
      </w:tr>
      <w:tr>
        <w:tc>
          <w:tcPr>
            <w:tcW w:type="dxa" w:w="4320"/>
          </w:tcPr>
          <w:p>
            <w:r>
              <w:t>Router(config-subif)#</w:t>
            </w:r>
          </w:p>
        </w:tc>
        <w:tc>
          <w:tcPr>
            <w:tcW w:type="dxa" w:w="4320"/>
          </w:tcPr>
          <w:p>
            <w:r>
              <w:t>encapsulation dot1q 20</w:t>
            </w:r>
          </w:p>
        </w:tc>
      </w:tr>
      <w:tr>
        <w:tc>
          <w:tcPr>
            <w:tcW w:type="dxa" w:w="4320"/>
          </w:tcPr>
          <w:p>
            <w:r>
              <w:t>Router(config-subif)#</w:t>
            </w:r>
          </w:p>
        </w:tc>
        <w:tc>
          <w:tcPr>
            <w:tcW w:type="dxa" w:w="4320"/>
          </w:tcPr>
          <w:p>
            <w:r>
              <w:t>ip address 192.168.20.1 255.255.255.0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ip interface brief</w:t>
      </w:r>
    </w:p>
    <w:p>
      <w:pPr/>
      <w:r>
        <w:t>Router#    show running-config interface g0/0/0.10</w:t>
      </w:r>
    </w:p>
    <w:p>
      <w:pPr/>
      <w:r>
        <w:t>Router#    show running-config interface g0/0/0.20</w:t>
      </w:r>
    </w:p>
    <w:p>
      <w:r>
        <w:br w:type="page"/>
      </w:r>
    </w:p>
    <w:p>
      <w:pPr>
        <w:pStyle w:val="Heading2"/>
      </w:pPr>
      <w:r>
        <w:t>7. Configuring Standard ACLs (Access Control Lists)</w:t>
      </w:r>
    </w:p>
    <w:p>
      <w:pPr>
        <w:pStyle w:val="IntenseQuote"/>
      </w:pPr>
      <w:r>
        <w:t>❓ Example Question: How do you permit traffic from a specific network and apply that rule to an interface?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access-list 10 permit 192.168.30.0 0.0.0.255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access-list 10 deny any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interface s0/0/0</w:t>
            </w:r>
          </w:p>
        </w:tc>
      </w:tr>
      <w:tr>
        <w:tc>
          <w:tcPr>
            <w:tcW w:type="dxa" w:w="4320"/>
          </w:tcPr>
          <w:p>
            <w:r>
              <w:t>Router(config-if)#</w:t>
            </w:r>
          </w:p>
        </w:tc>
        <w:tc>
          <w:tcPr>
            <w:tcW w:type="dxa" w:w="4320"/>
          </w:tcPr>
          <w:p>
            <w:r>
              <w:t>ip access-group 10 in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access-lists</w:t>
      </w:r>
    </w:p>
    <w:p>
      <w:pPr/>
      <w:r>
        <w:t>Router#    show ip interface s0/0/0</w:t>
      </w:r>
    </w:p>
    <w:p>
      <w:r>
        <w:br w:type="page"/>
      </w:r>
    </w:p>
    <w:p>
      <w:pPr>
        <w:pStyle w:val="Heading2"/>
      </w:pPr>
      <w:r>
        <w:t>8. Configuring Extended ACLs (Filter by Protocol and Ports)</w:t>
      </w:r>
    </w:p>
    <w:p>
      <w:pPr>
        <w:pStyle w:val="IntenseQuote"/>
      </w:pPr>
      <w:r>
        <w:t>❓ Example Question: How do you restrict Telnet/SSH access to a device from specific hosts using extended ACLs?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ip access-list extended VTY</w:t>
            </w:r>
          </w:p>
        </w:tc>
      </w:tr>
      <w:tr>
        <w:tc>
          <w:tcPr>
            <w:tcW w:type="dxa" w:w="4320"/>
          </w:tcPr>
          <w:p>
            <w:r>
              <w:t>Router(config-ext-nacl)#</w:t>
            </w:r>
          </w:p>
        </w:tc>
        <w:tc>
          <w:tcPr>
            <w:tcW w:type="dxa" w:w="4320"/>
          </w:tcPr>
          <w:p>
            <w:r>
              <w:t>permit tcp host 172.16.1.100 host 192.168.2.1 eq 22</w:t>
            </w:r>
          </w:p>
        </w:tc>
      </w:tr>
      <w:tr>
        <w:tc>
          <w:tcPr>
            <w:tcW w:type="dxa" w:w="4320"/>
          </w:tcPr>
          <w:p>
            <w:r>
              <w:t>Router(config-ext-nacl)#</w:t>
            </w:r>
          </w:p>
        </w:tc>
        <w:tc>
          <w:tcPr>
            <w:tcW w:type="dxa" w:w="4320"/>
          </w:tcPr>
          <w:p>
            <w:r>
              <w:t>permit tcp host 172.16.1.100 host 192.168.2.1 eq 23</w:t>
            </w:r>
          </w:p>
        </w:tc>
      </w:tr>
      <w:tr>
        <w:tc>
          <w:tcPr>
            <w:tcW w:type="dxa" w:w="4320"/>
          </w:tcPr>
          <w:p>
            <w:r>
              <w:t>Router(config-ext-nacl)#</w:t>
            </w:r>
          </w:p>
        </w:tc>
        <w:tc>
          <w:tcPr>
            <w:tcW w:type="dxa" w:w="4320"/>
          </w:tcPr>
          <w:p>
            <w:r>
              <w:t>deny tcp any any eq 22</w:t>
            </w:r>
          </w:p>
        </w:tc>
      </w:tr>
      <w:tr>
        <w:tc>
          <w:tcPr>
            <w:tcW w:type="dxa" w:w="4320"/>
          </w:tcPr>
          <w:p>
            <w:r>
              <w:t>Router(config-ext-nacl)#</w:t>
            </w:r>
          </w:p>
        </w:tc>
        <w:tc>
          <w:tcPr>
            <w:tcW w:type="dxa" w:w="4320"/>
          </w:tcPr>
          <w:p>
            <w:r>
              <w:t>deny tcp any any eq 23</w:t>
            </w:r>
          </w:p>
        </w:tc>
      </w:tr>
      <w:tr>
        <w:tc>
          <w:tcPr>
            <w:tcW w:type="dxa" w:w="4320"/>
          </w:tcPr>
          <w:p>
            <w:r>
              <w:t>Router(config-ext-nacl)#</w:t>
            </w:r>
          </w:p>
        </w:tc>
        <w:tc>
          <w:tcPr>
            <w:tcW w:type="dxa" w:w="4320"/>
          </w:tcPr>
          <w:p>
            <w:r>
              <w:t>permit ip any any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interface g0/0/1</w:t>
            </w:r>
          </w:p>
        </w:tc>
      </w:tr>
      <w:tr>
        <w:tc>
          <w:tcPr>
            <w:tcW w:type="dxa" w:w="4320"/>
          </w:tcPr>
          <w:p>
            <w:r>
              <w:t>Router(config-if)#</w:t>
            </w:r>
          </w:p>
        </w:tc>
        <w:tc>
          <w:tcPr>
            <w:tcW w:type="dxa" w:w="4320"/>
          </w:tcPr>
          <w:p>
            <w:r>
              <w:t>ip access-group VTY in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ip access-lists</w:t>
      </w:r>
    </w:p>
    <w:p>
      <w:pPr/>
      <w:r>
        <w:t>Router#    show running-config | section access-list</w:t>
      </w:r>
    </w:p>
    <w:p>
      <w:pPr/>
      <w:r>
        <w:t>Router#    show ip interface g0/0/1</w:t>
      </w:r>
    </w:p>
    <w:p>
      <w:r>
        <w:br w:type="page"/>
      </w:r>
    </w:p>
    <w:p>
      <w:pPr>
        <w:pStyle w:val="Heading2"/>
      </w:pPr>
      <w:r>
        <w:t>9. NTP and Clock Configuration</w:t>
      </w:r>
    </w:p>
    <w:p>
      <w:pPr>
        <w:pStyle w:val="IntenseQuote"/>
      </w:pPr>
      <w:r>
        <w:t>❓ Example Question: How do you set the time, timezone, and synchronize a router with an NTP server?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clock timezone EST -5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clock summer-time EDT recurring</w:t>
            </w:r>
          </w:p>
        </w:tc>
      </w:tr>
      <w:tr>
        <w:tc>
          <w:tcPr>
            <w:tcW w:type="dxa" w:w="4320"/>
          </w:tcPr>
          <w:p>
            <w:r>
              <w:t>Router# (exec)</w:t>
            </w:r>
          </w:p>
        </w:tc>
        <w:tc>
          <w:tcPr>
            <w:tcW w:type="dxa" w:w="4320"/>
          </w:tcPr>
          <w:p>
            <w:r>
              <w:t>clock set 20:52:49 21 October 201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ntp authenticate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ntp trusted-key 1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ntp authentication-key 1 md5 NTPpa55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ntp master 2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ntp server 172.16.2.2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clock</w:t>
      </w:r>
    </w:p>
    <w:p>
      <w:pPr/>
      <w:r>
        <w:t>Router#    show ntp associations</w:t>
      </w:r>
    </w:p>
    <w:p>
      <w:pPr/>
      <w:r>
        <w:t>Router#    show ntp status</w:t>
      </w:r>
    </w:p>
    <w:p>
      <w:r>
        <w:br w:type="page"/>
      </w:r>
    </w:p>
    <w:p>
      <w:pPr>
        <w:pStyle w:val="Heading2"/>
      </w:pPr>
      <w:r>
        <w:t>10. AAA Configuration with RADIUS and TACACS+</w:t>
      </w:r>
    </w:p>
    <w:p>
      <w:pPr>
        <w:pStyle w:val="IntenseQuote"/>
      </w:pPr>
      <w:r>
        <w:t>❓ Example Question: How do you configure centralized authentication using RADIUS and TACACS+ servers?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aaa new-model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aaa authentication login default local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radius server SERVER-R</w:t>
            </w:r>
          </w:p>
        </w:tc>
      </w:tr>
      <w:tr>
        <w:tc>
          <w:tcPr>
            <w:tcW w:type="dxa" w:w="4320"/>
          </w:tcPr>
          <w:p>
            <w:r>
              <w:t>Router(config-radius-server)#</w:t>
            </w:r>
          </w:p>
        </w:tc>
        <w:tc>
          <w:tcPr>
            <w:tcW w:type="dxa" w:w="4320"/>
          </w:tcPr>
          <w:p>
            <w:r>
              <w:t>address ipv4 10.0.0.2 auth-port 1645</w:t>
            </w:r>
          </w:p>
        </w:tc>
      </w:tr>
      <w:tr>
        <w:tc>
          <w:tcPr>
            <w:tcW w:type="dxa" w:w="4320"/>
          </w:tcPr>
          <w:p>
            <w:r>
              <w:t>Router(config-radius-server)#</w:t>
            </w:r>
          </w:p>
        </w:tc>
        <w:tc>
          <w:tcPr>
            <w:tcW w:type="dxa" w:w="4320"/>
          </w:tcPr>
          <w:p>
            <w:r>
              <w:t>key c1sc0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tacacs-server host 10.0.0.2 key c1sc0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aaa authentication login default group tacacs+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aaa servers</w:t>
      </w:r>
    </w:p>
    <w:p>
      <w:pPr/>
      <w:r>
        <w:t>Router#    show running-config | section aaa</w:t>
      </w:r>
    </w:p>
    <w:p>
      <w:r>
        <w:br w:type="page"/>
      </w:r>
    </w:p>
    <w:p>
      <w:pPr>
        <w:pStyle w:val="Heading2"/>
      </w:pPr>
      <w:r>
        <w:t>11. Logging and Syslog Configuration</w:t>
      </w:r>
    </w:p>
    <w:p>
      <w:pPr>
        <w:pStyle w:val="IntenseQuote"/>
      </w:pPr>
      <w:r>
        <w:t>❓ Example Question: How do you configure a router to send system logs to a remote syslog server?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logging console 3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logging buffered 2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logging host 172.16.3.9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logging trap 1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service timestamps log datetime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logging</w:t>
      </w:r>
    </w:p>
    <w:p>
      <w:pPr/>
      <w:r>
        <w:t>Router#    show running-config | include logging</w:t>
      </w:r>
    </w:p>
    <w:p>
      <w:r>
        <w:br w:type="page"/>
      </w:r>
    </w:p>
    <w:p>
      <w:pPr>
        <w:pStyle w:val="Heading2"/>
      </w:pPr>
      <w:r>
        <w:t>12. OSPF with MD5 Authentication</w:t>
      </w:r>
    </w:p>
    <w:p>
      <w:pPr>
        <w:pStyle w:val="IntenseQuote"/>
      </w:pPr>
      <w:r>
        <w:t>❓ Example Question: How do you enable MD5 authentication for OSPF on a specific router interface?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router ospf 10</w:t>
            </w:r>
          </w:p>
        </w:tc>
      </w:tr>
      <w:tr>
        <w:tc>
          <w:tcPr>
            <w:tcW w:type="dxa" w:w="4320"/>
          </w:tcPr>
          <w:p>
            <w:r>
              <w:t>Router(config-router)#</w:t>
            </w:r>
          </w:p>
        </w:tc>
        <w:tc>
          <w:tcPr>
            <w:tcW w:type="dxa" w:w="4320"/>
          </w:tcPr>
          <w:p>
            <w:r>
              <w:t>area 0 authentication message-digest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interface g0/0/0</w:t>
            </w:r>
          </w:p>
        </w:tc>
      </w:tr>
      <w:tr>
        <w:tc>
          <w:tcPr>
            <w:tcW w:type="dxa" w:w="4320"/>
          </w:tcPr>
          <w:p>
            <w:r>
              <w:t>Router(config-if)#</w:t>
            </w:r>
          </w:p>
        </w:tc>
        <w:tc>
          <w:tcPr>
            <w:tcW w:type="dxa" w:w="4320"/>
          </w:tcPr>
          <w:p>
            <w:r>
              <w:t>ip ospf message-digest-key 1 md5 cisco123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ip ospf interface</w:t>
      </w:r>
    </w:p>
    <w:p>
      <w:pPr/>
      <w:r>
        <w:t>Router#    show running-config | section ospf</w:t>
      </w:r>
    </w:p>
    <w:p>
      <w:r>
        <w:br w:type="page"/>
      </w:r>
    </w:p>
    <w:p>
      <w:pPr>
        <w:pStyle w:val="Heading2"/>
      </w:pPr>
      <w:r>
        <w:t>13. Port Security on Switch Interfaces</w:t>
      </w:r>
    </w:p>
    <w:p>
      <w:pPr>
        <w:pStyle w:val="IntenseQuote"/>
      </w:pPr>
      <w:r>
        <w:t>❓ Example Question: How do you enable port security on a switch and limit the number of MAC addresses?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interface fa0/1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mode access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port-security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port-security maximum 3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port-security mac-address sticky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switchport port-security violation protect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Switch#    show port-security interface fa0/1</w:t>
      </w:r>
    </w:p>
    <w:p>
      <w:pPr/>
      <w:r>
        <w:t>Switch#    show port-security</w:t>
      </w:r>
    </w:p>
    <w:p>
      <w:r>
        <w:br w:type="page"/>
      </w:r>
    </w:p>
    <w:p>
      <w:pPr>
        <w:pStyle w:val="Heading2"/>
      </w:pPr>
      <w:r>
        <w:t>14. Zone-Based Policy Firewall (ZBF)</w:t>
      </w:r>
    </w:p>
    <w:p>
      <w:pPr>
        <w:pStyle w:val="IntenseQuote"/>
      </w:pPr>
      <w:r>
        <w:t>❓ Example Question: How do you define security zones and apply firewall policies using Cisco ZBF?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zone security INSIDE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zone security OUTSIDE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interface g0/0/0</w:t>
            </w:r>
          </w:p>
        </w:tc>
      </w:tr>
      <w:tr>
        <w:tc>
          <w:tcPr>
            <w:tcW w:type="dxa" w:w="4320"/>
          </w:tcPr>
          <w:p>
            <w:r>
              <w:t>Router(config-if)#</w:t>
            </w:r>
          </w:p>
        </w:tc>
        <w:tc>
          <w:tcPr>
            <w:tcW w:type="dxa" w:w="4320"/>
          </w:tcPr>
          <w:p>
            <w:r>
              <w:t>zone-member security INSIDE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interface g0/0/1</w:t>
            </w:r>
          </w:p>
        </w:tc>
      </w:tr>
      <w:tr>
        <w:tc>
          <w:tcPr>
            <w:tcW w:type="dxa" w:w="4320"/>
          </w:tcPr>
          <w:p>
            <w:r>
              <w:t>Router(config-if)#</w:t>
            </w:r>
          </w:p>
        </w:tc>
        <w:tc>
          <w:tcPr>
            <w:tcW w:type="dxa" w:w="4320"/>
          </w:tcPr>
          <w:p>
            <w:r>
              <w:t>zone-member security OUTSIDE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class-map type inspect match-any HTTP-TRAFFIC</w:t>
            </w:r>
          </w:p>
        </w:tc>
      </w:tr>
      <w:tr>
        <w:tc>
          <w:tcPr>
            <w:tcW w:type="dxa" w:w="4320"/>
          </w:tcPr>
          <w:p>
            <w:r>
              <w:t>Router(config-cmap)#</w:t>
            </w:r>
          </w:p>
        </w:tc>
        <w:tc>
          <w:tcPr>
            <w:tcW w:type="dxa" w:w="4320"/>
          </w:tcPr>
          <w:p>
            <w:r>
              <w:t>match protocol http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policy-map type inspect POLICY-1</w:t>
            </w:r>
          </w:p>
        </w:tc>
      </w:tr>
      <w:tr>
        <w:tc>
          <w:tcPr>
            <w:tcW w:type="dxa" w:w="4320"/>
          </w:tcPr>
          <w:p>
            <w:r>
              <w:t>Router(config-pmap)#</w:t>
            </w:r>
          </w:p>
        </w:tc>
        <w:tc>
          <w:tcPr>
            <w:tcW w:type="dxa" w:w="4320"/>
          </w:tcPr>
          <w:p>
            <w:r>
              <w:t>class type inspect HTTP-TRAFFIC</w:t>
            </w:r>
          </w:p>
        </w:tc>
      </w:tr>
      <w:tr>
        <w:tc>
          <w:tcPr>
            <w:tcW w:type="dxa" w:w="4320"/>
          </w:tcPr>
          <w:p>
            <w:r>
              <w:t>Router(config-pmap-c)#</w:t>
            </w:r>
          </w:p>
        </w:tc>
        <w:tc>
          <w:tcPr>
            <w:tcW w:type="dxa" w:w="4320"/>
          </w:tcPr>
          <w:p>
            <w:r>
              <w:t>inspect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zone-pair security ZP-INSIDE-OUTSIDE source INSIDE destination OUTSIDE</w:t>
            </w:r>
          </w:p>
        </w:tc>
      </w:tr>
      <w:tr>
        <w:tc>
          <w:tcPr>
            <w:tcW w:type="dxa" w:w="4320"/>
          </w:tcPr>
          <w:p>
            <w:r>
              <w:t>Router(config-sec-zone-pair)#</w:t>
            </w:r>
          </w:p>
        </w:tc>
        <w:tc>
          <w:tcPr>
            <w:tcW w:type="dxa" w:w="4320"/>
          </w:tcPr>
          <w:p>
            <w:r>
              <w:t>service-policy type inspect POLICY-1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zone security</w:t>
      </w:r>
    </w:p>
    <w:p>
      <w:pPr/>
      <w:r>
        <w:t>Router#    show policy-map type inspect zone-pair</w:t>
      </w:r>
    </w:p>
    <w:p>
      <w:pPr/>
      <w:r>
        <w:t>Router#    show class-map type inspect</w:t>
      </w:r>
    </w:p>
    <w:p>
      <w:pPr/>
      <w:r>
        <w:t>Router#    show policy-map type inspect</w:t>
      </w:r>
    </w:p>
    <w:p>
      <w:r>
        <w:br w:type="page"/>
      </w:r>
    </w:p>
    <w:p>
      <w:pPr>
        <w:pStyle w:val="Heading2"/>
      </w:pPr>
      <w:r>
        <w:t>15. RADIUS Server Configuration for AAA Authentication</w:t>
      </w:r>
    </w:p>
    <w:p>
      <w:pPr>
        <w:pStyle w:val="IntenseQuote"/>
      </w:pPr>
      <w:r>
        <w:t>❓ Example Question: How do you define and configure a named RADIUS server and use it for login authentication?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radius server SERVER-R</w:t>
            </w:r>
          </w:p>
        </w:tc>
      </w:tr>
      <w:tr>
        <w:tc>
          <w:tcPr>
            <w:tcW w:type="dxa" w:w="4320"/>
          </w:tcPr>
          <w:p>
            <w:r>
              <w:t>Router(config-radius-server)#</w:t>
            </w:r>
          </w:p>
        </w:tc>
        <w:tc>
          <w:tcPr>
            <w:tcW w:type="dxa" w:w="4320"/>
          </w:tcPr>
          <w:p>
            <w:r>
              <w:t>address ipv4 10.0.0.2 auth-port 1645</w:t>
            </w:r>
          </w:p>
        </w:tc>
      </w:tr>
      <w:tr>
        <w:tc>
          <w:tcPr>
            <w:tcW w:type="dxa" w:w="4320"/>
          </w:tcPr>
          <w:p>
            <w:r>
              <w:t>Router(config-radius-server)#</w:t>
            </w:r>
          </w:p>
        </w:tc>
        <w:tc>
          <w:tcPr>
            <w:tcW w:type="dxa" w:w="4320"/>
          </w:tcPr>
          <w:p>
            <w:r>
              <w:t>key c1sc0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aaa new-model</w:t>
            </w:r>
          </w:p>
        </w:tc>
      </w:tr>
      <w:tr>
        <w:tc>
          <w:tcPr>
            <w:tcW w:type="dxa" w:w="4320"/>
          </w:tcPr>
          <w:p>
            <w:r>
              <w:t>Router(config)#</w:t>
            </w:r>
          </w:p>
        </w:tc>
        <w:tc>
          <w:tcPr>
            <w:tcW w:type="dxa" w:w="4320"/>
          </w:tcPr>
          <w:p>
            <w:r>
              <w:t>aaa authentication login default group radius local</w:t>
            </w:r>
          </w:p>
        </w:tc>
      </w:tr>
    </w:tbl>
    <w:p>
      <w:pPr>
        <w:pStyle w:val="Heading3"/>
      </w:pPr>
      <w:r>
        <w:t>📋 Verification and Troubleshooting Commands:</w:t>
      </w:r>
    </w:p>
    <w:p>
      <w:pPr/>
      <w:r>
        <w:t>Router#    show running-config | section radius</w:t>
      </w:r>
    </w:p>
    <w:p>
      <w:pPr/>
      <w:r>
        <w:t>Router#    show aaa servers</w:t>
      </w:r>
    </w:p>
    <w:p>
      <w:pPr/>
      <w:r>
        <w:t>Router#    show running-config | section 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