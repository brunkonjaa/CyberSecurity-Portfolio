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30EB4" w14:textId="77777777" w:rsidR="00E20CDD" w:rsidRDefault="00000000">
      <w:pPr>
        <w:pStyle w:val="Heading1"/>
      </w:pPr>
      <w:r>
        <w:t>Switch &amp; Router Security Configuration Guides</w:t>
      </w:r>
    </w:p>
    <w:p w14:paraId="6C87E27C" w14:textId="77777777" w:rsidR="00E20CDD" w:rsidRDefault="00000000">
      <w:pPr>
        <w:pStyle w:val="Heading2"/>
      </w:pPr>
      <w:r>
        <w:t>1. Port Security</w:t>
      </w:r>
    </w:p>
    <w:p w14:paraId="340899BF" w14:textId="77777777" w:rsidR="00E20CDD" w:rsidRDefault="00000000">
      <w:r>
        <w:t>Lock down FastEthernet ports, set management SVI, limit MACs, learn sticky, restrict on violation, and shut unused ports.</w:t>
      </w:r>
    </w:p>
    <w:p w14:paraId="48FF010A" w14:textId="77777777" w:rsidR="00E20CDD" w:rsidRDefault="00000000">
      <w:pPr>
        <w:pStyle w:val="Heading3"/>
      </w:pPr>
      <w:r>
        <w:t>Management SVI (VLAN 1)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0CDD" w14:paraId="339CAF1F" w14:textId="77777777" w:rsidTr="00E20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9D7AF80" w14:textId="77777777" w:rsidR="00E20CDD" w:rsidRDefault="00000000">
            <w:r>
              <w:t>Prompt</w:t>
            </w:r>
          </w:p>
        </w:tc>
        <w:tc>
          <w:tcPr>
            <w:tcW w:w="4320" w:type="dxa"/>
          </w:tcPr>
          <w:p w14:paraId="6274BDA8" w14:textId="77777777" w:rsidR="00E20CD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E20CDD" w14:paraId="0974C0EE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CF710FB" w14:textId="77777777" w:rsidR="00E20CDD" w:rsidRDefault="00000000">
            <w:r>
              <w:t>Switch&gt;</w:t>
            </w:r>
          </w:p>
        </w:tc>
        <w:tc>
          <w:tcPr>
            <w:tcW w:w="4320" w:type="dxa"/>
          </w:tcPr>
          <w:p w14:paraId="4D53230E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</w:t>
            </w:r>
          </w:p>
        </w:tc>
      </w:tr>
      <w:tr w:rsidR="00E20CDD" w14:paraId="4910E37A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F1A3311" w14:textId="77777777" w:rsidR="00E20CDD" w:rsidRDefault="00000000">
            <w:r>
              <w:t>Switch#</w:t>
            </w:r>
          </w:p>
        </w:tc>
        <w:tc>
          <w:tcPr>
            <w:tcW w:w="4320" w:type="dxa"/>
          </w:tcPr>
          <w:p w14:paraId="0B25ED65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configure terminal</w:t>
            </w:r>
          </w:p>
        </w:tc>
      </w:tr>
      <w:tr w:rsidR="00E20CDD" w14:paraId="204B9FD0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7F3AA78" w14:textId="77777777" w:rsidR="00E20CDD" w:rsidRDefault="00000000">
            <w:r>
              <w:t>Switch(config)#</w:t>
            </w:r>
          </w:p>
        </w:tc>
        <w:tc>
          <w:tcPr>
            <w:tcW w:w="4320" w:type="dxa"/>
          </w:tcPr>
          <w:p w14:paraId="49DF8DB1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 vlan 1</w:t>
            </w:r>
          </w:p>
        </w:tc>
      </w:tr>
      <w:tr w:rsidR="00E20CDD" w14:paraId="157F3B5A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03EA03E" w14:textId="77777777" w:rsidR="00E20CDD" w:rsidRDefault="00000000">
            <w:r>
              <w:t>Switch(config-if)#</w:t>
            </w:r>
          </w:p>
        </w:tc>
        <w:tc>
          <w:tcPr>
            <w:tcW w:w="4320" w:type="dxa"/>
          </w:tcPr>
          <w:p w14:paraId="4D962E68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address 10.10.10.2 255.255.255.0</w:t>
            </w:r>
          </w:p>
        </w:tc>
      </w:tr>
      <w:tr w:rsidR="00E20CDD" w14:paraId="498D0A82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D14B0EE" w14:textId="77777777" w:rsidR="00E20CDD" w:rsidRDefault="00000000">
            <w:r>
              <w:t>Switch(config-if)#</w:t>
            </w:r>
          </w:p>
        </w:tc>
        <w:tc>
          <w:tcPr>
            <w:tcW w:w="4320" w:type="dxa"/>
          </w:tcPr>
          <w:p w14:paraId="2DD46E02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shutdown</w:t>
            </w:r>
          </w:p>
        </w:tc>
      </w:tr>
      <w:tr w:rsidR="00E20CDD" w14:paraId="40EB9191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2D8F784" w14:textId="77777777" w:rsidR="00E20CDD" w:rsidRDefault="00000000">
            <w:r>
              <w:t>Switch(config-if)#</w:t>
            </w:r>
          </w:p>
        </w:tc>
        <w:tc>
          <w:tcPr>
            <w:tcW w:w="4320" w:type="dxa"/>
          </w:tcPr>
          <w:p w14:paraId="189C5813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</w:t>
            </w:r>
          </w:p>
        </w:tc>
      </w:tr>
      <w:tr w:rsidR="00E20CDD" w14:paraId="069CBD2F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83C3827" w14:textId="77777777" w:rsidR="00E20CDD" w:rsidRDefault="00000000">
            <w:r>
              <w:t>Switch(config)#</w:t>
            </w:r>
          </w:p>
        </w:tc>
        <w:tc>
          <w:tcPr>
            <w:tcW w:w="4320" w:type="dxa"/>
          </w:tcPr>
          <w:p w14:paraId="2942E6CB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</w:t>
            </w:r>
          </w:p>
        </w:tc>
      </w:tr>
    </w:tbl>
    <w:p w14:paraId="461279D5" w14:textId="77777777" w:rsidR="00E20CDD" w:rsidRDefault="00E20CDD"/>
    <w:p w14:paraId="4DD8BE57" w14:textId="77777777" w:rsidR="00E20CDD" w:rsidRDefault="00000000">
      <w:pPr>
        <w:pStyle w:val="Heading3"/>
      </w:pPr>
      <w:r>
        <w:t>Port-Security on Fa0/1–2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0CDD" w14:paraId="7E71D9D8" w14:textId="77777777" w:rsidTr="00E20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F0AE0E8" w14:textId="77777777" w:rsidR="00E20CDD" w:rsidRDefault="00000000">
            <w:r>
              <w:t>Prompt</w:t>
            </w:r>
          </w:p>
        </w:tc>
        <w:tc>
          <w:tcPr>
            <w:tcW w:w="4320" w:type="dxa"/>
          </w:tcPr>
          <w:p w14:paraId="2F62DAD5" w14:textId="77777777" w:rsidR="00E20CD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E20CDD" w14:paraId="2DDDC007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0BF23B5" w14:textId="77777777" w:rsidR="00E20CDD" w:rsidRDefault="00000000">
            <w:r>
              <w:t>Switch(config)#</w:t>
            </w:r>
          </w:p>
        </w:tc>
        <w:tc>
          <w:tcPr>
            <w:tcW w:w="4320" w:type="dxa"/>
          </w:tcPr>
          <w:p w14:paraId="6FC9DADA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 range fastEthernet 0/1 – 0/2</w:t>
            </w:r>
          </w:p>
        </w:tc>
      </w:tr>
      <w:tr w:rsidR="00E20CDD" w14:paraId="34F7D900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F1C9680" w14:textId="77777777" w:rsidR="00E20CDD" w:rsidRDefault="00000000">
            <w:r>
              <w:t>Switch(config-if-range)#</w:t>
            </w:r>
          </w:p>
        </w:tc>
        <w:tc>
          <w:tcPr>
            <w:tcW w:w="4320" w:type="dxa"/>
          </w:tcPr>
          <w:p w14:paraId="76C66AB0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switchport mode access</w:t>
            </w:r>
          </w:p>
        </w:tc>
      </w:tr>
      <w:tr w:rsidR="00E20CDD" w14:paraId="7744F774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34CA09B" w14:textId="77777777" w:rsidR="00E20CDD" w:rsidRDefault="00000000">
            <w:r>
              <w:t>Switch(config-if-range)#</w:t>
            </w:r>
          </w:p>
        </w:tc>
        <w:tc>
          <w:tcPr>
            <w:tcW w:w="4320" w:type="dxa"/>
          </w:tcPr>
          <w:p w14:paraId="4DBA1859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switchport port-security</w:t>
            </w:r>
          </w:p>
        </w:tc>
      </w:tr>
      <w:tr w:rsidR="00E20CDD" w14:paraId="0D01CD92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BD61746" w14:textId="77777777" w:rsidR="00E20CDD" w:rsidRDefault="00000000">
            <w:r>
              <w:t>Switch(config-if-range)#</w:t>
            </w:r>
          </w:p>
        </w:tc>
        <w:tc>
          <w:tcPr>
            <w:tcW w:w="4320" w:type="dxa"/>
          </w:tcPr>
          <w:p w14:paraId="4F47B544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switchport port-security maximum 1</w:t>
            </w:r>
          </w:p>
        </w:tc>
      </w:tr>
      <w:tr w:rsidR="00E20CDD" w14:paraId="1ED842CB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93801AE" w14:textId="77777777" w:rsidR="00E20CDD" w:rsidRDefault="00000000">
            <w:r>
              <w:t>Switch(config-if-range)#</w:t>
            </w:r>
          </w:p>
        </w:tc>
        <w:tc>
          <w:tcPr>
            <w:tcW w:w="4320" w:type="dxa"/>
          </w:tcPr>
          <w:p w14:paraId="14A52710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switchport port-security violation restrict</w:t>
            </w:r>
          </w:p>
        </w:tc>
      </w:tr>
      <w:tr w:rsidR="00E20CDD" w14:paraId="64C81CFD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9871F24" w14:textId="77777777" w:rsidR="00E20CDD" w:rsidRDefault="00000000">
            <w:r>
              <w:t>Switch(config-if-range)#</w:t>
            </w:r>
          </w:p>
        </w:tc>
        <w:tc>
          <w:tcPr>
            <w:tcW w:w="4320" w:type="dxa"/>
          </w:tcPr>
          <w:p w14:paraId="7FC28729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switchport port-security mac-address sticky</w:t>
            </w:r>
          </w:p>
        </w:tc>
      </w:tr>
      <w:tr w:rsidR="00E20CDD" w14:paraId="3B40D089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C0D01BB" w14:textId="77777777" w:rsidR="00E20CDD" w:rsidRDefault="00000000">
            <w:r>
              <w:t>Switch(config-if-range)#</w:t>
            </w:r>
          </w:p>
        </w:tc>
        <w:tc>
          <w:tcPr>
            <w:tcW w:w="4320" w:type="dxa"/>
          </w:tcPr>
          <w:p w14:paraId="4A084B62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</w:t>
            </w:r>
          </w:p>
        </w:tc>
      </w:tr>
    </w:tbl>
    <w:p w14:paraId="408CDAC1" w14:textId="77777777" w:rsidR="00E20CDD" w:rsidRDefault="00E20CDD"/>
    <w:p w14:paraId="76B106C9" w14:textId="77777777" w:rsidR="00E20CDD" w:rsidRDefault="00000000">
      <w:pPr>
        <w:pStyle w:val="Heading3"/>
      </w:pPr>
      <w:r>
        <w:t>Shutdown Unused Ports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0CDD" w14:paraId="447ABB84" w14:textId="77777777" w:rsidTr="00E20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05E43B6" w14:textId="77777777" w:rsidR="00E20CDD" w:rsidRDefault="00000000">
            <w:r>
              <w:t>Prompt</w:t>
            </w:r>
          </w:p>
        </w:tc>
        <w:tc>
          <w:tcPr>
            <w:tcW w:w="4320" w:type="dxa"/>
          </w:tcPr>
          <w:p w14:paraId="3B5845CE" w14:textId="77777777" w:rsidR="00E20CD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E20CDD" w14:paraId="353188AA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3788A59" w14:textId="77777777" w:rsidR="00E20CDD" w:rsidRDefault="00000000">
            <w:r>
              <w:t>Switch(config)#</w:t>
            </w:r>
          </w:p>
        </w:tc>
        <w:tc>
          <w:tcPr>
            <w:tcW w:w="4320" w:type="dxa"/>
          </w:tcPr>
          <w:p w14:paraId="3260588B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 range fastEthernet 0/3 – 0/24</w:t>
            </w:r>
          </w:p>
        </w:tc>
      </w:tr>
      <w:tr w:rsidR="00E20CDD" w14:paraId="30EE9AFC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854B620" w14:textId="77777777" w:rsidR="00E20CDD" w:rsidRDefault="00000000">
            <w:r>
              <w:t>Switch(config-if-range)#</w:t>
            </w:r>
          </w:p>
        </w:tc>
        <w:tc>
          <w:tcPr>
            <w:tcW w:w="4320" w:type="dxa"/>
          </w:tcPr>
          <w:p w14:paraId="74DBD7B1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shutdown</w:t>
            </w:r>
          </w:p>
        </w:tc>
      </w:tr>
      <w:tr w:rsidR="00E20CDD" w14:paraId="4366E97B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CBC8EC9" w14:textId="77777777" w:rsidR="00E20CDD" w:rsidRDefault="00000000">
            <w:r>
              <w:t>Switch(config-if-range)#</w:t>
            </w:r>
          </w:p>
        </w:tc>
        <w:tc>
          <w:tcPr>
            <w:tcW w:w="4320" w:type="dxa"/>
          </w:tcPr>
          <w:p w14:paraId="78BE9BAB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</w:t>
            </w:r>
          </w:p>
        </w:tc>
      </w:tr>
      <w:tr w:rsidR="00E20CDD" w14:paraId="2497BA4C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E17DEFC" w14:textId="77777777" w:rsidR="00E20CDD" w:rsidRDefault="00000000">
            <w:r>
              <w:t>Switch(config)#</w:t>
            </w:r>
          </w:p>
        </w:tc>
        <w:tc>
          <w:tcPr>
            <w:tcW w:w="4320" w:type="dxa"/>
          </w:tcPr>
          <w:p w14:paraId="54D25871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</w:t>
            </w:r>
          </w:p>
        </w:tc>
      </w:tr>
    </w:tbl>
    <w:p w14:paraId="6BD2C7E1" w14:textId="77777777" w:rsidR="00E20CDD" w:rsidRDefault="00E20CDD"/>
    <w:p w14:paraId="104AED84" w14:textId="77777777" w:rsidR="00E20CDD" w:rsidRDefault="00000000">
      <w:pPr>
        <w:pStyle w:val="Heading3"/>
      </w:pPr>
      <w:r>
        <w:t>Verify Port-Security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0CDD" w14:paraId="39986235" w14:textId="77777777" w:rsidTr="00E20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5868E49" w14:textId="77777777" w:rsidR="00E20CDD" w:rsidRDefault="00000000">
            <w:r>
              <w:t>Prompt</w:t>
            </w:r>
          </w:p>
        </w:tc>
        <w:tc>
          <w:tcPr>
            <w:tcW w:w="4320" w:type="dxa"/>
          </w:tcPr>
          <w:p w14:paraId="360D5C3D" w14:textId="77777777" w:rsidR="00E20CD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E20CDD" w14:paraId="0FF6B884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5FC6120" w14:textId="77777777" w:rsidR="00E20CDD" w:rsidRDefault="00000000">
            <w:r>
              <w:t>Switch#</w:t>
            </w:r>
          </w:p>
        </w:tc>
        <w:tc>
          <w:tcPr>
            <w:tcW w:w="4320" w:type="dxa"/>
          </w:tcPr>
          <w:p w14:paraId="5E26C23E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port-security interface fastEthernet 0/1</w:t>
            </w:r>
          </w:p>
        </w:tc>
      </w:tr>
      <w:tr w:rsidR="00E20CDD" w14:paraId="3367522F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7115A53" w14:textId="77777777" w:rsidR="00E20CDD" w:rsidRDefault="00000000">
            <w:r>
              <w:t>Switch#</w:t>
            </w:r>
          </w:p>
        </w:tc>
        <w:tc>
          <w:tcPr>
            <w:tcW w:w="4320" w:type="dxa"/>
          </w:tcPr>
          <w:p w14:paraId="3FC2E8BC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port-security address</w:t>
            </w:r>
          </w:p>
        </w:tc>
      </w:tr>
    </w:tbl>
    <w:p w14:paraId="1DC89F68" w14:textId="77777777" w:rsidR="00E20CDD" w:rsidRDefault="00E20CDD"/>
    <w:p w14:paraId="34981373" w14:textId="77777777" w:rsidR="00E20CDD" w:rsidRDefault="00000000">
      <w:pPr>
        <w:pStyle w:val="Heading2"/>
      </w:pPr>
      <w:r>
        <w:lastRenderedPageBreak/>
        <w:t>2. STP Security</w:t>
      </w:r>
    </w:p>
    <w:p w14:paraId="492F053C" w14:textId="77777777" w:rsidR="00E20CDD" w:rsidRDefault="00000000">
      <w:r>
        <w:t>Protect spanning-tree topology with root guard, BPDU guard, loop guard, and PortFast.</w:t>
      </w:r>
    </w:p>
    <w:p w14:paraId="2BE89C33" w14:textId="77777777" w:rsidR="00E20CDD" w:rsidRDefault="00000000">
      <w:pPr>
        <w:pStyle w:val="Heading3"/>
      </w:pPr>
      <w:r>
        <w:t>Root Bridge Election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0CDD" w14:paraId="7454DD1F" w14:textId="77777777" w:rsidTr="00E20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5BD1C5C" w14:textId="77777777" w:rsidR="00E20CDD" w:rsidRDefault="00000000">
            <w:r>
              <w:t>Prompt</w:t>
            </w:r>
          </w:p>
        </w:tc>
        <w:tc>
          <w:tcPr>
            <w:tcW w:w="4320" w:type="dxa"/>
          </w:tcPr>
          <w:p w14:paraId="12F5A202" w14:textId="77777777" w:rsidR="00E20CD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E20CDD" w14:paraId="2FCD3678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6B3E984" w14:textId="77777777" w:rsidR="00E20CDD" w:rsidRDefault="00000000">
            <w:r>
              <w:t>Switch&gt;</w:t>
            </w:r>
          </w:p>
        </w:tc>
        <w:tc>
          <w:tcPr>
            <w:tcW w:w="4320" w:type="dxa"/>
          </w:tcPr>
          <w:p w14:paraId="6F126583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</w:t>
            </w:r>
          </w:p>
        </w:tc>
      </w:tr>
      <w:tr w:rsidR="00E20CDD" w14:paraId="7EC76ECE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EAF7860" w14:textId="77777777" w:rsidR="00E20CDD" w:rsidRDefault="00000000">
            <w:r>
              <w:t>Switch#</w:t>
            </w:r>
          </w:p>
        </w:tc>
        <w:tc>
          <w:tcPr>
            <w:tcW w:w="4320" w:type="dxa"/>
          </w:tcPr>
          <w:p w14:paraId="5CA9F276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configure terminal</w:t>
            </w:r>
          </w:p>
        </w:tc>
      </w:tr>
      <w:tr w:rsidR="00E20CDD" w14:paraId="7D645654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3F2E227" w14:textId="77777777" w:rsidR="00E20CDD" w:rsidRDefault="00000000">
            <w:r>
              <w:t>Switch(config)#</w:t>
            </w:r>
          </w:p>
        </w:tc>
        <w:tc>
          <w:tcPr>
            <w:tcW w:w="4320" w:type="dxa"/>
          </w:tcPr>
          <w:p w14:paraId="57DABBD2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spanning-tree vlan 1 root primary</w:t>
            </w:r>
          </w:p>
        </w:tc>
      </w:tr>
      <w:tr w:rsidR="00E20CDD" w14:paraId="7B96D27F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D50DC10" w14:textId="77777777" w:rsidR="00E20CDD" w:rsidRDefault="00000000">
            <w:r>
              <w:t>Switch(config)#</w:t>
            </w:r>
          </w:p>
        </w:tc>
        <w:tc>
          <w:tcPr>
            <w:tcW w:w="4320" w:type="dxa"/>
          </w:tcPr>
          <w:p w14:paraId="72171BEA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spanning-tree vlan 1 root secondary</w:t>
            </w:r>
          </w:p>
        </w:tc>
      </w:tr>
      <w:tr w:rsidR="00E20CDD" w14:paraId="1841576C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41640F4" w14:textId="77777777" w:rsidR="00E20CDD" w:rsidRDefault="00000000">
            <w:r>
              <w:t>Switch(config)#</w:t>
            </w:r>
          </w:p>
        </w:tc>
        <w:tc>
          <w:tcPr>
            <w:tcW w:w="4320" w:type="dxa"/>
          </w:tcPr>
          <w:p w14:paraId="44C6C35B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</w:t>
            </w:r>
          </w:p>
        </w:tc>
      </w:tr>
    </w:tbl>
    <w:p w14:paraId="1DC38A27" w14:textId="77777777" w:rsidR="00E20CDD" w:rsidRDefault="00E20CDD"/>
    <w:p w14:paraId="7197AB51" w14:textId="77777777" w:rsidR="00E20CDD" w:rsidRDefault="00000000">
      <w:pPr>
        <w:pStyle w:val="Heading3"/>
      </w:pPr>
      <w:r>
        <w:t>PortFast &amp; BPDU Guard on Access Ports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0CDD" w14:paraId="0290B169" w14:textId="77777777" w:rsidTr="00E20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294489F" w14:textId="77777777" w:rsidR="00E20CDD" w:rsidRDefault="00000000">
            <w:r>
              <w:t>Prompt</w:t>
            </w:r>
          </w:p>
        </w:tc>
        <w:tc>
          <w:tcPr>
            <w:tcW w:w="4320" w:type="dxa"/>
          </w:tcPr>
          <w:p w14:paraId="6DB2E1E3" w14:textId="77777777" w:rsidR="00E20CD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E20CDD" w14:paraId="2F1C8AB7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3F2CB03" w14:textId="77777777" w:rsidR="00E20CDD" w:rsidRDefault="00000000">
            <w:r>
              <w:t>Switch(config)#</w:t>
            </w:r>
          </w:p>
        </w:tc>
        <w:tc>
          <w:tcPr>
            <w:tcW w:w="4320" w:type="dxa"/>
          </w:tcPr>
          <w:p w14:paraId="1462D89C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 range fastEthernet 0/1 – 0/22</w:t>
            </w:r>
          </w:p>
        </w:tc>
      </w:tr>
      <w:tr w:rsidR="00E20CDD" w14:paraId="5940F7D0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50265F5" w14:textId="77777777" w:rsidR="00E20CDD" w:rsidRDefault="00000000">
            <w:r>
              <w:t>Switch(config-if-range)#</w:t>
            </w:r>
          </w:p>
        </w:tc>
        <w:tc>
          <w:tcPr>
            <w:tcW w:w="4320" w:type="dxa"/>
          </w:tcPr>
          <w:p w14:paraId="780E5788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spanning-tree portfast</w:t>
            </w:r>
          </w:p>
        </w:tc>
      </w:tr>
      <w:tr w:rsidR="00E20CDD" w14:paraId="7992678F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C6FC6B2" w14:textId="77777777" w:rsidR="00E20CDD" w:rsidRDefault="00000000">
            <w:r>
              <w:t>Switch(config-if-range)#</w:t>
            </w:r>
          </w:p>
        </w:tc>
        <w:tc>
          <w:tcPr>
            <w:tcW w:w="4320" w:type="dxa"/>
          </w:tcPr>
          <w:p w14:paraId="5726763A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spanning-tree bpduguard enable</w:t>
            </w:r>
          </w:p>
        </w:tc>
      </w:tr>
      <w:tr w:rsidR="00E20CDD" w14:paraId="40ACAC81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09BC6A6" w14:textId="77777777" w:rsidR="00E20CDD" w:rsidRDefault="00000000">
            <w:r>
              <w:t>Switch(config-if-range)#</w:t>
            </w:r>
          </w:p>
        </w:tc>
        <w:tc>
          <w:tcPr>
            <w:tcW w:w="4320" w:type="dxa"/>
          </w:tcPr>
          <w:p w14:paraId="73207EC8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</w:t>
            </w:r>
          </w:p>
        </w:tc>
      </w:tr>
    </w:tbl>
    <w:p w14:paraId="3B629AD1" w14:textId="77777777" w:rsidR="00E20CDD" w:rsidRDefault="00E20CDD"/>
    <w:p w14:paraId="50DA287B" w14:textId="77777777" w:rsidR="00E20CDD" w:rsidRDefault="00000000">
      <w:pPr>
        <w:pStyle w:val="Heading3"/>
      </w:pPr>
      <w:r>
        <w:t>Root Guard on Uplinks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0CDD" w14:paraId="61DDBD6C" w14:textId="77777777" w:rsidTr="00E20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C4FC761" w14:textId="77777777" w:rsidR="00E20CDD" w:rsidRDefault="00000000">
            <w:r>
              <w:t>Prompt</w:t>
            </w:r>
          </w:p>
        </w:tc>
        <w:tc>
          <w:tcPr>
            <w:tcW w:w="4320" w:type="dxa"/>
          </w:tcPr>
          <w:p w14:paraId="7BA0C620" w14:textId="77777777" w:rsidR="00E20CD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E20CDD" w14:paraId="1F00F05E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B8C58F" w14:textId="77777777" w:rsidR="00E20CDD" w:rsidRDefault="00000000">
            <w:r>
              <w:t>Switch(config)#</w:t>
            </w:r>
          </w:p>
        </w:tc>
        <w:tc>
          <w:tcPr>
            <w:tcW w:w="4320" w:type="dxa"/>
          </w:tcPr>
          <w:p w14:paraId="557FB2F3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 range fastEthernet 0/23 – 0/24</w:t>
            </w:r>
          </w:p>
        </w:tc>
      </w:tr>
      <w:tr w:rsidR="00E20CDD" w14:paraId="38E4B846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21202B2" w14:textId="77777777" w:rsidR="00E20CDD" w:rsidRDefault="00000000">
            <w:r>
              <w:t>Switch(config-if-range)#</w:t>
            </w:r>
          </w:p>
        </w:tc>
        <w:tc>
          <w:tcPr>
            <w:tcW w:w="4320" w:type="dxa"/>
          </w:tcPr>
          <w:p w14:paraId="07FE1127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spanning-tree guard root</w:t>
            </w:r>
          </w:p>
        </w:tc>
      </w:tr>
      <w:tr w:rsidR="00E20CDD" w14:paraId="2F0E490E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97E1B41" w14:textId="77777777" w:rsidR="00E20CDD" w:rsidRDefault="00000000">
            <w:r>
              <w:t>Switch(config-if-range)#</w:t>
            </w:r>
          </w:p>
        </w:tc>
        <w:tc>
          <w:tcPr>
            <w:tcW w:w="4320" w:type="dxa"/>
          </w:tcPr>
          <w:p w14:paraId="35E86242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</w:t>
            </w:r>
          </w:p>
        </w:tc>
      </w:tr>
    </w:tbl>
    <w:p w14:paraId="52157813" w14:textId="77777777" w:rsidR="00E20CDD" w:rsidRDefault="00E20CDD"/>
    <w:p w14:paraId="1CAC5083" w14:textId="77777777" w:rsidR="00E20CDD" w:rsidRDefault="00000000">
      <w:pPr>
        <w:pStyle w:val="Heading3"/>
      </w:pPr>
      <w:r>
        <w:t>Loop Guard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0CDD" w14:paraId="007D40EE" w14:textId="77777777" w:rsidTr="00E20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99982BD" w14:textId="77777777" w:rsidR="00E20CDD" w:rsidRDefault="00000000">
            <w:r>
              <w:t>Prompt</w:t>
            </w:r>
          </w:p>
        </w:tc>
        <w:tc>
          <w:tcPr>
            <w:tcW w:w="4320" w:type="dxa"/>
          </w:tcPr>
          <w:p w14:paraId="31395BA3" w14:textId="77777777" w:rsidR="00E20CD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E20CDD" w14:paraId="37548C29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0308D3A" w14:textId="77777777" w:rsidR="00E20CDD" w:rsidRDefault="00000000">
            <w:r>
              <w:t>Switch(config)#</w:t>
            </w:r>
          </w:p>
        </w:tc>
        <w:tc>
          <w:tcPr>
            <w:tcW w:w="4320" w:type="dxa"/>
          </w:tcPr>
          <w:p w14:paraId="41A6CEB3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spanning-tree loopguard default</w:t>
            </w:r>
          </w:p>
        </w:tc>
      </w:tr>
      <w:tr w:rsidR="00E20CDD" w14:paraId="4F021314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191C049" w14:textId="77777777" w:rsidR="00E20CDD" w:rsidRDefault="00000000">
            <w:r>
              <w:t>Switch(config)#</w:t>
            </w:r>
          </w:p>
        </w:tc>
        <w:tc>
          <w:tcPr>
            <w:tcW w:w="4320" w:type="dxa"/>
          </w:tcPr>
          <w:p w14:paraId="0F8A7DA0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</w:t>
            </w:r>
          </w:p>
        </w:tc>
      </w:tr>
    </w:tbl>
    <w:p w14:paraId="1DA2C9B3" w14:textId="77777777" w:rsidR="00E20CDD" w:rsidRDefault="00E20CDD"/>
    <w:p w14:paraId="09208CEE" w14:textId="77777777" w:rsidR="00E20CDD" w:rsidRDefault="00000000">
      <w:pPr>
        <w:pStyle w:val="Heading3"/>
      </w:pPr>
      <w:r>
        <w:t>Verify STP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0CDD" w14:paraId="36C9B0F9" w14:textId="77777777" w:rsidTr="00E20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0CB4314" w14:textId="77777777" w:rsidR="00E20CDD" w:rsidRDefault="00000000">
            <w:r>
              <w:t>Prompt</w:t>
            </w:r>
          </w:p>
        </w:tc>
        <w:tc>
          <w:tcPr>
            <w:tcW w:w="4320" w:type="dxa"/>
          </w:tcPr>
          <w:p w14:paraId="50D92E15" w14:textId="77777777" w:rsidR="00E20CD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E20CDD" w14:paraId="69E8BADA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971606" w14:textId="77777777" w:rsidR="00E20CDD" w:rsidRDefault="00000000">
            <w:r>
              <w:t>Switch#</w:t>
            </w:r>
          </w:p>
        </w:tc>
        <w:tc>
          <w:tcPr>
            <w:tcW w:w="4320" w:type="dxa"/>
          </w:tcPr>
          <w:p w14:paraId="2934CEA8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spanning-tree summary</w:t>
            </w:r>
          </w:p>
        </w:tc>
      </w:tr>
      <w:tr w:rsidR="00E20CDD" w14:paraId="7ABE87E5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0552366" w14:textId="77777777" w:rsidR="00E20CDD" w:rsidRDefault="00000000">
            <w:r>
              <w:t>Switch#</w:t>
            </w:r>
          </w:p>
        </w:tc>
        <w:tc>
          <w:tcPr>
            <w:tcW w:w="4320" w:type="dxa"/>
          </w:tcPr>
          <w:p w14:paraId="7D3BD099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spanning-tree interface gigabitEthernet 0/1 rootguard</w:t>
            </w:r>
          </w:p>
        </w:tc>
      </w:tr>
    </w:tbl>
    <w:p w14:paraId="7A706861" w14:textId="77777777" w:rsidR="00E20CDD" w:rsidRDefault="00E20CDD"/>
    <w:p w14:paraId="0ADCB113" w14:textId="77777777" w:rsidR="005F5CDE" w:rsidRDefault="005F5CDE"/>
    <w:p w14:paraId="4606D2AF" w14:textId="77777777" w:rsidR="005F5CDE" w:rsidRDefault="005F5CDE"/>
    <w:p w14:paraId="45614BBF" w14:textId="77777777" w:rsidR="00E20CDD" w:rsidRDefault="00000000">
      <w:pPr>
        <w:pStyle w:val="Heading2"/>
      </w:pPr>
      <w:r>
        <w:lastRenderedPageBreak/>
        <w:t>3. Layer 2 VLAN Security</w:t>
      </w:r>
    </w:p>
    <w:p w14:paraId="40A3B7A0" w14:textId="77777777" w:rsidR="00E20CDD" w:rsidRDefault="00000000">
      <w:r>
        <w:t>Lock down trunk negotiation, restrict VLANs, disable CDP, create management VLAN and SVI, configure router subinterface, and apply ACLs.</w:t>
      </w:r>
    </w:p>
    <w:p w14:paraId="63C85BC6" w14:textId="77777777" w:rsidR="00E20CDD" w:rsidRDefault="00000000">
      <w:pPr>
        <w:pStyle w:val="Heading3"/>
      </w:pPr>
      <w:r>
        <w:t>Trunk Negotiation &amp; VLANs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0CDD" w14:paraId="24565119" w14:textId="77777777" w:rsidTr="00E20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875B54A" w14:textId="77777777" w:rsidR="00E20CDD" w:rsidRDefault="00000000">
            <w:r>
              <w:t>Prompt</w:t>
            </w:r>
          </w:p>
        </w:tc>
        <w:tc>
          <w:tcPr>
            <w:tcW w:w="4320" w:type="dxa"/>
          </w:tcPr>
          <w:p w14:paraId="76B8A31C" w14:textId="77777777" w:rsidR="00E20CD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E20CDD" w14:paraId="2A0132AC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720387" w14:textId="77777777" w:rsidR="00E20CDD" w:rsidRDefault="00000000">
            <w:r>
              <w:t>Switch&gt;</w:t>
            </w:r>
          </w:p>
        </w:tc>
        <w:tc>
          <w:tcPr>
            <w:tcW w:w="4320" w:type="dxa"/>
          </w:tcPr>
          <w:p w14:paraId="16FE048C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</w:t>
            </w:r>
          </w:p>
        </w:tc>
      </w:tr>
      <w:tr w:rsidR="00E20CDD" w14:paraId="2EE4637C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B01B2B9" w14:textId="77777777" w:rsidR="00E20CDD" w:rsidRDefault="00000000">
            <w:r>
              <w:t>Switch#</w:t>
            </w:r>
          </w:p>
        </w:tc>
        <w:tc>
          <w:tcPr>
            <w:tcW w:w="4320" w:type="dxa"/>
          </w:tcPr>
          <w:p w14:paraId="5B322C8F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configure terminal</w:t>
            </w:r>
          </w:p>
        </w:tc>
      </w:tr>
      <w:tr w:rsidR="00E20CDD" w14:paraId="602EE450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AC9575A" w14:textId="77777777" w:rsidR="00E20CDD" w:rsidRDefault="00000000">
            <w:r>
              <w:t>Switch(config)#</w:t>
            </w:r>
          </w:p>
        </w:tc>
        <w:tc>
          <w:tcPr>
            <w:tcW w:w="4320" w:type="dxa"/>
          </w:tcPr>
          <w:p w14:paraId="6928E039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 gigabitEthernet 0/1</w:t>
            </w:r>
          </w:p>
        </w:tc>
      </w:tr>
      <w:tr w:rsidR="00E20CDD" w14:paraId="466D484F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1F9C9B3" w14:textId="77777777" w:rsidR="00E20CDD" w:rsidRDefault="00000000">
            <w:r>
              <w:t>Switch(config-if)#</w:t>
            </w:r>
          </w:p>
        </w:tc>
        <w:tc>
          <w:tcPr>
            <w:tcW w:w="4320" w:type="dxa"/>
          </w:tcPr>
          <w:p w14:paraId="66BB9C6F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switchport mode trunk</w:t>
            </w:r>
          </w:p>
        </w:tc>
      </w:tr>
      <w:tr w:rsidR="00E20CDD" w14:paraId="55A137D7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97BE473" w14:textId="77777777" w:rsidR="00E20CDD" w:rsidRDefault="00000000">
            <w:r>
              <w:t>Switch(config-if)#</w:t>
            </w:r>
          </w:p>
        </w:tc>
        <w:tc>
          <w:tcPr>
            <w:tcW w:w="4320" w:type="dxa"/>
          </w:tcPr>
          <w:p w14:paraId="50F8033E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switchport trunk native vlan 15</w:t>
            </w:r>
          </w:p>
        </w:tc>
      </w:tr>
      <w:tr w:rsidR="00E20CDD" w14:paraId="275852E3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4E8168A" w14:textId="77777777" w:rsidR="00E20CDD" w:rsidRDefault="00000000">
            <w:r>
              <w:t>Switch(config-if)#</w:t>
            </w:r>
          </w:p>
        </w:tc>
        <w:tc>
          <w:tcPr>
            <w:tcW w:w="4320" w:type="dxa"/>
          </w:tcPr>
          <w:p w14:paraId="76B56107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switchport trunk allowed vlan 5,10,15</w:t>
            </w:r>
          </w:p>
        </w:tc>
      </w:tr>
      <w:tr w:rsidR="00E20CDD" w14:paraId="519586F6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270A65C" w14:textId="77777777" w:rsidR="00E20CDD" w:rsidRDefault="00000000">
            <w:r>
              <w:t>Switch(config-if)#</w:t>
            </w:r>
          </w:p>
        </w:tc>
        <w:tc>
          <w:tcPr>
            <w:tcW w:w="4320" w:type="dxa"/>
          </w:tcPr>
          <w:p w14:paraId="36AACD5F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switchport nonegotiate</w:t>
            </w:r>
          </w:p>
        </w:tc>
      </w:tr>
      <w:tr w:rsidR="00E20CDD" w14:paraId="72533E14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06766DA" w14:textId="77777777" w:rsidR="00E20CDD" w:rsidRDefault="00000000">
            <w:r>
              <w:t>Switch(config-if)#</w:t>
            </w:r>
          </w:p>
        </w:tc>
        <w:tc>
          <w:tcPr>
            <w:tcW w:w="4320" w:type="dxa"/>
          </w:tcPr>
          <w:p w14:paraId="49E1B115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</w:t>
            </w:r>
          </w:p>
        </w:tc>
      </w:tr>
    </w:tbl>
    <w:p w14:paraId="7E818218" w14:textId="77777777" w:rsidR="00E20CDD" w:rsidRDefault="00E20CDD"/>
    <w:p w14:paraId="4968C43C" w14:textId="77777777" w:rsidR="00E20CDD" w:rsidRDefault="00000000">
      <w:pPr>
        <w:pStyle w:val="Heading3"/>
      </w:pPr>
      <w:r>
        <w:t>Disable CDP on Uplink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0CDD" w14:paraId="7A5EBC5B" w14:textId="77777777" w:rsidTr="00E20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33D12D4" w14:textId="77777777" w:rsidR="00E20CDD" w:rsidRDefault="00000000">
            <w:r>
              <w:t>Prompt</w:t>
            </w:r>
          </w:p>
        </w:tc>
        <w:tc>
          <w:tcPr>
            <w:tcW w:w="4320" w:type="dxa"/>
          </w:tcPr>
          <w:p w14:paraId="69083178" w14:textId="77777777" w:rsidR="00E20CD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E20CDD" w14:paraId="338E85ED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F6CE140" w14:textId="77777777" w:rsidR="00E20CDD" w:rsidRDefault="00000000">
            <w:r>
              <w:t>Switch(config)#</w:t>
            </w:r>
          </w:p>
        </w:tc>
        <w:tc>
          <w:tcPr>
            <w:tcW w:w="4320" w:type="dxa"/>
          </w:tcPr>
          <w:p w14:paraId="2F0A2732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 gigabitEthernet 0/1</w:t>
            </w:r>
          </w:p>
        </w:tc>
      </w:tr>
      <w:tr w:rsidR="00E20CDD" w14:paraId="34C1CA87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DB4A9FD" w14:textId="77777777" w:rsidR="00E20CDD" w:rsidRDefault="00000000">
            <w:r>
              <w:t>Switch(config-if)#</w:t>
            </w:r>
          </w:p>
        </w:tc>
        <w:tc>
          <w:tcPr>
            <w:tcW w:w="4320" w:type="dxa"/>
          </w:tcPr>
          <w:p w14:paraId="16EA4766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cdp enable</w:t>
            </w:r>
          </w:p>
        </w:tc>
      </w:tr>
      <w:tr w:rsidR="00E20CDD" w14:paraId="1ADCE95F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98378E9" w14:textId="77777777" w:rsidR="00E20CDD" w:rsidRDefault="00000000">
            <w:r>
              <w:t>Switch(config-if)#</w:t>
            </w:r>
          </w:p>
        </w:tc>
        <w:tc>
          <w:tcPr>
            <w:tcW w:w="4320" w:type="dxa"/>
          </w:tcPr>
          <w:p w14:paraId="13C22A49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</w:t>
            </w:r>
          </w:p>
        </w:tc>
      </w:tr>
      <w:tr w:rsidR="00E20CDD" w14:paraId="09C40AB5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7F1937E" w14:textId="77777777" w:rsidR="00E20CDD" w:rsidRDefault="00000000">
            <w:r>
              <w:t>Switch(config)#</w:t>
            </w:r>
          </w:p>
        </w:tc>
        <w:tc>
          <w:tcPr>
            <w:tcW w:w="4320" w:type="dxa"/>
          </w:tcPr>
          <w:p w14:paraId="79B4022A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</w:t>
            </w:r>
          </w:p>
        </w:tc>
      </w:tr>
    </w:tbl>
    <w:p w14:paraId="40DB8890" w14:textId="77777777" w:rsidR="00E20CDD" w:rsidRDefault="00E20CDD"/>
    <w:p w14:paraId="4112C8BD" w14:textId="77777777" w:rsidR="00E20CDD" w:rsidRDefault="00000000">
      <w:pPr>
        <w:pStyle w:val="Heading3"/>
      </w:pPr>
      <w:r>
        <w:t>Management VLAN &amp; SVI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0CDD" w14:paraId="5AA2CE11" w14:textId="77777777" w:rsidTr="00E20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8ABDEFE" w14:textId="77777777" w:rsidR="00E20CDD" w:rsidRDefault="00000000">
            <w:r>
              <w:t>Prompt</w:t>
            </w:r>
          </w:p>
        </w:tc>
        <w:tc>
          <w:tcPr>
            <w:tcW w:w="4320" w:type="dxa"/>
          </w:tcPr>
          <w:p w14:paraId="44967211" w14:textId="77777777" w:rsidR="00E20CD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E20CDD" w14:paraId="1B6A4669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2C83E7D" w14:textId="77777777" w:rsidR="00E20CDD" w:rsidRDefault="00000000">
            <w:r>
              <w:t>Switch#</w:t>
            </w:r>
          </w:p>
        </w:tc>
        <w:tc>
          <w:tcPr>
            <w:tcW w:w="4320" w:type="dxa"/>
          </w:tcPr>
          <w:p w14:paraId="471212DB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configure terminal</w:t>
            </w:r>
          </w:p>
        </w:tc>
      </w:tr>
      <w:tr w:rsidR="00E20CDD" w14:paraId="10B514A0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71BDE5E" w14:textId="77777777" w:rsidR="00E20CDD" w:rsidRDefault="00000000">
            <w:r>
              <w:t>Switch(config)#</w:t>
            </w:r>
          </w:p>
        </w:tc>
        <w:tc>
          <w:tcPr>
            <w:tcW w:w="4320" w:type="dxa"/>
          </w:tcPr>
          <w:p w14:paraId="632EAD23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vlan 20</w:t>
            </w:r>
          </w:p>
        </w:tc>
      </w:tr>
      <w:tr w:rsidR="00E20CDD" w14:paraId="4DF98245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DE4E9BD" w14:textId="77777777" w:rsidR="00E20CDD" w:rsidRDefault="00000000">
            <w:r>
              <w:t>Switch(config-vlan)#</w:t>
            </w:r>
          </w:p>
        </w:tc>
        <w:tc>
          <w:tcPr>
            <w:tcW w:w="4320" w:type="dxa"/>
          </w:tcPr>
          <w:p w14:paraId="21E7A033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Management</w:t>
            </w:r>
          </w:p>
        </w:tc>
      </w:tr>
      <w:tr w:rsidR="00E20CDD" w14:paraId="7A77478C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8075E50" w14:textId="77777777" w:rsidR="00E20CDD" w:rsidRDefault="00000000">
            <w:r>
              <w:t>Switch(config-vlan)#</w:t>
            </w:r>
          </w:p>
        </w:tc>
        <w:tc>
          <w:tcPr>
            <w:tcW w:w="4320" w:type="dxa"/>
          </w:tcPr>
          <w:p w14:paraId="4DBA2DAE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</w:t>
            </w:r>
          </w:p>
        </w:tc>
      </w:tr>
      <w:tr w:rsidR="00E20CDD" w14:paraId="03EEC5A8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D00AFCF" w14:textId="77777777" w:rsidR="00E20CDD" w:rsidRDefault="00000000">
            <w:r>
              <w:t>Switch(config)#</w:t>
            </w:r>
          </w:p>
        </w:tc>
        <w:tc>
          <w:tcPr>
            <w:tcW w:w="4320" w:type="dxa"/>
          </w:tcPr>
          <w:p w14:paraId="2E656C0C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 vlan 20</w:t>
            </w:r>
          </w:p>
        </w:tc>
      </w:tr>
      <w:tr w:rsidR="00E20CDD" w14:paraId="76052157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A216178" w14:textId="77777777" w:rsidR="00E20CDD" w:rsidRDefault="00000000">
            <w:r>
              <w:t>Switch(config-if)#</w:t>
            </w:r>
          </w:p>
        </w:tc>
        <w:tc>
          <w:tcPr>
            <w:tcW w:w="4320" w:type="dxa"/>
          </w:tcPr>
          <w:p w14:paraId="6DA53592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address 192.168.20.1 255.255.255.0</w:t>
            </w:r>
          </w:p>
        </w:tc>
      </w:tr>
      <w:tr w:rsidR="00E20CDD" w14:paraId="0ED6DE24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DDCF7D3" w14:textId="77777777" w:rsidR="00E20CDD" w:rsidRDefault="00000000">
            <w:r>
              <w:t>Switch(config-if)#</w:t>
            </w:r>
          </w:p>
        </w:tc>
        <w:tc>
          <w:tcPr>
            <w:tcW w:w="4320" w:type="dxa"/>
          </w:tcPr>
          <w:p w14:paraId="611C1ECF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shutdown</w:t>
            </w:r>
          </w:p>
        </w:tc>
      </w:tr>
      <w:tr w:rsidR="00E20CDD" w14:paraId="1A69D8BA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414D6FB" w14:textId="77777777" w:rsidR="00E20CDD" w:rsidRDefault="00000000">
            <w:r>
              <w:t>Switch(config-if)#</w:t>
            </w:r>
          </w:p>
        </w:tc>
        <w:tc>
          <w:tcPr>
            <w:tcW w:w="4320" w:type="dxa"/>
          </w:tcPr>
          <w:p w14:paraId="0E88351A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</w:t>
            </w:r>
          </w:p>
        </w:tc>
      </w:tr>
      <w:tr w:rsidR="00E20CDD" w14:paraId="053DD9F8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9AC0679" w14:textId="77777777" w:rsidR="00E20CDD" w:rsidRDefault="00000000">
            <w:r>
              <w:t>Switch(config)#</w:t>
            </w:r>
          </w:p>
        </w:tc>
        <w:tc>
          <w:tcPr>
            <w:tcW w:w="4320" w:type="dxa"/>
          </w:tcPr>
          <w:p w14:paraId="078144ED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</w:t>
            </w:r>
          </w:p>
        </w:tc>
      </w:tr>
    </w:tbl>
    <w:p w14:paraId="30DFB678" w14:textId="77777777" w:rsidR="00E20CDD" w:rsidRDefault="00E20CDD"/>
    <w:p w14:paraId="1167D5FD" w14:textId="77777777" w:rsidR="00E20CDD" w:rsidRDefault="00000000">
      <w:pPr>
        <w:pStyle w:val="Heading3"/>
      </w:pPr>
      <w:r>
        <w:t>Router Subinterface for VLAN 20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0CDD" w14:paraId="2BB99515" w14:textId="77777777" w:rsidTr="00E20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7890DD2" w14:textId="77777777" w:rsidR="00E20CDD" w:rsidRDefault="00000000">
            <w:r>
              <w:t>Prompt</w:t>
            </w:r>
          </w:p>
        </w:tc>
        <w:tc>
          <w:tcPr>
            <w:tcW w:w="4320" w:type="dxa"/>
          </w:tcPr>
          <w:p w14:paraId="3FE412FF" w14:textId="77777777" w:rsidR="00E20CD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E20CDD" w14:paraId="4E940162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999154F" w14:textId="77777777" w:rsidR="00E20CDD" w:rsidRDefault="00000000">
            <w:r>
              <w:t>Router&gt;</w:t>
            </w:r>
          </w:p>
        </w:tc>
        <w:tc>
          <w:tcPr>
            <w:tcW w:w="4320" w:type="dxa"/>
          </w:tcPr>
          <w:p w14:paraId="50D32089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</w:t>
            </w:r>
          </w:p>
        </w:tc>
      </w:tr>
      <w:tr w:rsidR="00E20CDD" w14:paraId="1A02330B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F05EFBC" w14:textId="77777777" w:rsidR="00E20CDD" w:rsidRDefault="00000000">
            <w:r>
              <w:t>Router#</w:t>
            </w:r>
          </w:p>
        </w:tc>
        <w:tc>
          <w:tcPr>
            <w:tcW w:w="4320" w:type="dxa"/>
          </w:tcPr>
          <w:p w14:paraId="41CABEB0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configure terminal</w:t>
            </w:r>
          </w:p>
        </w:tc>
      </w:tr>
      <w:tr w:rsidR="00E20CDD" w14:paraId="4E63B004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16CDCF3" w14:textId="77777777" w:rsidR="00E20CDD" w:rsidRDefault="00000000">
            <w:r>
              <w:t>Router(config)#</w:t>
            </w:r>
          </w:p>
        </w:tc>
        <w:tc>
          <w:tcPr>
            <w:tcW w:w="4320" w:type="dxa"/>
          </w:tcPr>
          <w:p w14:paraId="286539B5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 g0/0.20</w:t>
            </w:r>
          </w:p>
        </w:tc>
      </w:tr>
      <w:tr w:rsidR="00E20CDD" w14:paraId="0478586D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1646C6F" w14:textId="77777777" w:rsidR="00E20CDD" w:rsidRDefault="00000000">
            <w:r>
              <w:t>Router(config-subif)#</w:t>
            </w:r>
          </w:p>
        </w:tc>
        <w:tc>
          <w:tcPr>
            <w:tcW w:w="4320" w:type="dxa"/>
          </w:tcPr>
          <w:p w14:paraId="64A0B623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encapsulation dot1q 20</w:t>
            </w:r>
          </w:p>
        </w:tc>
      </w:tr>
      <w:tr w:rsidR="00E20CDD" w14:paraId="48ECD806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7E4FCCE" w14:textId="77777777" w:rsidR="00E20CDD" w:rsidRDefault="00000000">
            <w:r>
              <w:t>Router(config-subif)#</w:t>
            </w:r>
          </w:p>
        </w:tc>
        <w:tc>
          <w:tcPr>
            <w:tcW w:w="4320" w:type="dxa"/>
          </w:tcPr>
          <w:p w14:paraId="46C32EF2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 address 192.168.20.254 255.255.255.0</w:t>
            </w:r>
          </w:p>
        </w:tc>
      </w:tr>
      <w:tr w:rsidR="00E20CDD" w14:paraId="184D01EE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1283D6A" w14:textId="77777777" w:rsidR="00E20CDD" w:rsidRDefault="00000000">
            <w:r>
              <w:t>Router(config-subif)#</w:t>
            </w:r>
          </w:p>
        </w:tc>
        <w:tc>
          <w:tcPr>
            <w:tcW w:w="4320" w:type="dxa"/>
          </w:tcPr>
          <w:p w14:paraId="3FC8E02D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</w:t>
            </w:r>
          </w:p>
        </w:tc>
      </w:tr>
      <w:tr w:rsidR="00E20CDD" w14:paraId="6DE44EE5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D4FCA4C" w14:textId="77777777" w:rsidR="00E20CDD" w:rsidRDefault="00000000">
            <w:r>
              <w:t>Router(config)#</w:t>
            </w:r>
          </w:p>
        </w:tc>
        <w:tc>
          <w:tcPr>
            <w:tcW w:w="4320" w:type="dxa"/>
          </w:tcPr>
          <w:p w14:paraId="5910A059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</w:t>
            </w:r>
          </w:p>
        </w:tc>
      </w:tr>
    </w:tbl>
    <w:p w14:paraId="076EF35C" w14:textId="77777777" w:rsidR="00E20CDD" w:rsidRDefault="00000000">
      <w:pPr>
        <w:pStyle w:val="Heading3"/>
      </w:pPr>
      <w:r>
        <w:lastRenderedPageBreak/>
        <w:t>ACL Configuration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0CDD" w14:paraId="23045C89" w14:textId="77777777" w:rsidTr="00E20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67AB8E2" w14:textId="77777777" w:rsidR="00E20CDD" w:rsidRDefault="00000000">
            <w:r>
              <w:t>Prompt</w:t>
            </w:r>
          </w:p>
        </w:tc>
        <w:tc>
          <w:tcPr>
            <w:tcW w:w="4320" w:type="dxa"/>
          </w:tcPr>
          <w:p w14:paraId="6D13933C" w14:textId="77777777" w:rsidR="00E20CD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E20CDD" w14:paraId="1B08A19F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95EB16F" w14:textId="77777777" w:rsidR="00E20CDD" w:rsidRDefault="00000000">
            <w:r>
              <w:t>Router&gt;</w:t>
            </w:r>
          </w:p>
        </w:tc>
        <w:tc>
          <w:tcPr>
            <w:tcW w:w="4320" w:type="dxa"/>
          </w:tcPr>
          <w:p w14:paraId="40C9DBF8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</w:t>
            </w:r>
          </w:p>
        </w:tc>
      </w:tr>
      <w:tr w:rsidR="00E20CDD" w14:paraId="658D3A02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52D1326" w14:textId="77777777" w:rsidR="00E20CDD" w:rsidRDefault="00000000">
            <w:r>
              <w:t>Router#</w:t>
            </w:r>
          </w:p>
        </w:tc>
        <w:tc>
          <w:tcPr>
            <w:tcW w:w="4320" w:type="dxa"/>
          </w:tcPr>
          <w:p w14:paraId="1D447019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configure terminal</w:t>
            </w:r>
          </w:p>
        </w:tc>
      </w:tr>
      <w:tr w:rsidR="00E20CDD" w14:paraId="4D19B002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5F75124" w14:textId="77777777" w:rsidR="00E20CDD" w:rsidRDefault="00000000">
            <w:r>
              <w:t>Router(config)#</w:t>
            </w:r>
          </w:p>
        </w:tc>
        <w:tc>
          <w:tcPr>
            <w:tcW w:w="4320" w:type="dxa"/>
          </w:tcPr>
          <w:p w14:paraId="2BF0B9EE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access-list 101 deny ip any 192.168.20.0 0.0.0.255</w:t>
            </w:r>
          </w:p>
        </w:tc>
      </w:tr>
      <w:tr w:rsidR="00E20CDD" w14:paraId="2DF2290A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D8220AE" w14:textId="77777777" w:rsidR="00E20CDD" w:rsidRDefault="00000000">
            <w:r>
              <w:t>Router(config)#</w:t>
            </w:r>
          </w:p>
        </w:tc>
        <w:tc>
          <w:tcPr>
            <w:tcW w:w="4320" w:type="dxa"/>
          </w:tcPr>
          <w:p w14:paraId="342C98E4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access-list 101 permit ip any any</w:t>
            </w:r>
          </w:p>
        </w:tc>
      </w:tr>
      <w:tr w:rsidR="00E20CDD" w14:paraId="2024EDD1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E1D1FAD" w14:textId="77777777" w:rsidR="00E20CDD" w:rsidRDefault="00000000">
            <w:r>
              <w:t>Router(config)#</w:t>
            </w:r>
          </w:p>
        </w:tc>
        <w:tc>
          <w:tcPr>
            <w:tcW w:w="4320" w:type="dxa"/>
          </w:tcPr>
          <w:p w14:paraId="7E550EC7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access-list 102 permit ip host 192.168.20.50 any</w:t>
            </w:r>
          </w:p>
        </w:tc>
      </w:tr>
      <w:tr w:rsidR="00E20CDD" w14:paraId="27ED1043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3C438C7" w14:textId="77777777" w:rsidR="00E20CDD" w:rsidRDefault="00000000">
            <w:r>
              <w:t>Router(config)#</w:t>
            </w:r>
          </w:p>
        </w:tc>
        <w:tc>
          <w:tcPr>
            <w:tcW w:w="4320" w:type="dxa"/>
          </w:tcPr>
          <w:p w14:paraId="59C2F991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</w:t>
            </w:r>
          </w:p>
        </w:tc>
      </w:tr>
      <w:tr w:rsidR="00E20CDD" w14:paraId="7DDDBD6C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C9592FC" w14:textId="77777777" w:rsidR="00E20CDD" w:rsidRDefault="00000000">
            <w:r>
              <w:t>Router(config)#</w:t>
            </w:r>
          </w:p>
        </w:tc>
        <w:tc>
          <w:tcPr>
            <w:tcW w:w="4320" w:type="dxa"/>
          </w:tcPr>
          <w:p w14:paraId="2134B3AD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vty 0 4</w:t>
            </w:r>
          </w:p>
        </w:tc>
      </w:tr>
      <w:tr w:rsidR="00E20CDD" w14:paraId="1096A3E9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EB8E6AC" w14:textId="77777777" w:rsidR="00E20CDD" w:rsidRDefault="00000000">
            <w:r>
              <w:t>Router(config-line)#</w:t>
            </w:r>
          </w:p>
        </w:tc>
        <w:tc>
          <w:tcPr>
            <w:tcW w:w="4320" w:type="dxa"/>
          </w:tcPr>
          <w:p w14:paraId="567639DC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access-class 102 in</w:t>
            </w:r>
          </w:p>
        </w:tc>
      </w:tr>
      <w:tr w:rsidR="00E20CDD" w14:paraId="7C15146E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E1AE633" w14:textId="77777777" w:rsidR="00E20CDD" w:rsidRDefault="00000000">
            <w:r>
              <w:t>Router(config-line)#</w:t>
            </w:r>
          </w:p>
        </w:tc>
        <w:tc>
          <w:tcPr>
            <w:tcW w:w="4320" w:type="dxa"/>
          </w:tcPr>
          <w:p w14:paraId="68FE3A72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</w:t>
            </w:r>
          </w:p>
        </w:tc>
      </w:tr>
      <w:tr w:rsidR="00E20CDD" w14:paraId="0C79FD86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FBDCB2D" w14:textId="77777777" w:rsidR="00E20CDD" w:rsidRDefault="00000000">
            <w:r>
              <w:t>Router(config)#</w:t>
            </w:r>
          </w:p>
        </w:tc>
        <w:tc>
          <w:tcPr>
            <w:tcW w:w="4320" w:type="dxa"/>
          </w:tcPr>
          <w:p w14:paraId="3F286A12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</w:t>
            </w:r>
          </w:p>
        </w:tc>
      </w:tr>
    </w:tbl>
    <w:p w14:paraId="3EFFAE02" w14:textId="77777777" w:rsidR="00E20CDD" w:rsidRDefault="00E20CDD"/>
    <w:p w14:paraId="412D6BDA" w14:textId="77777777" w:rsidR="005F5CDE" w:rsidRDefault="005F5CDE"/>
    <w:p w14:paraId="44EC6B3A" w14:textId="77777777" w:rsidR="005F5CDE" w:rsidRDefault="005F5CDE"/>
    <w:p w14:paraId="233A7484" w14:textId="77777777" w:rsidR="005F5CDE" w:rsidRDefault="005F5CDE"/>
    <w:p w14:paraId="26BD593A" w14:textId="77777777" w:rsidR="005F5CDE" w:rsidRDefault="005F5CDE"/>
    <w:p w14:paraId="3E40FD73" w14:textId="77777777" w:rsidR="005F5CDE" w:rsidRDefault="005F5CDE"/>
    <w:p w14:paraId="0B19A3E9" w14:textId="77777777" w:rsidR="005F5CDE" w:rsidRDefault="005F5CDE"/>
    <w:p w14:paraId="4E697683" w14:textId="77777777" w:rsidR="005F5CDE" w:rsidRDefault="005F5CDE"/>
    <w:p w14:paraId="3DFDEF4F" w14:textId="77777777" w:rsidR="005F5CDE" w:rsidRDefault="005F5CDE"/>
    <w:p w14:paraId="114436E1" w14:textId="77777777" w:rsidR="005F5CDE" w:rsidRDefault="005F5CDE"/>
    <w:p w14:paraId="16DDEB03" w14:textId="77777777" w:rsidR="005F5CDE" w:rsidRDefault="005F5CDE"/>
    <w:p w14:paraId="04944E78" w14:textId="77777777" w:rsidR="005F5CDE" w:rsidRDefault="005F5CDE"/>
    <w:p w14:paraId="4DD41714" w14:textId="77777777" w:rsidR="005F5CDE" w:rsidRDefault="005F5CDE"/>
    <w:p w14:paraId="234D6433" w14:textId="77777777" w:rsidR="005F5CDE" w:rsidRDefault="005F5CDE"/>
    <w:p w14:paraId="6E7FC3DE" w14:textId="77777777" w:rsidR="005F5CDE" w:rsidRDefault="005F5CDE"/>
    <w:p w14:paraId="68D768E9" w14:textId="77777777" w:rsidR="005F5CDE" w:rsidRDefault="005F5CDE"/>
    <w:p w14:paraId="04D05355" w14:textId="77777777" w:rsidR="005F5CDE" w:rsidRDefault="005F5CDE"/>
    <w:p w14:paraId="71C362A2" w14:textId="77777777" w:rsidR="00E20CDD" w:rsidRDefault="00000000">
      <w:pPr>
        <w:pStyle w:val="Heading2"/>
      </w:pPr>
      <w:r>
        <w:lastRenderedPageBreak/>
        <w:t>4. DHCP Snooping</w:t>
      </w:r>
    </w:p>
    <w:p w14:paraId="6FABCDDF" w14:textId="77777777" w:rsidR="00E20CDD" w:rsidRDefault="00000000">
      <w:r>
        <w:t>Enable DHCP snooping globally and per VLAN, trust uplinks, rate-limit untrusted ports, and verify.</w:t>
      </w:r>
    </w:p>
    <w:p w14:paraId="2D05C8F1" w14:textId="77777777" w:rsidR="00E20CDD" w:rsidRDefault="00000000">
      <w:pPr>
        <w:pStyle w:val="Heading3"/>
      </w:pPr>
      <w:r>
        <w:t>Secure Trunks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0CDD" w14:paraId="3CAF08C2" w14:textId="77777777" w:rsidTr="00E20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1FA92CD" w14:textId="77777777" w:rsidR="00E20CDD" w:rsidRDefault="00000000">
            <w:r>
              <w:t>Prompt</w:t>
            </w:r>
          </w:p>
        </w:tc>
        <w:tc>
          <w:tcPr>
            <w:tcW w:w="4320" w:type="dxa"/>
          </w:tcPr>
          <w:p w14:paraId="14DEA6BB" w14:textId="77777777" w:rsidR="00E20CD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E20CDD" w14:paraId="064B0C4E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1EFD67E" w14:textId="77777777" w:rsidR="00E20CDD" w:rsidRDefault="00000000">
            <w:r>
              <w:t>Switch&gt;</w:t>
            </w:r>
          </w:p>
        </w:tc>
        <w:tc>
          <w:tcPr>
            <w:tcW w:w="4320" w:type="dxa"/>
          </w:tcPr>
          <w:p w14:paraId="0904555A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</w:t>
            </w:r>
          </w:p>
        </w:tc>
      </w:tr>
      <w:tr w:rsidR="00E20CDD" w14:paraId="7BF29447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823BF11" w14:textId="77777777" w:rsidR="00E20CDD" w:rsidRDefault="00000000">
            <w:r>
              <w:t>Switch#</w:t>
            </w:r>
          </w:p>
        </w:tc>
        <w:tc>
          <w:tcPr>
            <w:tcW w:w="4320" w:type="dxa"/>
          </w:tcPr>
          <w:p w14:paraId="5E65A187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configure terminal</w:t>
            </w:r>
          </w:p>
        </w:tc>
      </w:tr>
      <w:tr w:rsidR="00E20CDD" w14:paraId="02B86B40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42F58A3" w14:textId="77777777" w:rsidR="00E20CDD" w:rsidRDefault="00000000">
            <w:r>
              <w:t>Switch(config)#</w:t>
            </w:r>
          </w:p>
        </w:tc>
        <w:tc>
          <w:tcPr>
            <w:tcW w:w="4320" w:type="dxa"/>
          </w:tcPr>
          <w:p w14:paraId="47682DF8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 range gigabitEthernet 0/1 – 0/2</w:t>
            </w:r>
          </w:p>
        </w:tc>
      </w:tr>
      <w:tr w:rsidR="00E20CDD" w14:paraId="2F4EB213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7F715CB" w14:textId="77777777" w:rsidR="00E20CDD" w:rsidRDefault="00000000">
            <w:r>
              <w:t>Switch(config-if-range)#</w:t>
            </w:r>
          </w:p>
        </w:tc>
        <w:tc>
          <w:tcPr>
            <w:tcW w:w="4320" w:type="dxa"/>
          </w:tcPr>
          <w:p w14:paraId="5D0BF8A5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switchport mode trunk</w:t>
            </w:r>
          </w:p>
        </w:tc>
      </w:tr>
      <w:tr w:rsidR="00E20CDD" w14:paraId="43CD279D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9125E76" w14:textId="77777777" w:rsidR="00E20CDD" w:rsidRDefault="00000000">
            <w:r>
              <w:t>Switch(config-if-range)#</w:t>
            </w:r>
          </w:p>
        </w:tc>
        <w:tc>
          <w:tcPr>
            <w:tcW w:w="4320" w:type="dxa"/>
          </w:tcPr>
          <w:p w14:paraId="50BED3B8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switchport trunk native vlan 100</w:t>
            </w:r>
          </w:p>
        </w:tc>
      </w:tr>
      <w:tr w:rsidR="00E20CDD" w14:paraId="3B17ABF4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0758FD9" w14:textId="77777777" w:rsidR="00E20CDD" w:rsidRDefault="00000000">
            <w:r>
              <w:t>Switch(config-if-range)#</w:t>
            </w:r>
          </w:p>
        </w:tc>
        <w:tc>
          <w:tcPr>
            <w:tcW w:w="4320" w:type="dxa"/>
          </w:tcPr>
          <w:p w14:paraId="291C3B32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switchport nonegotiate</w:t>
            </w:r>
          </w:p>
        </w:tc>
      </w:tr>
      <w:tr w:rsidR="00E20CDD" w14:paraId="7C52CD6B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62C91BA" w14:textId="77777777" w:rsidR="00E20CDD" w:rsidRDefault="00000000">
            <w:r>
              <w:t>Switch(config-if-range)#</w:t>
            </w:r>
          </w:p>
        </w:tc>
        <w:tc>
          <w:tcPr>
            <w:tcW w:w="4320" w:type="dxa"/>
          </w:tcPr>
          <w:p w14:paraId="46DF3721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</w:t>
            </w:r>
          </w:p>
        </w:tc>
      </w:tr>
    </w:tbl>
    <w:p w14:paraId="0F9F794F" w14:textId="77777777" w:rsidR="00E20CDD" w:rsidRDefault="00E20CDD"/>
    <w:p w14:paraId="73FD93DA" w14:textId="77777777" w:rsidR="00E20CDD" w:rsidRDefault="00000000">
      <w:pPr>
        <w:pStyle w:val="Heading3"/>
      </w:pPr>
      <w:r>
        <w:t>Enable DHCP Snooping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0CDD" w14:paraId="21DF1730" w14:textId="77777777" w:rsidTr="00E20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21E0F53" w14:textId="77777777" w:rsidR="00E20CDD" w:rsidRDefault="00000000">
            <w:r>
              <w:t>Prompt</w:t>
            </w:r>
          </w:p>
        </w:tc>
        <w:tc>
          <w:tcPr>
            <w:tcW w:w="4320" w:type="dxa"/>
          </w:tcPr>
          <w:p w14:paraId="363ECA2E" w14:textId="77777777" w:rsidR="00E20CD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E20CDD" w14:paraId="24EADD03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6894310" w14:textId="77777777" w:rsidR="00E20CDD" w:rsidRDefault="00000000">
            <w:r>
              <w:t>Switch(config)#</w:t>
            </w:r>
          </w:p>
        </w:tc>
        <w:tc>
          <w:tcPr>
            <w:tcW w:w="4320" w:type="dxa"/>
          </w:tcPr>
          <w:p w14:paraId="5ADE803F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 dhcp snooping</w:t>
            </w:r>
          </w:p>
        </w:tc>
      </w:tr>
      <w:tr w:rsidR="00E20CDD" w14:paraId="712EF2B5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12D73AF" w14:textId="77777777" w:rsidR="00E20CDD" w:rsidRDefault="00000000">
            <w:r>
              <w:t>Switch(config)#</w:t>
            </w:r>
          </w:p>
        </w:tc>
        <w:tc>
          <w:tcPr>
            <w:tcW w:w="4320" w:type="dxa"/>
          </w:tcPr>
          <w:p w14:paraId="27BBF83D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dhcp snooping vlan 10,20,99</w:t>
            </w:r>
          </w:p>
        </w:tc>
      </w:tr>
      <w:tr w:rsidR="00E20CDD" w14:paraId="65E3F9F7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121EC96" w14:textId="77777777" w:rsidR="00E20CDD" w:rsidRDefault="00000000">
            <w:r>
              <w:t>Switch(config)#</w:t>
            </w:r>
          </w:p>
        </w:tc>
        <w:tc>
          <w:tcPr>
            <w:tcW w:w="4320" w:type="dxa"/>
          </w:tcPr>
          <w:p w14:paraId="7D7E0071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</w:t>
            </w:r>
          </w:p>
        </w:tc>
      </w:tr>
    </w:tbl>
    <w:p w14:paraId="75F96FF0" w14:textId="77777777" w:rsidR="00E20CDD" w:rsidRDefault="00E20CDD"/>
    <w:p w14:paraId="7D484A03" w14:textId="77777777" w:rsidR="00E20CDD" w:rsidRDefault="00000000">
      <w:pPr>
        <w:pStyle w:val="Heading3"/>
      </w:pPr>
      <w:r>
        <w:t>Trust &amp; Rate-Limit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0CDD" w14:paraId="0F32F232" w14:textId="77777777" w:rsidTr="00E20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94C50CC" w14:textId="77777777" w:rsidR="00E20CDD" w:rsidRDefault="00000000">
            <w:r>
              <w:t>Prompt</w:t>
            </w:r>
          </w:p>
        </w:tc>
        <w:tc>
          <w:tcPr>
            <w:tcW w:w="4320" w:type="dxa"/>
          </w:tcPr>
          <w:p w14:paraId="5FC477C0" w14:textId="77777777" w:rsidR="00E20CD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E20CDD" w14:paraId="2A4D286C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0821BCA" w14:textId="77777777" w:rsidR="00E20CDD" w:rsidRDefault="00000000">
            <w:r>
              <w:t>Switch(config)#</w:t>
            </w:r>
          </w:p>
        </w:tc>
        <w:tc>
          <w:tcPr>
            <w:tcW w:w="4320" w:type="dxa"/>
          </w:tcPr>
          <w:p w14:paraId="0A70F3FF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 gigabitEthernet 0/1</w:t>
            </w:r>
          </w:p>
        </w:tc>
      </w:tr>
      <w:tr w:rsidR="00E20CDD" w14:paraId="506081B8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D148635" w14:textId="77777777" w:rsidR="00E20CDD" w:rsidRDefault="00000000">
            <w:r>
              <w:t>Switch(config-if)#</w:t>
            </w:r>
          </w:p>
        </w:tc>
        <w:tc>
          <w:tcPr>
            <w:tcW w:w="4320" w:type="dxa"/>
          </w:tcPr>
          <w:p w14:paraId="476D8A54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dhcp snooping trust</w:t>
            </w:r>
          </w:p>
        </w:tc>
      </w:tr>
      <w:tr w:rsidR="00E20CDD" w14:paraId="633AA25D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15D5B71" w14:textId="77777777" w:rsidR="00E20CDD" w:rsidRDefault="00000000">
            <w:r>
              <w:t>Switch(config-if)#</w:t>
            </w:r>
          </w:p>
        </w:tc>
        <w:tc>
          <w:tcPr>
            <w:tcW w:w="4320" w:type="dxa"/>
          </w:tcPr>
          <w:p w14:paraId="1589D199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</w:t>
            </w:r>
          </w:p>
        </w:tc>
      </w:tr>
      <w:tr w:rsidR="00E20CDD" w14:paraId="4D73A0D8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B73A413" w14:textId="77777777" w:rsidR="00E20CDD" w:rsidRDefault="00000000">
            <w:r>
              <w:t>Switch(config)#</w:t>
            </w:r>
          </w:p>
        </w:tc>
        <w:tc>
          <w:tcPr>
            <w:tcW w:w="4320" w:type="dxa"/>
          </w:tcPr>
          <w:p w14:paraId="7E6A4204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 range fastEthernet 0/3 – 0/24</w:t>
            </w:r>
          </w:p>
        </w:tc>
      </w:tr>
      <w:tr w:rsidR="00E20CDD" w14:paraId="6AFFEB75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7EE4F04" w14:textId="77777777" w:rsidR="00E20CDD" w:rsidRDefault="00000000">
            <w:r>
              <w:t>Switch(config-if-range)#</w:t>
            </w:r>
          </w:p>
        </w:tc>
        <w:tc>
          <w:tcPr>
            <w:tcW w:w="4320" w:type="dxa"/>
          </w:tcPr>
          <w:p w14:paraId="3C5A3068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 dhcp snooping limit rate 5</w:t>
            </w:r>
          </w:p>
        </w:tc>
      </w:tr>
      <w:tr w:rsidR="00E20CDD" w14:paraId="210751D2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6F8D3FF" w14:textId="77777777" w:rsidR="00E20CDD" w:rsidRDefault="00000000">
            <w:r>
              <w:t>Switch(config-if-range)#</w:t>
            </w:r>
          </w:p>
        </w:tc>
        <w:tc>
          <w:tcPr>
            <w:tcW w:w="4320" w:type="dxa"/>
          </w:tcPr>
          <w:p w14:paraId="42E9DE70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</w:t>
            </w:r>
          </w:p>
        </w:tc>
      </w:tr>
      <w:tr w:rsidR="00E20CDD" w14:paraId="6036F761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0DAA4AE" w14:textId="77777777" w:rsidR="00E20CDD" w:rsidRDefault="00000000">
            <w:r>
              <w:t>Switch(config)#</w:t>
            </w:r>
          </w:p>
        </w:tc>
        <w:tc>
          <w:tcPr>
            <w:tcW w:w="4320" w:type="dxa"/>
          </w:tcPr>
          <w:p w14:paraId="4EEC7450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</w:t>
            </w:r>
          </w:p>
        </w:tc>
      </w:tr>
    </w:tbl>
    <w:p w14:paraId="37BD27AB" w14:textId="77777777" w:rsidR="00E20CDD" w:rsidRDefault="00E20CDD"/>
    <w:p w14:paraId="6EA7A662" w14:textId="77777777" w:rsidR="00E20CDD" w:rsidRDefault="00000000">
      <w:pPr>
        <w:pStyle w:val="Heading3"/>
      </w:pPr>
      <w:r>
        <w:t>Verify DHCP Snooping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0CDD" w14:paraId="35C27821" w14:textId="77777777" w:rsidTr="00E20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0A6E095" w14:textId="77777777" w:rsidR="00E20CDD" w:rsidRDefault="00000000">
            <w:r>
              <w:t>Prompt</w:t>
            </w:r>
          </w:p>
        </w:tc>
        <w:tc>
          <w:tcPr>
            <w:tcW w:w="4320" w:type="dxa"/>
          </w:tcPr>
          <w:p w14:paraId="0D028C06" w14:textId="77777777" w:rsidR="00E20CD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E20CDD" w14:paraId="15331E94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0875B71" w14:textId="77777777" w:rsidR="00E20CDD" w:rsidRDefault="00000000">
            <w:r>
              <w:t>Switch#</w:t>
            </w:r>
          </w:p>
        </w:tc>
        <w:tc>
          <w:tcPr>
            <w:tcW w:w="4320" w:type="dxa"/>
          </w:tcPr>
          <w:p w14:paraId="63CB9C2C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ip dhcp snooping</w:t>
            </w:r>
          </w:p>
        </w:tc>
      </w:tr>
      <w:tr w:rsidR="00E20CDD" w14:paraId="31731406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28C37E" w14:textId="77777777" w:rsidR="00E20CDD" w:rsidRDefault="00000000">
            <w:r>
              <w:t>Switch#</w:t>
            </w:r>
          </w:p>
        </w:tc>
        <w:tc>
          <w:tcPr>
            <w:tcW w:w="4320" w:type="dxa"/>
          </w:tcPr>
          <w:p w14:paraId="67E0ADA9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ip dhcp snooping binding</w:t>
            </w:r>
          </w:p>
        </w:tc>
      </w:tr>
    </w:tbl>
    <w:p w14:paraId="26D3E5AD" w14:textId="77777777" w:rsidR="00E20CDD" w:rsidRDefault="00E20CDD"/>
    <w:p w14:paraId="3CFE2227" w14:textId="77777777" w:rsidR="005F5CDE" w:rsidRDefault="005F5CDE"/>
    <w:p w14:paraId="163A2DAC" w14:textId="77777777" w:rsidR="005F5CDE" w:rsidRDefault="005F5CDE"/>
    <w:p w14:paraId="2802394D" w14:textId="77777777" w:rsidR="005F5CDE" w:rsidRDefault="005F5CDE"/>
    <w:p w14:paraId="2A1ED9DE" w14:textId="77777777" w:rsidR="00E20CDD" w:rsidRDefault="00000000">
      <w:pPr>
        <w:pStyle w:val="Heading2"/>
      </w:pPr>
      <w:r>
        <w:lastRenderedPageBreak/>
        <w:t>5. Zone-Based Policy Firewall (ZPF)</w:t>
      </w:r>
    </w:p>
    <w:p w14:paraId="7C98E014" w14:textId="77777777" w:rsidR="00E20CDD" w:rsidRDefault="00000000">
      <w:r>
        <w:t>Define security zones, assign interfaces and IPs, configure class-maps and policy-maps, apply service policy, and verify.</w:t>
      </w:r>
    </w:p>
    <w:p w14:paraId="0FD95595" w14:textId="77777777" w:rsidR="00E20CDD" w:rsidRDefault="00000000">
      <w:pPr>
        <w:pStyle w:val="Heading3"/>
      </w:pPr>
      <w:r>
        <w:t>Define Security Zones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0CDD" w14:paraId="02D6E813" w14:textId="77777777" w:rsidTr="00E20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FB4E16A" w14:textId="77777777" w:rsidR="00E20CDD" w:rsidRDefault="00000000">
            <w:r>
              <w:t>Prompt</w:t>
            </w:r>
          </w:p>
        </w:tc>
        <w:tc>
          <w:tcPr>
            <w:tcW w:w="4320" w:type="dxa"/>
          </w:tcPr>
          <w:p w14:paraId="79386064" w14:textId="77777777" w:rsidR="00E20CD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E20CDD" w14:paraId="4EF08A5E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991CB3E" w14:textId="77777777" w:rsidR="00E20CDD" w:rsidRDefault="00000000">
            <w:r>
              <w:t>Router&gt;</w:t>
            </w:r>
          </w:p>
        </w:tc>
        <w:tc>
          <w:tcPr>
            <w:tcW w:w="4320" w:type="dxa"/>
          </w:tcPr>
          <w:p w14:paraId="392EAEB1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</w:t>
            </w:r>
          </w:p>
        </w:tc>
      </w:tr>
      <w:tr w:rsidR="00E20CDD" w14:paraId="464728BC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CF90D0A" w14:textId="77777777" w:rsidR="00E20CDD" w:rsidRDefault="00000000">
            <w:r>
              <w:t>Router#</w:t>
            </w:r>
          </w:p>
        </w:tc>
        <w:tc>
          <w:tcPr>
            <w:tcW w:w="4320" w:type="dxa"/>
          </w:tcPr>
          <w:p w14:paraId="7976311D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configure terminal</w:t>
            </w:r>
          </w:p>
        </w:tc>
      </w:tr>
      <w:tr w:rsidR="00E20CDD" w14:paraId="3406924B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2F2903C" w14:textId="77777777" w:rsidR="00E20CDD" w:rsidRDefault="00000000">
            <w:r>
              <w:t>Router(config)#</w:t>
            </w:r>
          </w:p>
        </w:tc>
        <w:tc>
          <w:tcPr>
            <w:tcW w:w="4320" w:type="dxa"/>
          </w:tcPr>
          <w:p w14:paraId="1E9422C5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zone security IN-ZONE</w:t>
            </w:r>
          </w:p>
        </w:tc>
      </w:tr>
      <w:tr w:rsidR="00E20CDD" w14:paraId="124490DE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B271FF5" w14:textId="77777777" w:rsidR="00E20CDD" w:rsidRDefault="00000000">
            <w:r>
              <w:t>Router(config)#</w:t>
            </w:r>
          </w:p>
        </w:tc>
        <w:tc>
          <w:tcPr>
            <w:tcW w:w="4320" w:type="dxa"/>
          </w:tcPr>
          <w:p w14:paraId="2701FC9B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zone security OUT-ZONE</w:t>
            </w:r>
          </w:p>
        </w:tc>
      </w:tr>
      <w:tr w:rsidR="00E20CDD" w14:paraId="7524230D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B763DDB" w14:textId="77777777" w:rsidR="00E20CDD" w:rsidRDefault="00000000">
            <w:r>
              <w:t>Router(config)#</w:t>
            </w:r>
          </w:p>
        </w:tc>
        <w:tc>
          <w:tcPr>
            <w:tcW w:w="4320" w:type="dxa"/>
          </w:tcPr>
          <w:p w14:paraId="322FF704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</w:t>
            </w:r>
          </w:p>
        </w:tc>
      </w:tr>
    </w:tbl>
    <w:p w14:paraId="06619852" w14:textId="77777777" w:rsidR="00E20CDD" w:rsidRDefault="00E20CDD"/>
    <w:p w14:paraId="691D3929" w14:textId="77777777" w:rsidR="00E20CDD" w:rsidRDefault="00000000">
      <w:pPr>
        <w:pStyle w:val="Heading3"/>
      </w:pPr>
      <w:r>
        <w:t>Assign Interfaces &amp; IP Addresses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0CDD" w14:paraId="77E8B078" w14:textId="77777777" w:rsidTr="00E20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126BCA7" w14:textId="77777777" w:rsidR="00E20CDD" w:rsidRDefault="00000000">
            <w:r>
              <w:t>Prompt</w:t>
            </w:r>
          </w:p>
        </w:tc>
        <w:tc>
          <w:tcPr>
            <w:tcW w:w="4320" w:type="dxa"/>
          </w:tcPr>
          <w:p w14:paraId="66201594" w14:textId="77777777" w:rsidR="00E20CD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E20CDD" w14:paraId="078263CB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4C6E667" w14:textId="77777777" w:rsidR="00E20CDD" w:rsidRDefault="00000000">
            <w:r>
              <w:t>Router(config)#</w:t>
            </w:r>
          </w:p>
        </w:tc>
        <w:tc>
          <w:tcPr>
            <w:tcW w:w="4320" w:type="dxa"/>
          </w:tcPr>
          <w:p w14:paraId="4D81CC2B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 gigabitEthernet 0/1</w:t>
            </w:r>
          </w:p>
        </w:tc>
      </w:tr>
      <w:tr w:rsidR="00E20CDD" w14:paraId="093416F9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03B11E1" w14:textId="77777777" w:rsidR="00E20CDD" w:rsidRDefault="00000000">
            <w:r>
              <w:t>Router(config-if)#</w:t>
            </w:r>
          </w:p>
        </w:tc>
        <w:tc>
          <w:tcPr>
            <w:tcW w:w="4320" w:type="dxa"/>
          </w:tcPr>
          <w:p w14:paraId="6529A1E1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address 192.168.3.1 255.255.255.0</w:t>
            </w:r>
          </w:p>
        </w:tc>
      </w:tr>
      <w:tr w:rsidR="00E20CDD" w14:paraId="14F43B34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E6206F4" w14:textId="77777777" w:rsidR="00E20CDD" w:rsidRDefault="00000000">
            <w:r>
              <w:t>Router(config-if)#</w:t>
            </w:r>
          </w:p>
        </w:tc>
        <w:tc>
          <w:tcPr>
            <w:tcW w:w="4320" w:type="dxa"/>
          </w:tcPr>
          <w:p w14:paraId="01B196D6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zone-member security IN-ZONE</w:t>
            </w:r>
          </w:p>
        </w:tc>
      </w:tr>
      <w:tr w:rsidR="00E20CDD" w14:paraId="3D2B3E5F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88FFADA" w14:textId="77777777" w:rsidR="00E20CDD" w:rsidRDefault="00000000">
            <w:r>
              <w:t>Router(config-if)#</w:t>
            </w:r>
          </w:p>
        </w:tc>
        <w:tc>
          <w:tcPr>
            <w:tcW w:w="4320" w:type="dxa"/>
          </w:tcPr>
          <w:p w14:paraId="4697808B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</w:t>
            </w:r>
          </w:p>
        </w:tc>
      </w:tr>
      <w:tr w:rsidR="00E20CDD" w14:paraId="3EE55EAC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048F3D" w14:textId="77777777" w:rsidR="00E20CDD" w:rsidRDefault="00000000">
            <w:r>
              <w:t>Router(config)#</w:t>
            </w:r>
          </w:p>
        </w:tc>
        <w:tc>
          <w:tcPr>
            <w:tcW w:w="4320" w:type="dxa"/>
          </w:tcPr>
          <w:p w14:paraId="2CF7F100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 serial0/0/1</w:t>
            </w:r>
          </w:p>
        </w:tc>
      </w:tr>
      <w:tr w:rsidR="00E20CDD" w14:paraId="38B70FB3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06DC5E1" w14:textId="77777777" w:rsidR="00E20CDD" w:rsidRDefault="00000000">
            <w:r>
              <w:t>Router(config-if)#</w:t>
            </w:r>
          </w:p>
        </w:tc>
        <w:tc>
          <w:tcPr>
            <w:tcW w:w="4320" w:type="dxa"/>
          </w:tcPr>
          <w:p w14:paraId="0E4CF09A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address 10.2.2.1 255.255.255.252</w:t>
            </w:r>
          </w:p>
        </w:tc>
      </w:tr>
      <w:tr w:rsidR="00E20CDD" w14:paraId="2CDD00B0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1E21D81" w14:textId="77777777" w:rsidR="00E20CDD" w:rsidRDefault="00000000">
            <w:r>
              <w:t>Router(config-if)#</w:t>
            </w:r>
          </w:p>
        </w:tc>
        <w:tc>
          <w:tcPr>
            <w:tcW w:w="4320" w:type="dxa"/>
          </w:tcPr>
          <w:p w14:paraId="3A92CD5B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zone-member security OUT-ZONE</w:t>
            </w:r>
          </w:p>
        </w:tc>
      </w:tr>
      <w:tr w:rsidR="00E20CDD" w14:paraId="2618D64B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570379B" w14:textId="77777777" w:rsidR="00E20CDD" w:rsidRDefault="00000000">
            <w:r>
              <w:t>Router(config-if)#</w:t>
            </w:r>
          </w:p>
        </w:tc>
        <w:tc>
          <w:tcPr>
            <w:tcW w:w="4320" w:type="dxa"/>
          </w:tcPr>
          <w:p w14:paraId="2D11FCB7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</w:t>
            </w:r>
          </w:p>
        </w:tc>
      </w:tr>
      <w:tr w:rsidR="00E20CDD" w14:paraId="595C01F2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1E1BE9C" w14:textId="77777777" w:rsidR="00E20CDD" w:rsidRDefault="00000000">
            <w:r>
              <w:t>Router(config)#</w:t>
            </w:r>
          </w:p>
        </w:tc>
        <w:tc>
          <w:tcPr>
            <w:tcW w:w="4320" w:type="dxa"/>
          </w:tcPr>
          <w:p w14:paraId="6C5A2576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</w:t>
            </w:r>
          </w:p>
        </w:tc>
      </w:tr>
    </w:tbl>
    <w:p w14:paraId="39C39847" w14:textId="77777777" w:rsidR="00E20CDD" w:rsidRDefault="00E20CDD"/>
    <w:p w14:paraId="1FB59CD5" w14:textId="77777777" w:rsidR="00E20CDD" w:rsidRDefault="00000000">
      <w:pPr>
        <w:pStyle w:val="Heading3"/>
      </w:pPr>
      <w:r>
        <w:t>Class-Map &amp; Policy-Map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0CDD" w14:paraId="737AA4A5" w14:textId="77777777" w:rsidTr="00E20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54E6455" w14:textId="77777777" w:rsidR="00E20CDD" w:rsidRDefault="00000000">
            <w:r>
              <w:t>Prompt</w:t>
            </w:r>
          </w:p>
        </w:tc>
        <w:tc>
          <w:tcPr>
            <w:tcW w:w="4320" w:type="dxa"/>
          </w:tcPr>
          <w:p w14:paraId="7B6BD942" w14:textId="77777777" w:rsidR="00E20CD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E20CDD" w14:paraId="27C43BB4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30B4EE5" w14:textId="77777777" w:rsidR="00E20CDD" w:rsidRDefault="00000000">
            <w:r>
              <w:t>Router(config)#</w:t>
            </w:r>
          </w:p>
        </w:tc>
        <w:tc>
          <w:tcPr>
            <w:tcW w:w="4320" w:type="dxa"/>
          </w:tcPr>
          <w:p w14:paraId="23DE71E6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access-list 101 permit ip 192.168.3.0 0.0.0.255 any</w:t>
            </w:r>
          </w:p>
        </w:tc>
      </w:tr>
      <w:tr w:rsidR="00E20CDD" w14:paraId="18FBEDB2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E33363E" w14:textId="77777777" w:rsidR="00E20CDD" w:rsidRDefault="00000000">
            <w:r>
              <w:t>Router(config)#</w:t>
            </w:r>
          </w:p>
        </w:tc>
        <w:tc>
          <w:tcPr>
            <w:tcW w:w="4320" w:type="dxa"/>
          </w:tcPr>
          <w:p w14:paraId="7DB4B7CB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class-map type inspect match-all IN-NET-CLASS</w:t>
            </w:r>
          </w:p>
        </w:tc>
      </w:tr>
      <w:tr w:rsidR="00E20CDD" w14:paraId="74EA327C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3DA7E63" w14:textId="77777777" w:rsidR="00E20CDD" w:rsidRDefault="00000000">
            <w:r>
              <w:t>Router(config-cmap)#</w:t>
            </w:r>
          </w:p>
        </w:tc>
        <w:tc>
          <w:tcPr>
            <w:tcW w:w="4320" w:type="dxa"/>
          </w:tcPr>
          <w:p w14:paraId="402F62B3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match access-group 101</w:t>
            </w:r>
          </w:p>
        </w:tc>
      </w:tr>
      <w:tr w:rsidR="00E20CDD" w14:paraId="76089686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79FA77F" w14:textId="77777777" w:rsidR="00E20CDD" w:rsidRDefault="00000000">
            <w:r>
              <w:t>Router(config-cmap)#</w:t>
            </w:r>
          </w:p>
        </w:tc>
        <w:tc>
          <w:tcPr>
            <w:tcW w:w="4320" w:type="dxa"/>
          </w:tcPr>
          <w:p w14:paraId="22E99512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</w:t>
            </w:r>
          </w:p>
        </w:tc>
      </w:tr>
      <w:tr w:rsidR="00E20CDD" w14:paraId="70D6B885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2837B5B" w14:textId="77777777" w:rsidR="00E20CDD" w:rsidRDefault="00000000">
            <w:r>
              <w:t>Router(config)#</w:t>
            </w:r>
          </w:p>
        </w:tc>
        <w:tc>
          <w:tcPr>
            <w:tcW w:w="4320" w:type="dxa"/>
          </w:tcPr>
          <w:p w14:paraId="49202275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policy-map type inspect IN-2-OUT-PMAP</w:t>
            </w:r>
          </w:p>
        </w:tc>
      </w:tr>
      <w:tr w:rsidR="00E20CDD" w14:paraId="01DA8EED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871B43C" w14:textId="77777777" w:rsidR="00E20CDD" w:rsidRDefault="00000000">
            <w:r>
              <w:t>Router(config-pmap)#</w:t>
            </w:r>
          </w:p>
        </w:tc>
        <w:tc>
          <w:tcPr>
            <w:tcW w:w="4320" w:type="dxa"/>
          </w:tcPr>
          <w:p w14:paraId="3D1C4D9F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 type inspect IN-NET-CLASS</w:t>
            </w:r>
          </w:p>
        </w:tc>
      </w:tr>
      <w:tr w:rsidR="00E20CDD" w14:paraId="2855E38A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8A9DC7C" w14:textId="77777777" w:rsidR="00E20CDD" w:rsidRDefault="00000000">
            <w:r>
              <w:t>Router(config-pmap-c)#</w:t>
            </w:r>
          </w:p>
        </w:tc>
        <w:tc>
          <w:tcPr>
            <w:tcW w:w="4320" w:type="dxa"/>
          </w:tcPr>
          <w:p w14:paraId="677C5857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inspect</w:t>
            </w:r>
          </w:p>
        </w:tc>
      </w:tr>
      <w:tr w:rsidR="00E20CDD" w14:paraId="4E736ABA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206E81F" w14:textId="77777777" w:rsidR="00E20CDD" w:rsidRDefault="00000000">
            <w:r>
              <w:t>Router(config-pmap-c)#</w:t>
            </w:r>
          </w:p>
        </w:tc>
        <w:tc>
          <w:tcPr>
            <w:tcW w:w="4320" w:type="dxa"/>
          </w:tcPr>
          <w:p w14:paraId="5E03AF92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</w:t>
            </w:r>
          </w:p>
        </w:tc>
      </w:tr>
      <w:tr w:rsidR="00E20CDD" w14:paraId="63EE237E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CD247A0" w14:textId="77777777" w:rsidR="00E20CDD" w:rsidRDefault="00000000">
            <w:r>
              <w:t>Router(config-pmap)#</w:t>
            </w:r>
          </w:p>
        </w:tc>
        <w:tc>
          <w:tcPr>
            <w:tcW w:w="4320" w:type="dxa"/>
          </w:tcPr>
          <w:p w14:paraId="6A1287BC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</w:t>
            </w:r>
          </w:p>
        </w:tc>
      </w:tr>
      <w:tr w:rsidR="00E20CDD" w14:paraId="3318AAF6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1D47DB4" w14:textId="77777777" w:rsidR="00E20CDD" w:rsidRDefault="00000000">
            <w:r>
              <w:t>Router(config)#</w:t>
            </w:r>
          </w:p>
        </w:tc>
        <w:tc>
          <w:tcPr>
            <w:tcW w:w="4320" w:type="dxa"/>
          </w:tcPr>
          <w:p w14:paraId="0FE72F92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</w:t>
            </w:r>
          </w:p>
        </w:tc>
      </w:tr>
    </w:tbl>
    <w:p w14:paraId="54637EAD" w14:textId="77777777" w:rsidR="00E20CDD" w:rsidRDefault="00E20CDD"/>
    <w:p w14:paraId="21F8EA00" w14:textId="77777777" w:rsidR="005F5CDE" w:rsidRDefault="005F5CDE"/>
    <w:p w14:paraId="5D3724AD" w14:textId="77777777" w:rsidR="005F5CDE" w:rsidRDefault="005F5CDE"/>
    <w:p w14:paraId="07FF8E7D" w14:textId="77777777" w:rsidR="00E20CDD" w:rsidRDefault="00000000">
      <w:pPr>
        <w:pStyle w:val="Heading3"/>
      </w:pPr>
      <w:r>
        <w:lastRenderedPageBreak/>
        <w:t>Apply Zone-Pair &amp; Service-Policy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0CDD" w14:paraId="284BFFFB" w14:textId="77777777" w:rsidTr="00E20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0A0A81" w14:textId="77777777" w:rsidR="00E20CDD" w:rsidRDefault="00000000">
            <w:r>
              <w:t>Prompt</w:t>
            </w:r>
          </w:p>
        </w:tc>
        <w:tc>
          <w:tcPr>
            <w:tcW w:w="4320" w:type="dxa"/>
          </w:tcPr>
          <w:p w14:paraId="0641E071" w14:textId="77777777" w:rsidR="00E20CD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E20CDD" w14:paraId="7AC51957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6A80B1E" w14:textId="77777777" w:rsidR="00E20CDD" w:rsidRDefault="00000000">
            <w:r>
              <w:t>Router(config)#</w:t>
            </w:r>
          </w:p>
        </w:tc>
        <w:tc>
          <w:tcPr>
            <w:tcW w:w="4320" w:type="dxa"/>
          </w:tcPr>
          <w:p w14:paraId="77BF2396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zone-pair security IN-2-OUT-ZPAIR source IN-ZONE destination OUT-ZONE</w:t>
            </w:r>
          </w:p>
        </w:tc>
      </w:tr>
      <w:tr w:rsidR="00E20CDD" w14:paraId="453E25E8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66A1584" w14:textId="77777777" w:rsidR="00E20CDD" w:rsidRDefault="00000000">
            <w:r>
              <w:t>Router(config-sec-zone-pair)#</w:t>
            </w:r>
          </w:p>
        </w:tc>
        <w:tc>
          <w:tcPr>
            <w:tcW w:w="4320" w:type="dxa"/>
          </w:tcPr>
          <w:p w14:paraId="5EC84CFB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service-policy type inspect IN-2-OUT-PMAP</w:t>
            </w:r>
          </w:p>
        </w:tc>
      </w:tr>
      <w:tr w:rsidR="00E20CDD" w14:paraId="64513DE3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C40FE42" w14:textId="77777777" w:rsidR="00E20CDD" w:rsidRDefault="00000000">
            <w:r>
              <w:t>Router(config-sec-zone-pair)#</w:t>
            </w:r>
          </w:p>
        </w:tc>
        <w:tc>
          <w:tcPr>
            <w:tcW w:w="4320" w:type="dxa"/>
          </w:tcPr>
          <w:p w14:paraId="64672708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</w:t>
            </w:r>
          </w:p>
        </w:tc>
      </w:tr>
      <w:tr w:rsidR="00E20CDD" w14:paraId="342F3AF5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BC02175" w14:textId="77777777" w:rsidR="00E20CDD" w:rsidRDefault="00000000">
            <w:r>
              <w:t>Router(config)#</w:t>
            </w:r>
          </w:p>
        </w:tc>
        <w:tc>
          <w:tcPr>
            <w:tcW w:w="4320" w:type="dxa"/>
          </w:tcPr>
          <w:p w14:paraId="34D03FE0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</w:t>
            </w:r>
          </w:p>
        </w:tc>
      </w:tr>
    </w:tbl>
    <w:p w14:paraId="12F5A6E4" w14:textId="77777777" w:rsidR="00E20CDD" w:rsidRDefault="00E20CDD"/>
    <w:p w14:paraId="75104327" w14:textId="77777777" w:rsidR="00E20CDD" w:rsidRDefault="00000000">
      <w:pPr>
        <w:pStyle w:val="Heading3"/>
      </w:pPr>
      <w:r>
        <w:t>Verify Firewall &amp; Sessions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0CDD" w14:paraId="5C5376D6" w14:textId="77777777" w:rsidTr="00E20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BED3691" w14:textId="77777777" w:rsidR="00E20CDD" w:rsidRDefault="00000000">
            <w:r>
              <w:t>Prompt</w:t>
            </w:r>
          </w:p>
        </w:tc>
        <w:tc>
          <w:tcPr>
            <w:tcW w:w="4320" w:type="dxa"/>
          </w:tcPr>
          <w:p w14:paraId="265314D8" w14:textId="77777777" w:rsidR="00E20CD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E20CDD" w14:paraId="15468258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902DDD1" w14:textId="77777777" w:rsidR="00E20CDD" w:rsidRDefault="00000000">
            <w:r>
              <w:t>Router#</w:t>
            </w:r>
          </w:p>
        </w:tc>
        <w:tc>
          <w:tcPr>
            <w:tcW w:w="4320" w:type="dxa"/>
          </w:tcPr>
          <w:p w14:paraId="4E0447E2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zone security</w:t>
            </w:r>
          </w:p>
        </w:tc>
      </w:tr>
      <w:tr w:rsidR="00E20CDD" w14:paraId="751A90AF" w14:textId="77777777" w:rsidTr="00E20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D032A42" w14:textId="77777777" w:rsidR="00E20CDD" w:rsidRDefault="00000000">
            <w:r>
              <w:t>Router#</w:t>
            </w:r>
          </w:p>
        </w:tc>
        <w:tc>
          <w:tcPr>
            <w:tcW w:w="4320" w:type="dxa"/>
          </w:tcPr>
          <w:p w14:paraId="0D78F9F9" w14:textId="77777777" w:rsidR="00E20C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policy-map type inspect zone-pair</w:t>
            </w:r>
          </w:p>
        </w:tc>
      </w:tr>
      <w:tr w:rsidR="00E20CDD" w14:paraId="44AB806A" w14:textId="77777777" w:rsidTr="00E2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72D7181" w14:textId="77777777" w:rsidR="00E20CDD" w:rsidRDefault="00000000">
            <w:r>
              <w:t>Router#</w:t>
            </w:r>
          </w:p>
        </w:tc>
        <w:tc>
          <w:tcPr>
            <w:tcW w:w="4320" w:type="dxa"/>
          </w:tcPr>
          <w:p w14:paraId="456812F1" w14:textId="77777777" w:rsidR="00E20C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policy-map type inspect zone-pair sessions</w:t>
            </w:r>
          </w:p>
        </w:tc>
      </w:tr>
    </w:tbl>
    <w:p w14:paraId="026A4CAF" w14:textId="77777777" w:rsidR="00E20CDD" w:rsidRDefault="00E20CDD"/>
    <w:sectPr w:rsidR="00E20C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6059674">
    <w:abstractNumId w:val="8"/>
  </w:num>
  <w:num w:numId="2" w16cid:durableId="1881936202">
    <w:abstractNumId w:val="6"/>
  </w:num>
  <w:num w:numId="3" w16cid:durableId="1038091833">
    <w:abstractNumId w:val="5"/>
  </w:num>
  <w:num w:numId="4" w16cid:durableId="1105153756">
    <w:abstractNumId w:val="4"/>
  </w:num>
  <w:num w:numId="5" w16cid:durableId="1475176117">
    <w:abstractNumId w:val="7"/>
  </w:num>
  <w:num w:numId="6" w16cid:durableId="955212897">
    <w:abstractNumId w:val="3"/>
  </w:num>
  <w:num w:numId="7" w16cid:durableId="1410614419">
    <w:abstractNumId w:val="2"/>
  </w:num>
  <w:num w:numId="8" w16cid:durableId="29457156">
    <w:abstractNumId w:val="1"/>
  </w:num>
  <w:num w:numId="9" w16cid:durableId="624623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6C1B"/>
    <w:rsid w:val="0029639D"/>
    <w:rsid w:val="00326F90"/>
    <w:rsid w:val="005F5CDE"/>
    <w:rsid w:val="00AA1D8D"/>
    <w:rsid w:val="00B47730"/>
    <w:rsid w:val="00CB0664"/>
    <w:rsid w:val="00E20C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614119"/>
  <w14:defaultImageDpi w14:val="300"/>
  <w15:docId w15:val="{601D8CEA-2FB7-407D-951F-34F7E638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bbb sss</cp:lastModifiedBy>
  <cp:revision>2</cp:revision>
  <dcterms:created xsi:type="dcterms:W3CDTF">2013-12-23T23:15:00Z</dcterms:created>
  <dcterms:modified xsi:type="dcterms:W3CDTF">2025-05-07T18:42:00Z</dcterms:modified>
  <cp:category/>
</cp:coreProperties>
</file>