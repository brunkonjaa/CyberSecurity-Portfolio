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9505" w14:textId="77777777" w:rsidR="00944CE9" w:rsidRDefault="00000000">
      <w:pPr>
        <w:pStyle w:val="Heading1"/>
      </w:pPr>
      <w:r>
        <w:t>ACL &amp; AAA Configuration Guides</w:t>
      </w:r>
    </w:p>
    <w:p w14:paraId="5280C66B" w14:textId="77777777" w:rsidR="00944CE9" w:rsidRDefault="00000000">
      <w:pPr>
        <w:pStyle w:val="Heading2"/>
      </w:pPr>
      <w:r>
        <w:t>1. ACL Demonstration</w:t>
      </w:r>
    </w:p>
    <w:p w14:paraId="3148DC66" w14:textId="77777777" w:rsidR="00944CE9" w:rsidRDefault="00000000">
      <w:r>
        <w:t>Observe ACL impact: view ACLs, remove ACL, and verify access.</w:t>
      </w:r>
    </w:p>
    <w:p w14:paraId="533C139D" w14:textId="77777777" w:rsidR="00944CE9" w:rsidRDefault="00000000">
      <w:pPr>
        <w:pStyle w:val="Heading3"/>
      </w:pPr>
      <w:r>
        <w:t>View Current ACL Configuration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4832AD9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C950B7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402A5EC9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BDED658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0F9AE7" w14:textId="77777777" w:rsidR="00944CE9" w:rsidRDefault="00000000">
            <w:r>
              <w:t>R1#</w:t>
            </w:r>
          </w:p>
        </w:tc>
        <w:tc>
          <w:tcPr>
            <w:tcW w:w="4320" w:type="dxa"/>
          </w:tcPr>
          <w:p w14:paraId="1CB6621E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access-lists</w:t>
            </w:r>
          </w:p>
        </w:tc>
      </w:tr>
      <w:tr w:rsidR="00944CE9" w14:paraId="1AF7E472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D19F59" w14:textId="77777777" w:rsidR="00944CE9" w:rsidRDefault="00000000">
            <w:r>
              <w:t>R1#</w:t>
            </w:r>
          </w:p>
        </w:tc>
        <w:tc>
          <w:tcPr>
            <w:tcW w:w="4320" w:type="dxa"/>
          </w:tcPr>
          <w:p w14:paraId="5ADAE7B5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run | include interface|access</w:t>
            </w:r>
          </w:p>
        </w:tc>
      </w:tr>
    </w:tbl>
    <w:p w14:paraId="3303AD26" w14:textId="77777777" w:rsidR="00944CE9" w:rsidRDefault="00944CE9"/>
    <w:p w14:paraId="2F166C70" w14:textId="77777777" w:rsidR="00944CE9" w:rsidRDefault="00000000">
      <w:pPr>
        <w:pStyle w:val="Heading3"/>
      </w:pPr>
      <w:r>
        <w:t>Remove ACL from Interface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73DAFE9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4AD22B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36D680D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CEFFC6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925AC8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DB17C08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Serial0/0/0</w:t>
            </w:r>
          </w:p>
        </w:tc>
      </w:tr>
      <w:tr w:rsidR="00944CE9" w14:paraId="14F182B0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B399F1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4E25A32B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ip access-group 11 out</w:t>
            </w:r>
          </w:p>
        </w:tc>
      </w:tr>
      <w:tr w:rsidR="00944CE9" w14:paraId="05F7E884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2F5A27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03A2573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129FD125" w14:textId="77777777" w:rsidR="00944CE9" w:rsidRDefault="00944CE9"/>
    <w:p w14:paraId="18272CF8" w14:textId="77777777" w:rsidR="00944CE9" w:rsidRDefault="00000000">
      <w:pPr>
        <w:pStyle w:val="Heading3"/>
      </w:pPr>
      <w:r>
        <w:t>Delete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E1E120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F4E63C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1B3151DB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2B8EC45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A67DB7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7831DA40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access-list 11</w:t>
            </w:r>
          </w:p>
        </w:tc>
      </w:tr>
    </w:tbl>
    <w:p w14:paraId="1F0FC1AF" w14:textId="77777777" w:rsidR="00944CE9" w:rsidRDefault="00944CE9"/>
    <w:p w14:paraId="3A861C42" w14:textId="77777777" w:rsidR="00944CE9" w:rsidRDefault="00000000">
      <w:pPr>
        <w:pStyle w:val="Heading3"/>
      </w:pPr>
      <w:r>
        <w:t>Verify Access Restoration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8CCB721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F6E6F8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2C078D83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487F90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9A2CFB" w14:textId="77777777" w:rsidR="00944CE9" w:rsidRDefault="00000000">
            <w:r>
              <w:t>PC1&gt;</w:t>
            </w:r>
          </w:p>
        </w:tc>
        <w:tc>
          <w:tcPr>
            <w:tcW w:w="4320" w:type="dxa"/>
          </w:tcPr>
          <w:p w14:paraId="55BC514E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192.168.30.12</w:t>
            </w:r>
          </w:p>
        </w:tc>
      </w:tr>
      <w:tr w:rsidR="00944CE9" w14:paraId="3E7B0C8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6A27C9" w14:textId="77777777" w:rsidR="00944CE9" w:rsidRDefault="00000000">
            <w:r>
              <w:t>PC1&gt;</w:t>
            </w:r>
          </w:p>
        </w:tc>
        <w:tc>
          <w:tcPr>
            <w:tcW w:w="4320" w:type="dxa"/>
          </w:tcPr>
          <w:p w14:paraId="06852F7A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 192.168.31.12</w:t>
            </w:r>
          </w:p>
        </w:tc>
      </w:tr>
    </w:tbl>
    <w:p w14:paraId="119D3DAA" w14:textId="77777777" w:rsidR="00944CE9" w:rsidRDefault="00944CE9"/>
    <w:p w14:paraId="77FE3C52" w14:textId="77777777" w:rsidR="00544E85" w:rsidRDefault="00544E85"/>
    <w:p w14:paraId="6271D3D0" w14:textId="77777777" w:rsidR="00544E85" w:rsidRDefault="00544E85"/>
    <w:p w14:paraId="466AA128" w14:textId="77777777" w:rsidR="00544E85" w:rsidRDefault="00544E85"/>
    <w:p w14:paraId="5D5CBD68" w14:textId="77777777" w:rsidR="00544E85" w:rsidRDefault="00544E85"/>
    <w:p w14:paraId="79ECA826" w14:textId="77777777" w:rsidR="00544E85" w:rsidRDefault="00544E85"/>
    <w:p w14:paraId="008F0253" w14:textId="77777777" w:rsidR="00544E85" w:rsidRDefault="00544E85"/>
    <w:p w14:paraId="31329B8D" w14:textId="77777777" w:rsidR="00544E85" w:rsidRDefault="00544E85"/>
    <w:p w14:paraId="2196A349" w14:textId="77777777" w:rsidR="00544E85" w:rsidRDefault="00544E85"/>
    <w:p w14:paraId="58535E53" w14:textId="77777777" w:rsidR="00944CE9" w:rsidRDefault="00000000">
      <w:pPr>
        <w:pStyle w:val="Heading2"/>
      </w:pPr>
      <w:r>
        <w:lastRenderedPageBreak/>
        <w:t>2. Numbered Standard IPv4 ACLs</w:t>
      </w:r>
    </w:p>
    <w:p w14:paraId="11567F81" w14:textId="77777777" w:rsidR="00944CE9" w:rsidRDefault="00000000">
      <w:r>
        <w:t>Restrict specific source networks with numbered standard ACLs on R2 and R3.</w:t>
      </w:r>
    </w:p>
    <w:p w14:paraId="3E663A2D" w14:textId="77777777" w:rsidR="00944CE9" w:rsidRDefault="00000000">
      <w:pPr>
        <w:pStyle w:val="Heading3"/>
      </w:pPr>
      <w:r>
        <w:t>Configure and Apply ACL on R2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9C31486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D2A0AB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156AB589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48FE287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F724A9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234621EA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 deny 192.168.11.0 0.0.0.255</w:t>
            </w:r>
          </w:p>
        </w:tc>
      </w:tr>
      <w:tr w:rsidR="00944CE9" w14:paraId="43CF0C71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F22AB0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1B5C6D05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 permit any</w:t>
            </w:r>
          </w:p>
        </w:tc>
      </w:tr>
      <w:tr w:rsidR="00944CE9" w14:paraId="173CB18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1D2AA8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6EFA668A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GigabitEthernet0/0</w:t>
            </w:r>
          </w:p>
        </w:tc>
      </w:tr>
      <w:tr w:rsidR="00944CE9" w14:paraId="13BB65F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74139D" w14:textId="77777777" w:rsidR="00944CE9" w:rsidRDefault="00000000">
            <w:r>
              <w:t>R2(config-if)#</w:t>
            </w:r>
          </w:p>
        </w:tc>
        <w:tc>
          <w:tcPr>
            <w:tcW w:w="4320" w:type="dxa"/>
          </w:tcPr>
          <w:p w14:paraId="16213A04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1 out</w:t>
            </w:r>
          </w:p>
        </w:tc>
      </w:tr>
    </w:tbl>
    <w:p w14:paraId="1743D5FB" w14:textId="77777777" w:rsidR="00944CE9" w:rsidRDefault="00944CE9"/>
    <w:p w14:paraId="2074AD77" w14:textId="77777777" w:rsidR="00944CE9" w:rsidRDefault="00000000">
      <w:pPr>
        <w:pStyle w:val="Heading3"/>
      </w:pPr>
      <w:r>
        <w:t>Configure and Apply ACL on R3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4DA308C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2F794F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334DA5B0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3D4A91A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853C03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6F5BE7B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 deny 192.168.10.0 0.0.0.255</w:t>
            </w:r>
          </w:p>
        </w:tc>
      </w:tr>
      <w:tr w:rsidR="00944CE9" w14:paraId="3F25CEA1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681F32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35815EFD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 permit any</w:t>
            </w:r>
          </w:p>
        </w:tc>
      </w:tr>
      <w:tr w:rsidR="00944CE9" w14:paraId="64AECDF4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74B9A0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2101FF60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GigabitEthernet0/0</w:t>
            </w:r>
          </w:p>
        </w:tc>
      </w:tr>
      <w:tr w:rsidR="00944CE9" w14:paraId="568D521E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1FFFCE" w14:textId="77777777" w:rsidR="00944CE9" w:rsidRDefault="00000000">
            <w:r>
              <w:t>R3(config-if)#</w:t>
            </w:r>
          </w:p>
        </w:tc>
        <w:tc>
          <w:tcPr>
            <w:tcW w:w="4320" w:type="dxa"/>
          </w:tcPr>
          <w:p w14:paraId="63A54678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1 out</w:t>
            </w:r>
          </w:p>
        </w:tc>
      </w:tr>
    </w:tbl>
    <w:p w14:paraId="069431A7" w14:textId="77777777" w:rsidR="00944CE9" w:rsidRDefault="00944CE9"/>
    <w:p w14:paraId="7E418498" w14:textId="77777777" w:rsidR="00944CE9" w:rsidRDefault="00000000">
      <w:pPr>
        <w:pStyle w:val="Heading3"/>
      </w:pPr>
      <w:r>
        <w:t>Verify ACLs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2E66206E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88AC83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404EE9A4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77EC59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F6EC5D" w14:textId="77777777" w:rsidR="00944CE9" w:rsidRDefault="00000000">
            <w:r>
              <w:t>R2#</w:t>
            </w:r>
          </w:p>
        </w:tc>
        <w:tc>
          <w:tcPr>
            <w:tcW w:w="4320" w:type="dxa"/>
          </w:tcPr>
          <w:p w14:paraId="01D65B72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access-lists</w:t>
            </w:r>
          </w:p>
        </w:tc>
      </w:tr>
      <w:tr w:rsidR="00944CE9" w14:paraId="63F399E0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6FB70E" w14:textId="77777777" w:rsidR="00944CE9" w:rsidRDefault="00000000">
            <w:r>
              <w:t>R3#</w:t>
            </w:r>
          </w:p>
        </w:tc>
        <w:tc>
          <w:tcPr>
            <w:tcW w:w="4320" w:type="dxa"/>
          </w:tcPr>
          <w:p w14:paraId="59CE8C92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access-lists</w:t>
            </w:r>
          </w:p>
        </w:tc>
      </w:tr>
    </w:tbl>
    <w:p w14:paraId="1363023D" w14:textId="77777777" w:rsidR="00944CE9" w:rsidRDefault="00944CE9"/>
    <w:p w14:paraId="2CE4FD45" w14:textId="77777777" w:rsidR="00544E85" w:rsidRDefault="00544E85"/>
    <w:p w14:paraId="71339A49" w14:textId="77777777" w:rsidR="00544E85" w:rsidRDefault="00544E85"/>
    <w:p w14:paraId="5CB152FE" w14:textId="77777777" w:rsidR="00544E85" w:rsidRDefault="00544E85"/>
    <w:p w14:paraId="6C6E12EB" w14:textId="77777777" w:rsidR="00544E85" w:rsidRDefault="00544E85"/>
    <w:p w14:paraId="73A182F3" w14:textId="77777777" w:rsidR="00544E85" w:rsidRDefault="00544E85"/>
    <w:p w14:paraId="525C2543" w14:textId="77777777" w:rsidR="00544E85" w:rsidRDefault="00544E85"/>
    <w:p w14:paraId="24094158" w14:textId="77777777" w:rsidR="00544E85" w:rsidRDefault="00544E85"/>
    <w:p w14:paraId="6BF6B5E2" w14:textId="77777777" w:rsidR="00544E85" w:rsidRDefault="00544E85"/>
    <w:p w14:paraId="61B078F1" w14:textId="77777777" w:rsidR="00544E85" w:rsidRDefault="00544E85"/>
    <w:p w14:paraId="493F0CC1" w14:textId="77777777" w:rsidR="00544E85" w:rsidRDefault="00544E85"/>
    <w:p w14:paraId="2C9CBA79" w14:textId="77777777" w:rsidR="00544E85" w:rsidRDefault="00544E85"/>
    <w:p w14:paraId="5859AC29" w14:textId="77777777" w:rsidR="00944CE9" w:rsidRDefault="00000000">
      <w:pPr>
        <w:pStyle w:val="Heading2"/>
      </w:pPr>
      <w:r>
        <w:lastRenderedPageBreak/>
        <w:t>3. Named Standard IPv4 ACLs</w:t>
      </w:r>
    </w:p>
    <w:p w14:paraId="032E7E1C" w14:textId="77777777" w:rsidR="00944CE9" w:rsidRDefault="00000000">
      <w:r>
        <w:t>Create and apply a named standard ACL to protect a file server.</w:t>
      </w:r>
    </w:p>
    <w:p w14:paraId="29A8AA27" w14:textId="77777777" w:rsidR="00944CE9" w:rsidRDefault="00000000">
      <w:pPr>
        <w:pStyle w:val="Heading3"/>
      </w:pPr>
      <w:r>
        <w:t>Configure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FE07A15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945391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4356B166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349AE6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B86447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69EBB9F4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access-list standard File_Server_Restrictions</w:t>
            </w:r>
          </w:p>
        </w:tc>
      </w:tr>
      <w:tr w:rsidR="00944CE9" w14:paraId="01E8C95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B4099F" w14:textId="77777777" w:rsidR="00944CE9" w:rsidRDefault="00000000">
            <w:r>
              <w:t>R1(config-std-nacl)#</w:t>
            </w:r>
          </w:p>
        </w:tc>
        <w:tc>
          <w:tcPr>
            <w:tcW w:w="4320" w:type="dxa"/>
          </w:tcPr>
          <w:p w14:paraId="71E1E3B0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 host 192.168.20.4</w:t>
            </w:r>
          </w:p>
        </w:tc>
      </w:tr>
      <w:tr w:rsidR="00944CE9" w14:paraId="59E66AE3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81699F" w14:textId="77777777" w:rsidR="00944CE9" w:rsidRDefault="00000000">
            <w:r>
              <w:t>R1(config-std-nacl)#</w:t>
            </w:r>
          </w:p>
        </w:tc>
        <w:tc>
          <w:tcPr>
            <w:tcW w:w="4320" w:type="dxa"/>
          </w:tcPr>
          <w:p w14:paraId="31BDD022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host 192.168.100.100</w:t>
            </w:r>
          </w:p>
        </w:tc>
      </w:tr>
      <w:tr w:rsidR="00944CE9" w14:paraId="46119FA6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9F6BB1" w14:textId="77777777" w:rsidR="00944CE9" w:rsidRDefault="00000000">
            <w:r>
              <w:t>R1(config-std-nacl)#</w:t>
            </w:r>
          </w:p>
        </w:tc>
        <w:tc>
          <w:tcPr>
            <w:tcW w:w="4320" w:type="dxa"/>
          </w:tcPr>
          <w:p w14:paraId="39F34E5A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deny any</w:t>
            </w:r>
          </w:p>
        </w:tc>
      </w:tr>
    </w:tbl>
    <w:p w14:paraId="2D266BB0" w14:textId="77777777" w:rsidR="00944CE9" w:rsidRDefault="00944CE9"/>
    <w:p w14:paraId="35FE043F" w14:textId="77777777" w:rsidR="00944CE9" w:rsidRDefault="00000000">
      <w:pPr>
        <w:pStyle w:val="Heading3"/>
      </w:pPr>
      <w:r>
        <w:t>Apply Named ACL to Interface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1FD65802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F5BF66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2ABC9614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203EC9A3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FAF6ED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42DFD6C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FastEthernet0/1</w:t>
            </w:r>
          </w:p>
        </w:tc>
      </w:tr>
      <w:tr w:rsidR="00944CE9" w14:paraId="7BD3CBEF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CA410B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212DF9C5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File_Server_Restrictions out</w:t>
            </w:r>
          </w:p>
        </w:tc>
      </w:tr>
    </w:tbl>
    <w:p w14:paraId="07439A12" w14:textId="77777777" w:rsidR="00944CE9" w:rsidRDefault="00944CE9"/>
    <w:p w14:paraId="477A5CF6" w14:textId="77777777" w:rsidR="00944CE9" w:rsidRDefault="00000000">
      <w:pPr>
        <w:pStyle w:val="Heading3"/>
      </w:pPr>
      <w:r>
        <w:t>Verify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54CC10F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4D1A97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501E8CC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0433E9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974C77" w14:textId="77777777" w:rsidR="00944CE9" w:rsidRDefault="00000000">
            <w:r>
              <w:t>R1#</w:t>
            </w:r>
          </w:p>
        </w:tc>
        <w:tc>
          <w:tcPr>
            <w:tcW w:w="4320" w:type="dxa"/>
          </w:tcPr>
          <w:p w14:paraId="635D6046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access-lists</w:t>
            </w:r>
          </w:p>
        </w:tc>
      </w:tr>
      <w:tr w:rsidR="00944CE9" w14:paraId="37C0EBE5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C5D710" w14:textId="77777777" w:rsidR="00944CE9" w:rsidRDefault="00000000">
            <w:r>
              <w:t>R1#</w:t>
            </w:r>
          </w:p>
        </w:tc>
        <w:tc>
          <w:tcPr>
            <w:tcW w:w="4320" w:type="dxa"/>
          </w:tcPr>
          <w:p w14:paraId="06D86C57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ip interface FastEthernet0/1</w:t>
            </w:r>
          </w:p>
        </w:tc>
      </w:tr>
    </w:tbl>
    <w:p w14:paraId="7F26830F" w14:textId="77777777" w:rsidR="00944CE9" w:rsidRDefault="00944CE9"/>
    <w:p w14:paraId="0E73BACA" w14:textId="77777777" w:rsidR="00544E85" w:rsidRDefault="00544E85"/>
    <w:p w14:paraId="6944B18A" w14:textId="77777777" w:rsidR="00544E85" w:rsidRDefault="00544E85"/>
    <w:p w14:paraId="625E6891" w14:textId="77777777" w:rsidR="00544E85" w:rsidRDefault="00544E85"/>
    <w:p w14:paraId="247B0CFB" w14:textId="77777777" w:rsidR="00544E85" w:rsidRDefault="00544E85"/>
    <w:p w14:paraId="6A2962FD" w14:textId="77777777" w:rsidR="00544E85" w:rsidRDefault="00544E85"/>
    <w:p w14:paraId="0DD7043B" w14:textId="77777777" w:rsidR="00544E85" w:rsidRDefault="00544E85"/>
    <w:p w14:paraId="3F8C5C8E" w14:textId="77777777" w:rsidR="00544E85" w:rsidRDefault="00544E85"/>
    <w:p w14:paraId="2E5BB95C" w14:textId="77777777" w:rsidR="00544E85" w:rsidRDefault="00544E85"/>
    <w:p w14:paraId="0B925F65" w14:textId="77777777" w:rsidR="00544E85" w:rsidRDefault="00544E85"/>
    <w:p w14:paraId="1F8D3B11" w14:textId="77777777" w:rsidR="00544E85" w:rsidRDefault="00544E85"/>
    <w:p w14:paraId="46925F44" w14:textId="77777777" w:rsidR="00544E85" w:rsidRDefault="00544E85"/>
    <w:p w14:paraId="037ED29C" w14:textId="77777777" w:rsidR="00944CE9" w:rsidRDefault="00000000">
      <w:pPr>
        <w:pStyle w:val="Heading2"/>
      </w:pPr>
      <w:r>
        <w:lastRenderedPageBreak/>
        <w:t>4. Extended ACLs (Scenario 1)</w:t>
      </w:r>
    </w:p>
    <w:p w14:paraId="33625D66" w14:textId="77777777" w:rsidR="00944CE9" w:rsidRDefault="00000000">
      <w:r>
        <w:t>Permit specific FTP and HTTP/ICMP traffic using extended ACLs.</w:t>
      </w:r>
    </w:p>
    <w:p w14:paraId="5FA5EAC5" w14:textId="77777777" w:rsidR="00944CE9" w:rsidRDefault="00000000">
      <w:pPr>
        <w:pStyle w:val="Heading3"/>
      </w:pPr>
      <w:r>
        <w:t>Configure Extended Numbered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CFC0C2E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2C63CD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0FDA050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B51E9B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6C28EF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5C6B4C10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100 permit tcp 172.22.34.64 0.0.0.31 host 172.22.34.62 eq ftp</w:t>
            </w:r>
          </w:p>
        </w:tc>
      </w:tr>
      <w:tr w:rsidR="00944CE9" w14:paraId="1D10E3F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0CF07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58931170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100 permit icmp 172.22.34.64 0.0.0.31 host 172.22.34.62</w:t>
            </w:r>
          </w:p>
        </w:tc>
      </w:tr>
    </w:tbl>
    <w:p w14:paraId="2C06FC69" w14:textId="77777777" w:rsidR="00944CE9" w:rsidRDefault="00944CE9"/>
    <w:p w14:paraId="230E1506" w14:textId="77777777" w:rsidR="00944CE9" w:rsidRDefault="00000000">
      <w:pPr>
        <w:pStyle w:val="Heading3"/>
      </w:pPr>
      <w:r>
        <w:t>Apply Numbered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28229272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494897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0C72B8A7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EB73F22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58E698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5A93447C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GigabitEthernet0/0</w:t>
            </w:r>
          </w:p>
        </w:tc>
      </w:tr>
      <w:tr w:rsidR="00944CE9" w14:paraId="037D5E7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FDDF62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446F78E2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100 in</w:t>
            </w:r>
          </w:p>
        </w:tc>
      </w:tr>
    </w:tbl>
    <w:p w14:paraId="7B9E4921" w14:textId="77777777" w:rsidR="00944CE9" w:rsidRDefault="00944CE9"/>
    <w:p w14:paraId="02687CE4" w14:textId="77777777" w:rsidR="00944CE9" w:rsidRDefault="00000000">
      <w:pPr>
        <w:pStyle w:val="Heading3"/>
      </w:pPr>
      <w:r>
        <w:t>Configure Extended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71A727EF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8BDAB7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9529EE8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79FC92E3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B3ED31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759F43E5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access-list extended HTTP_ONLY</w:t>
            </w:r>
          </w:p>
        </w:tc>
      </w:tr>
      <w:tr w:rsidR="00944CE9" w14:paraId="705F633F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9C017A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20F19EA2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 tcp 172.22.34.96 0.0.0.15 host 172.22.34.62 eq www</w:t>
            </w:r>
          </w:p>
        </w:tc>
      </w:tr>
      <w:tr w:rsidR="00944CE9" w14:paraId="612AD50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6F6326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4A3B54A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icmp 172.22.34.96 0.0.0.15 host 172.22.34.62</w:t>
            </w:r>
          </w:p>
        </w:tc>
      </w:tr>
    </w:tbl>
    <w:p w14:paraId="433AF88F" w14:textId="77777777" w:rsidR="00944CE9" w:rsidRDefault="00944CE9"/>
    <w:p w14:paraId="485E5453" w14:textId="77777777" w:rsidR="00944CE9" w:rsidRDefault="00000000">
      <w:pPr>
        <w:pStyle w:val="Heading3"/>
      </w:pPr>
      <w:r>
        <w:t>Apply Named ACL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DBCFB85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D5CDD7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56469B34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76F6B16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0A1129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4B40FE7A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GigabitEthernet0/1</w:t>
            </w:r>
          </w:p>
        </w:tc>
      </w:tr>
      <w:tr w:rsidR="00944CE9" w14:paraId="1B258450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6BD986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4C84BBCD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HTTP_ONLY in</w:t>
            </w:r>
          </w:p>
        </w:tc>
      </w:tr>
    </w:tbl>
    <w:p w14:paraId="0951A691" w14:textId="77777777" w:rsidR="00944CE9" w:rsidRDefault="00944CE9"/>
    <w:p w14:paraId="376526AB" w14:textId="77777777" w:rsidR="00544E85" w:rsidRDefault="00544E85"/>
    <w:p w14:paraId="34DC6B8E" w14:textId="77777777" w:rsidR="00544E85" w:rsidRDefault="00544E85"/>
    <w:p w14:paraId="1838EA1E" w14:textId="77777777" w:rsidR="00544E85" w:rsidRDefault="00544E85"/>
    <w:p w14:paraId="1F3D8145" w14:textId="77777777" w:rsidR="00544E85" w:rsidRDefault="00544E85"/>
    <w:p w14:paraId="1043A5FA" w14:textId="77777777" w:rsidR="00544E85" w:rsidRDefault="00544E85"/>
    <w:p w14:paraId="401BFD0A" w14:textId="77777777" w:rsidR="00544E85" w:rsidRDefault="00544E85"/>
    <w:p w14:paraId="5325AF70" w14:textId="77777777" w:rsidR="00544E85" w:rsidRDefault="00544E85"/>
    <w:p w14:paraId="098EAD21" w14:textId="77777777" w:rsidR="00544E85" w:rsidRDefault="00544E85"/>
    <w:p w14:paraId="1C6FB051" w14:textId="77777777" w:rsidR="00944CE9" w:rsidRDefault="00000000">
      <w:pPr>
        <w:pStyle w:val="Heading2"/>
      </w:pPr>
      <w:r>
        <w:lastRenderedPageBreak/>
        <w:t>5. IP ACLs to Mitigate Attacks</w:t>
      </w:r>
    </w:p>
    <w:p w14:paraId="03CBCA47" w14:textId="77777777" w:rsidR="00944CE9" w:rsidRDefault="00000000">
      <w:r>
        <w:t>Use ACLs to restrict management and service access on edge routers.</w:t>
      </w:r>
    </w:p>
    <w:p w14:paraId="3C1BB7C5" w14:textId="77777777" w:rsidR="00944CE9" w:rsidRDefault="00000000">
      <w:pPr>
        <w:pStyle w:val="Heading3"/>
      </w:pPr>
      <w:r>
        <w:t>Create Numbered IP ACL 120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95E7DE4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65E054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55BAF3C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04A2CE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107FA7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28FDEBC2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120 permit udp any host 192.168.1.3 eq 53</w:t>
            </w:r>
          </w:p>
        </w:tc>
      </w:tr>
      <w:tr w:rsidR="00944CE9" w14:paraId="7733C9D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A9289B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7C878CDC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120 permit tcp any host 192.168.1.3 eq smtp</w:t>
            </w:r>
          </w:p>
        </w:tc>
      </w:tr>
      <w:tr w:rsidR="00944CE9" w14:paraId="1702281A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D3D32B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158CECC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120 permit tcp any host 192.168.1.3 eq ftp</w:t>
            </w:r>
          </w:p>
        </w:tc>
      </w:tr>
      <w:tr w:rsidR="00944CE9" w14:paraId="5A2F4764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C92591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67B30763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access-list 120 deny tcp any host 192.168.1.3 eq 443</w:t>
            </w:r>
          </w:p>
        </w:tc>
      </w:tr>
      <w:tr w:rsidR="00944CE9" w14:paraId="48E8F3B0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D2ACC7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473B4C3F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120 permit tcp host 192.168.3.3 host 10.1.1.1 eq 22</w:t>
            </w:r>
          </w:p>
        </w:tc>
      </w:tr>
    </w:tbl>
    <w:p w14:paraId="2BD988DF" w14:textId="77777777" w:rsidR="00944CE9" w:rsidRDefault="00944CE9"/>
    <w:p w14:paraId="536495FF" w14:textId="77777777" w:rsidR="00944CE9" w:rsidRDefault="00000000">
      <w:pPr>
        <w:pStyle w:val="Heading3"/>
      </w:pPr>
      <w:r>
        <w:t>Apply ACL 120 on R1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5FF15E03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DB4050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7A3F0D62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6CE88450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B08B35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4D93C3C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Serial0/0/0</w:t>
            </w:r>
          </w:p>
        </w:tc>
      </w:tr>
      <w:tr w:rsidR="00944CE9" w14:paraId="574DD107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28EBF2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4FF0788E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access-group 120 in</w:t>
            </w:r>
          </w:p>
        </w:tc>
      </w:tr>
      <w:tr w:rsidR="00944CE9" w14:paraId="434CB29A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58D388" w14:textId="77777777" w:rsidR="00944CE9" w:rsidRDefault="00000000">
            <w:r>
              <w:t>R1(config-if)#</w:t>
            </w:r>
          </w:p>
        </w:tc>
        <w:tc>
          <w:tcPr>
            <w:tcW w:w="4320" w:type="dxa"/>
          </w:tcPr>
          <w:p w14:paraId="6DB7E80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706C8CFE" w14:textId="77777777" w:rsidR="00944CE9" w:rsidRDefault="00944CE9"/>
    <w:p w14:paraId="0F69DE51" w14:textId="77777777" w:rsidR="00944CE9" w:rsidRDefault="00000000">
      <w:pPr>
        <w:pStyle w:val="Heading3"/>
      </w:pPr>
      <w:r>
        <w:t>Modify ACL 120 for ICMP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71C1C797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828E95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0AA4DD13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9C948E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12D3B5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750974E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access-list extended 120</w:t>
            </w:r>
          </w:p>
        </w:tc>
      </w:tr>
      <w:tr w:rsidR="00944CE9" w14:paraId="02DC410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FF91C7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2C88456D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 icmp any any echo-reply</w:t>
            </w:r>
          </w:p>
        </w:tc>
      </w:tr>
      <w:tr w:rsidR="00944CE9" w14:paraId="6D849669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B7D953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661923F0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icmp any any unreachable</w:t>
            </w:r>
          </w:p>
        </w:tc>
      </w:tr>
      <w:tr w:rsidR="00944CE9" w14:paraId="6F10426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8B2D63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0058F088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deny icmp any any</w:t>
            </w:r>
          </w:p>
        </w:tc>
      </w:tr>
      <w:tr w:rsidR="00944CE9" w14:paraId="2AE9945D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D0880B" w14:textId="77777777" w:rsidR="00944CE9" w:rsidRDefault="00000000">
            <w:r>
              <w:t>R1(config-ext-nacl)#</w:t>
            </w:r>
          </w:p>
        </w:tc>
        <w:tc>
          <w:tcPr>
            <w:tcW w:w="4320" w:type="dxa"/>
          </w:tcPr>
          <w:p w14:paraId="23FFE464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ip any any</w:t>
            </w:r>
          </w:p>
        </w:tc>
      </w:tr>
    </w:tbl>
    <w:p w14:paraId="5DED8AED" w14:textId="77777777" w:rsidR="00944CE9" w:rsidRDefault="00944CE9"/>
    <w:p w14:paraId="7CF78973" w14:textId="77777777" w:rsidR="00944CE9" w:rsidRDefault="00000000">
      <w:pPr>
        <w:pStyle w:val="Heading3"/>
      </w:pPr>
      <w:r>
        <w:t>Secure R3 Edge Router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78A4E4E8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60FB6F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069AB881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4590918A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EE9363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23992797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access-list 110 permit ip any any</w:t>
            </w:r>
          </w:p>
        </w:tc>
      </w:tr>
    </w:tbl>
    <w:p w14:paraId="562C3220" w14:textId="77777777" w:rsidR="00944CE9" w:rsidRDefault="00944CE9"/>
    <w:p w14:paraId="784BB255" w14:textId="77777777" w:rsidR="00544E85" w:rsidRDefault="00544E85"/>
    <w:p w14:paraId="6670837B" w14:textId="77777777" w:rsidR="00544E85" w:rsidRDefault="00544E85"/>
    <w:p w14:paraId="5A15DCFE" w14:textId="77777777" w:rsidR="00544E85" w:rsidRDefault="00544E85"/>
    <w:p w14:paraId="0EB3BEC5" w14:textId="77777777" w:rsidR="00544E85" w:rsidRDefault="00544E85"/>
    <w:p w14:paraId="788BCB0A" w14:textId="77777777" w:rsidR="00944CE9" w:rsidRDefault="00000000">
      <w:pPr>
        <w:pStyle w:val="Heading2"/>
      </w:pPr>
      <w:r>
        <w:lastRenderedPageBreak/>
        <w:t>6. Local AAA for Console and VTY Access</w:t>
      </w:r>
    </w:p>
    <w:p w14:paraId="25F94189" w14:textId="77777777" w:rsidR="00944CE9" w:rsidRDefault="00000000">
      <w:r>
        <w:t>Configure local AAA authentication for console and SSH on R1.</w:t>
      </w:r>
    </w:p>
    <w:p w14:paraId="6653E4D5" w14:textId="77777777" w:rsidR="00944CE9" w:rsidRDefault="00000000">
      <w:pPr>
        <w:pStyle w:val="Heading3"/>
      </w:pPr>
      <w:r>
        <w:t>Configure Local User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30C34EE6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7EA4D5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048656F9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C0F7059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B6891F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28B7539D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Admin1 secret admin1pa55</w:t>
            </w:r>
          </w:p>
        </w:tc>
      </w:tr>
    </w:tbl>
    <w:p w14:paraId="1755D6A8" w14:textId="77777777" w:rsidR="00944CE9" w:rsidRDefault="00944CE9"/>
    <w:p w14:paraId="5318BA14" w14:textId="77777777" w:rsidR="00944CE9" w:rsidRDefault="00000000">
      <w:pPr>
        <w:pStyle w:val="Heading3"/>
      </w:pPr>
      <w:r>
        <w:t>Enable AAA for Console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2C572ED5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A7834E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136532B6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2CAEABF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AC7C7E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F30C2D2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 new-model</w:t>
            </w:r>
          </w:p>
        </w:tc>
      </w:tr>
      <w:tr w:rsidR="00944CE9" w14:paraId="09619943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08B724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1D66BCB1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 authentication login default local</w:t>
            </w:r>
          </w:p>
        </w:tc>
      </w:tr>
      <w:tr w:rsidR="00944CE9" w14:paraId="261EC536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415358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65270CB1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console 0</w:t>
            </w:r>
          </w:p>
        </w:tc>
      </w:tr>
      <w:tr w:rsidR="00944CE9" w14:paraId="1D505BD9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80617E" w14:textId="77777777" w:rsidR="00944CE9" w:rsidRDefault="00000000">
            <w:r>
              <w:t>R1(config-line)#</w:t>
            </w:r>
          </w:p>
        </w:tc>
        <w:tc>
          <w:tcPr>
            <w:tcW w:w="4320" w:type="dxa"/>
          </w:tcPr>
          <w:p w14:paraId="2928CD15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authentication default</w:t>
            </w:r>
          </w:p>
        </w:tc>
      </w:tr>
    </w:tbl>
    <w:p w14:paraId="2EE056AB" w14:textId="77777777" w:rsidR="00944CE9" w:rsidRDefault="00944CE9"/>
    <w:p w14:paraId="6F69B8DB" w14:textId="77777777" w:rsidR="00944CE9" w:rsidRDefault="00000000">
      <w:pPr>
        <w:pStyle w:val="Heading3"/>
      </w:pPr>
      <w:r>
        <w:t>Configure SSH Authentication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6A518594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E5A87D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167D91DD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5FA68FD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7E64BE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0FEBAF08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domain-name netsec.com</w:t>
            </w:r>
          </w:p>
        </w:tc>
      </w:tr>
      <w:tr w:rsidR="00944CE9" w14:paraId="4476275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E9CF7B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0BC94C06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 key generate rsa modulus 1024</w:t>
            </w:r>
          </w:p>
        </w:tc>
      </w:tr>
      <w:tr w:rsidR="00944CE9" w14:paraId="29EFB128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D03869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6610B4A9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 authentication login SSH-LOGIN local</w:t>
            </w:r>
          </w:p>
        </w:tc>
      </w:tr>
      <w:tr w:rsidR="00944CE9" w14:paraId="52C3683A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6C0560" w14:textId="77777777" w:rsidR="00944CE9" w:rsidRDefault="00000000">
            <w:r>
              <w:t>R1(config)#</w:t>
            </w:r>
          </w:p>
        </w:tc>
        <w:tc>
          <w:tcPr>
            <w:tcW w:w="4320" w:type="dxa"/>
          </w:tcPr>
          <w:p w14:paraId="2A171668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 0 4</w:t>
            </w:r>
          </w:p>
        </w:tc>
      </w:tr>
      <w:tr w:rsidR="00944CE9" w14:paraId="0239091C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8247BF" w14:textId="77777777" w:rsidR="00944CE9" w:rsidRDefault="00000000">
            <w:r>
              <w:t>R1(config-line)#</w:t>
            </w:r>
          </w:p>
        </w:tc>
        <w:tc>
          <w:tcPr>
            <w:tcW w:w="4320" w:type="dxa"/>
          </w:tcPr>
          <w:p w14:paraId="7A073995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authentication SSH-LOGIN</w:t>
            </w:r>
          </w:p>
        </w:tc>
      </w:tr>
      <w:tr w:rsidR="00944CE9" w14:paraId="13BEF8A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1F33F0" w14:textId="77777777" w:rsidR="00944CE9" w:rsidRDefault="00000000">
            <w:r>
              <w:t>R1(config-line)#</w:t>
            </w:r>
          </w:p>
        </w:tc>
        <w:tc>
          <w:tcPr>
            <w:tcW w:w="4320" w:type="dxa"/>
          </w:tcPr>
          <w:p w14:paraId="051863F2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input ssh</w:t>
            </w:r>
          </w:p>
        </w:tc>
      </w:tr>
    </w:tbl>
    <w:p w14:paraId="20561249" w14:textId="77777777" w:rsidR="00944CE9" w:rsidRDefault="00944CE9"/>
    <w:p w14:paraId="3F18F0F8" w14:textId="77777777" w:rsidR="00544E85" w:rsidRDefault="00544E85"/>
    <w:p w14:paraId="6C2D8E05" w14:textId="77777777" w:rsidR="00544E85" w:rsidRDefault="00544E85"/>
    <w:p w14:paraId="7BB40051" w14:textId="77777777" w:rsidR="00544E85" w:rsidRDefault="00544E85"/>
    <w:p w14:paraId="34003B79" w14:textId="77777777" w:rsidR="00544E85" w:rsidRDefault="00544E85"/>
    <w:p w14:paraId="129A0F3A" w14:textId="77777777" w:rsidR="00544E85" w:rsidRDefault="00544E85"/>
    <w:p w14:paraId="26CDD2C9" w14:textId="77777777" w:rsidR="00544E85" w:rsidRDefault="00544E85"/>
    <w:p w14:paraId="70698FB1" w14:textId="77777777" w:rsidR="00544E85" w:rsidRDefault="00544E85"/>
    <w:p w14:paraId="36A394C1" w14:textId="77777777" w:rsidR="00544E85" w:rsidRDefault="00544E85"/>
    <w:p w14:paraId="42F04B95" w14:textId="77777777" w:rsidR="00544E85" w:rsidRDefault="00544E85"/>
    <w:p w14:paraId="180236AD" w14:textId="77777777" w:rsidR="00544E85" w:rsidRDefault="00544E85"/>
    <w:p w14:paraId="7D4A3BFB" w14:textId="77777777" w:rsidR="00544E85" w:rsidRDefault="00544E85"/>
    <w:p w14:paraId="2108386A" w14:textId="77777777" w:rsidR="00944CE9" w:rsidRDefault="00000000">
      <w:pPr>
        <w:pStyle w:val="Heading2"/>
      </w:pPr>
      <w:r>
        <w:lastRenderedPageBreak/>
        <w:t>7. Server-Based AAA with TACACS+ and RADIUS</w:t>
      </w:r>
    </w:p>
    <w:p w14:paraId="5368EF55" w14:textId="77777777" w:rsidR="00944CE9" w:rsidRDefault="00000000">
      <w:r>
        <w:t>Configure TACACS+ on R2 and RADIUS on R3 with backup local accounts.</w:t>
      </w:r>
    </w:p>
    <w:p w14:paraId="7BB26BE3" w14:textId="77777777" w:rsidR="00944CE9" w:rsidRDefault="00000000">
      <w:pPr>
        <w:pStyle w:val="Heading3"/>
      </w:pPr>
      <w:r>
        <w:t>Backup Local Users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459101F2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E1E5C5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23386540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3AB77710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047582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311CD8D7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Admin2 secret admin2pa55</w:t>
            </w:r>
          </w:p>
        </w:tc>
      </w:tr>
      <w:tr w:rsidR="00944CE9" w14:paraId="2ADF0A3B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5F7B2D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09054970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Admin3 secret admin3pa55</w:t>
            </w:r>
          </w:p>
        </w:tc>
      </w:tr>
    </w:tbl>
    <w:p w14:paraId="49984A48" w14:textId="77777777" w:rsidR="00944CE9" w:rsidRDefault="00944CE9"/>
    <w:p w14:paraId="7266859E" w14:textId="77777777" w:rsidR="00944CE9" w:rsidRDefault="00000000">
      <w:pPr>
        <w:pStyle w:val="Heading3"/>
      </w:pPr>
      <w:r>
        <w:t>Configure TACACS+ on R2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7F8F606F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20F9F4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2621F3B6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156C449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7381EE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7C4C47D2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tacacs-server host 192.168.2.2</w:t>
            </w:r>
          </w:p>
        </w:tc>
      </w:tr>
      <w:tr w:rsidR="00944CE9" w14:paraId="6CE48408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9128A7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5CD184E7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tacacs-server key tacacspa55</w:t>
            </w:r>
          </w:p>
        </w:tc>
      </w:tr>
      <w:tr w:rsidR="00944CE9" w14:paraId="005427D5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AA1940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399766EB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 new-model</w:t>
            </w:r>
          </w:p>
        </w:tc>
      </w:tr>
      <w:tr w:rsidR="00944CE9" w14:paraId="4CFE1D5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88BD6B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13D77DB4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 authentication login default group tacacs+ local</w:t>
            </w:r>
          </w:p>
        </w:tc>
      </w:tr>
      <w:tr w:rsidR="00944CE9" w14:paraId="10026D37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B92A63" w14:textId="77777777" w:rsidR="00944CE9" w:rsidRDefault="00000000">
            <w:r>
              <w:t>R2(config)#</w:t>
            </w:r>
          </w:p>
        </w:tc>
        <w:tc>
          <w:tcPr>
            <w:tcW w:w="4320" w:type="dxa"/>
          </w:tcPr>
          <w:p w14:paraId="199BFB3F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console 0</w:t>
            </w:r>
          </w:p>
        </w:tc>
      </w:tr>
      <w:tr w:rsidR="00944CE9" w14:paraId="7AD89A5E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49BD7" w14:textId="77777777" w:rsidR="00944CE9" w:rsidRDefault="00000000">
            <w:r>
              <w:t>R2(config-line)#</w:t>
            </w:r>
          </w:p>
        </w:tc>
        <w:tc>
          <w:tcPr>
            <w:tcW w:w="4320" w:type="dxa"/>
          </w:tcPr>
          <w:p w14:paraId="3F7B5E2C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authentication default</w:t>
            </w:r>
          </w:p>
        </w:tc>
      </w:tr>
    </w:tbl>
    <w:p w14:paraId="62A706ED" w14:textId="77777777" w:rsidR="00944CE9" w:rsidRDefault="00944CE9"/>
    <w:p w14:paraId="3CC198D3" w14:textId="77777777" w:rsidR="00944CE9" w:rsidRDefault="00000000">
      <w:pPr>
        <w:pStyle w:val="Heading3"/>
      </w:pPr>
      <w:r>
        <w:t>Configure RADIUS on R3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44CE9" w14:paraId="095E5A2B" w14:textId="77777777" w:rsidTr="0094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10B19D" w14:textId="77777777" w:rsidR="00944CE9" w:rsidRDefault="00000000">
            <w:r>
              <w:t>Prompt</w:t>
            </w:r>
          </w:p>
        </w:tc>
        <w:tc>
          <w:tcPr>
            <w:tcW w:w="4320" w:type="dxa"/>
          </w:tcPr>
          <w:p w14:paraId="1D7AC182" w14:textId="77777777" w:rsidR="00944C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944CE9" w14:paraId="020DCD41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B5D11B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7123B619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radius-server host 192.168.3.2</w:t>
            </w:r>
          </w:p>
        </w:tc>
      </w:tr>
      <w:tr w:rsidR="00944CE9" w14:paraId="30FA0B87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87E6F1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06B38B77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radius-server key radiuspa55</w:t>
            </w:r>
          </w:p>
        </w:tc>
      </w:tr>
      <w:tr w:rsidR="00944CE9" w14:paraId="1F77C47B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9915D6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22E7536A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 new-model</w:t>
            </w:r>
          </w:p>
        </w:tc>
      </w:tr>
      <w:tr w:rsidR="00944CE9" w14:paraId="5CAC20CC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B95449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70E357CC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 authentication login default group radius local</w:t>
            </w:r>
          </w:p>
        </w:tc>
      </w:tr>
      <w:tr w:rsidR="00944CE9" w14:paraId="1B184C4E" w14:textId="77777777" w:rsidTr="0094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731D55" w14:textId="77777777" w:rsidR="00944CE9" w:rsidRDefault="00000000">
            <w:r>
              <w:t>R3(config)#</w:t>
            </w:r>
          </w:p>
        </w:tc>
        <w:tc>
          <w:tcPr>
            <w:tcW w:w="4320" w:type="dxa"/>
          </w:tcPr>
          <w:p w14:paraId="25391CF3" w14:textId="77777777" w:rsidR="00944C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console 0</w:t>
            </w:r>
          </w:p>
        </w:tc>
      </w:tr>
      <w:tr w:rsidR="00944CE9" w14:paraId="1D7B1B44" w14:textId="77777777" w:rsidTr="0094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33FE64" w14:textId="77777777" w:rsidR="00944CE9" w:rsidRDefault="00000000">
            <w:r>
              <w:t>R3(config-line)#</w:t>
            </w:r>
          </w:p>
        </w:tc>
        <w:tc>
          <w:tcPr>
            <w:tcW w:w="4320" w:type="dxa"/>
          </w:tcPr>
          <w:p w14:paraId="7BB302B0" w14:textId="77777777" w:rsidR="00944C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authentication default</w:t>
            </w:r>
          </w:p>
        </w:tc>
      </w:tr>
    </w:tbl>
    <w:p w14:paraId="16D1C6F6" w14:textId="77777777" w:rsidR="00944CE9" w:rsidRDefault="00944CE9"/>
    <w:sectPr w:rsidR="00944C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250356">
    <w:abstractNumId w:val="8"/>
  </w:num>
  <w:num w:numId="2" w16cid:durableId="1744141449">
    <w:abstractNumId w:val="6"/>
  </w:num>
  <w:num w:numId="3" w16cid:durableId="550993860">
    <w:abstractNumId w:val="5"/>
  </w:num>
  <w:num w:numId="4" w16cid:durableId="941373702">
    <w:abstractNumId w:val="4"/>
  </w:num>
  <w:num w:numId="5" w16cid:durableId="1189102886">
    <w:abstractNumId w:val="7"/>
  </w:num>
  <w:num w:numId="6" w16cid:durableId="875240870">
    <w:abstractNumId w:val="3"/>
  </w:num>
  <w:num w:numId="7" w16cid:durableId="458497230">
    <w:abstractNumId w:val="2"/>
  </w:num>
  <w:num w:numId="8" w16cid:durableId="1267538251">
    <w:abstractNumId w:val="1"/>
  </w:num>
  <w:num w:numId="9" w16cid:durableId="111394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D07"/>
    <w:rsid w:val="0029639D"/>
    <w:rsid w:val="00326F90"/>
    <w:rsid w:val="00544E85"/>
    <w:rsid w:val="00944C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D32AB"/>
  <w14:defaultImageDpi w14:val="300"/>
  <w15:docId w15:val="{1CCB5F3C-B0CC-490B-8327-78F88514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2</cp:revision>
  <dcterms:created xsi:type="dcterms:W3CDTF">2013-12-23T23:15:00Z</dcterms:created>
  <dcterms:modified xsi:type="dcterms:W3CDTF">2025-05-07T18:49:00Z</dcterms:modified>
  <cp:category/>
</cp:coreProperties>
</file>